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noProof/>
        </w:rPr>
        <w:id w:val="-1804999175"/>
        <w:docPartObj>
          <w:docPartGallery w:val="Cover Pages"/>
          <w:docPartUnique/>
        </w:docPartObj>
      </w:sdtPr>
      <w:sdtEndPr>
        <w:rPr>
          <w:caps/>
          <w:noProof w:val="0"/>
        </w:rPr>
      </w:sdtEndPr>
      <w:sdtContent>
        <w:p w:rsidR="00797589" w:rsidRPr="00616C7D" w:rsidRDefault="004843C5" w:rsidP="005362DF">
          <w:pPr>
            <w:rPr>
              <w:rFonts w:cs="Arial"/>
              <w:noProof/>
            </w:rPr>
          </w:pPr>
          <w:r w:rsidRPr="00616C7D">
            <w:rPr>
              <w:rFonts w:cs="Arial"/>
              <w:noProof/>
              <w:lang w:val="en-US"/>
            </w:rPr>
            <w:drawing>
              <wp:anchor distT="0" distB="0" distL="114300" distR="114300" simplePos="0" relativeHeight="251909632" behindDoc="0" locked="0" layoutInCell="1" allowOverlap="1" wp14:anchorId="0F948998" wp14:editId="506F4CA8">
                <wp:simplePos x="0" y="0"/>
                <wp:positionH relativeFrom="column">
                  <wp:posOffset>-200025</wp:posOffset>
                </wp:positionH>
                <wp:positionV relativeFrom="page">
                  <wp:posOffset>942975</wp:posOffset>
                </wp:positionV>
                <wp:extent cx="1619250" cy="1125220"/>
                <wp:effectExtent l="0" t="0" r="0" b="0"/>
                <wp:wrapNone/>
                <wp:docPr id="1" name="Picture 1" descr="C:\Users\tukieunl\Documents\Marketing Material\Templates\Template graphics\N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ukieunl\Documents\Marketing Material\Templates\Template graphics\N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12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E35" w:rsidRPr="00616C7D">
            <w:rPr>
              <w:rFonts w:cs="Arial"/>
              <w:noProof/>
              <w:lang w:val="en-US"/>
            </w:rPr>
            <w:drawing>
              <wp:anchor distT="0" distB="0" distL="114300" distR="114300" simplePos="0" relativeHeight="251906560" behindDoc="1" locked="0" layoutInCell="1" allowOverlap="1" wp14:anchorId="6E4EBB68" wp14:editId="5D7886DB">
                <wp:simplePos x="0" y="0"/>
                <wp:positionH relativeFrom="page">
                  <wp:align>right</wp:align>
                </wp:positionH>
                <wp:positionV relativeFrom="page">
                  <wp:posOffset>10633</wp:posOffset>
                </wp:positionV>
                <wp:extent cx="7552690" cy="9210675"/>
                <wp:effectExtent l="0" t="0" r="0" b="0"/>
                <wp:wrapNone/>
                <wp:docPr id="64" name="Pictur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oc-bg-no-logo.jpg"/>
                        <pic:cNvPicPr/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b="19345"/>
                        <a:stretch/>
                      </pic:blipFill>
                      <pic:spPr bwMode="auto">
                        <a:xfrm>
                          <a:off x="0" y="0"/>
                          <a:ext cx="7553325" cy="9211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1A68" w:rsidRPr="00616C7D">
            <w:rPr>
              <w:rFonts w:cs="Arial"/>
              <w:noProof/>
              <w:lang w:val="en-US"/>
            </w:rPr>
            <w:drawing>
              <wp:anchor distT="0" distB="0" distL="114300" distR="114300" simplePos="0" relativeHeight="251911680" behindDoc="0" locked="0" layoutInCell="1" allowOverlap="1" wp14:anchorId="73DA65FC" wp14:editId="1C875A01">
                <wp:simplePos x="0" y="0"/>
                <wp:positionH relativeFrom="page">
                  <wp:posOffset>5173560</wp:posOffset>
                </wp:positionH>
                <wp:positionV relativeFrom="page">
                  <wp:posOffset>-76200</wp:posOffset>
                </wp:positionV>
                <wp:extent cx="2388870" cy="2657475"/>
                <wp:effectExtent l="0" t="0" r="0" b="0"/>
                <wp:wrapNone/>
                <wp:docPr id="5" name="Picture 5" descr="C:\Users\tukieunl\Documents\Marketing Material\Templates\Template graphics\brand-graphi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ukieunl\Documents\Marketing Material\Templates\Template graphics\brand-graphi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870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tabs>
              <w:tab w:val="left" w:pos="3156"/>
            </w:tabs>
            <w:rPr>
              <w:rFonts w:cs="Arial"/>
              <w:noProof/>
            </w:rPr>
          </w:pPr>
          <w:r w:rsidRPr="00616C7D">
            <w:rPr>
              <w:rFonts w:cs="Arial"/>
              <w:noProof/>
            </w:rPr>
            <w:tab/>
          </w: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rPr>
              <w:rFonts w:cs="Arial"/>
              <w:noProof/>
            </w:rPr>
          </w:pPr>
          <w:r w:rsidRPr="00616C7D">
            <w:rPr>
              <w:rFonts w:cs="Arial"/>
              <w:noProof/>
              <w:lang w:val="en-US"/>
            </w:rPr>
            <w:drawing>
              <wp:anchor distT="0" distB="0" distL="114300" distR="114300" simplePos="0" relativeHeight="251902464" behindDoc="0" locked="0" layoutInCell="1" allowOverlap="1" wp14:anchorId="49626C9F" wp14:editId="5FEDDA2A">
                <wp:simplePos x="0" y="0"/>
                <wp:positionH relativeFrom="column">
                  <wp:posOffset>-177495</wp:posOffset>
                </wp:positionH>
                <wp:positionV relativeFrom="page">
                  <wp:posOffset>4191635</wp:posOffset>
                </wp:positionV>
                <wp:extent cx="380391" cy="212624"/>
                <wp:effectExtent l="0" t="0" r="635" b="0"/>
                <wp:wrapNone/>
                <wp:docPr id="73" name="Pictur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op-left-corner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91" cy="21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7589" w:rsidRPr="00616C7D" w:rsidRDefault="00797589" w:rsidP="00BD6DF1">
          <w:pPr>
            <w:rPr>
              <w:rFonts w:cs="Arial"/>
              <w:noProof/>
            </w:rPr>
          </w:pPr>
          <w:r w:rsidRPr="00616C7D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1440" behindDoc="0" locked="0" layoutInCell="1" allowOverlap="1" wp14:anchorId="42D76542" wp14:editId="5C54734F">
                    <wp:simplePos x="0" y="0"/>
                    <wp:positionH relativeFrom="margin">
                      <wp:posOffset>-170510</wp:posOffset>
                    </wp:positionH>
                    <wp:positionV relativeFrom="page">
                      <wp:posOffset>4248150</wp:posOffset>
                    </wp:positionV>
                    <wp:extent cx="6124575" cy="800100"/>
                    <wp:effectExtent l="0" t="0" r="0" b="0"/>
                    <wp:wrapThrough wrapText="bothSides">
                      <wp:wrapPolygon edited="0">
                        <wp:start x="202" y="514"/>
                        <wp:lineTo x="202" y="20571"/>
                        <wp:lineTo x="21365" y="20571"/>
                        <wp:lineTo x="21365" y="514"/>
                        <wp:lineTo x="202" y="514"/>
                      </wp:wrapPolygon>
                    </wp:wrapThrough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4575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75070265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A248C" w:rsidRPr="00413B88" w:rsidRDefault="004A248C" w:rsidP="00BD6DF1">
                                    <w:pPr>
                                      <w:pStyle w:val="Title"/>
                                    </w:pPr>
                                    <w:r>
                                      <w:t>RHINO</w:t>
                                    </w:r>
                                  </w:p>
                                </w:sdtContent>
                              </w:sdt>
                              <w:p w:rsidR="004A248C" w:rsidRPr="00413B88" w:rsidRDefault="004A248C" w:rsidP="00BD6DF1">
                                <w:pPr>
                                  <w:pStyle w:val="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9" o:spid="_x0000_s1026" style="position:absolute;margin-left:-13.45pt;margin-top:334.5pt;width:482.25pt;height:63pt;z-index:251901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" filled="f" stroked="f" strokeweight="2pt">
                    <v:textbox>
                      <w:txbxContent>
                        <w:sdt>
                          <w:sdtPr>
                            <w:alias w:val="Title"/>
                            <w:tag w:val=""/>
                            <w:id w:val="7507026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A248C" w:rsidRPr="00413B88" w:rsidRDefault="004A248C" w:rsidP="00BD6DF1">
                              <w:pPr>
                                <w:pStyle w:val="Title"/>
                              </w:pPr>
                              <w:r>
                                <w:t>RHINO</w:t>
                              </w:r>
                            </w:p>
                          </w:sdtContent>
                        </w:sdt>
                        <w:p w:rsidR="004A248C" w:rsidRPr="00413B88" w:rsidRDefault="004A248C" w:rsidP="00BD6DF1">
                          <w:pPr>
                            <w:pStyle w:val="Title"/>
                          </w:pPr>
                        </w:p>
                      </w:txbxContent>
                    </v:textbox>
                    <w10:wrap type="through" anchorx="margin" anchory="page"/>
                  </v:rect>
                </w:pict>
              </mc:Fallback>
            </mc:AlternateContent>
          </w:r>
        </w:p>
        <w:p w:rsidR="00797589" w:rsidRPr="00616C7D" w:rsidRDefault="00797589" w:rsidP="00BD6DF1">
          <w:pPr>
            <w:rPr>
              <w:rFonts w:cs="Arial"/>
              <w:noProof/>
            </w:rPr>
          </w:pPr>
          <w:r w:rsidRPr="00616C7D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3488" behindDoc="0" locked="0" layoutInCell="1" allowOverlap="1" wp14:anchorId="2ED891D7" wp14:editId="455FAD69">
                    <wp:simplePos x="0" y="0"/>
                    <wp:positionH relativeFrom="margin">
                      <wp:posOffset>-151765</wp:posOffset>
                    </wp:positionH>
                    <wp:positionV relativeFrom="page">
                      <wp:posOffset>4772025</wp:posOffset>
                    </wp:positionV>
                    <wp:extent cx="6105525" cy="800100"/>
                    <wp:effectExtent l="0" t="0" r="0" b="0"/>
                    <wp:wrapNone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05525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Sub title"/>
                                  <w:tag w:val=""/>
                                  <w:id w:val="6442493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A248C" w:rsidRPr="00BB54C0" w:rsidRDefault="004A248C" w:rsidP="00BD6DF1">
                                    <w:pPr>
                                      <w:pStyle w:val="Subtitle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Test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0" o:spid="_x0000_s1027" style="position:absolute;margin-left:-11.95pt;margin-top:375.75pt;width:480.75pt;height:63pt;z-index:251903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" filled="f" stroked="f" strokeweight="2pt">
                    <v:textbox>
                      <w:txbxContent>
                        <w:sdt>
                          <w:sdtPr>
                            <w:alias w:val="Sub title"/>
                            <w:tag w:val=""/>
                            <w:id w:val="6442493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A248C" w:rsidRPr="00BB54C0" w:rsidRDefault="004A248C" w:rsidP="00BD6DF1">
                              <w:pPr>
                                <w:pStyle w:val="Subtitle"/>
                                <w:rPr>
                                  <w:lang w:val="en-US"/>
                                </w:rPr>
                              </w:pPr>
                              <w:r>
                                <w:t>Test Report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rPr>
              <w:rFonts w:cs="Arial"/>
              <w:noProof/>
            </w:rPr>
          </w:pPr>
          <w:r w:rsidRPr="00616C7D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4512" behindDoc="0" locked="0" layoutInCell="1" allowOverlap="1" wp14:anchorId="028C79DA" wp14:editId="622B5877">
                    <wp:simplePos x="0" y="0"/>
                    <wp:positionH relativeFrom="column">
                      <wp:posOffset>-133350</wp:posOffset>
                    </wp:positionH>
                    <wp:positionV relativeFrom="page">
                      <wp:posOffset>5762625</wp:posOffset>
                    </wp:positionV>
                    <wp:extent cx="5867400" cy="1263650"/>
                    <wp:effectExtent l="0" t="0" r="0" b="0"/>
                    <wp:wrapThrough wrapText="bothSides">
                      <wp:wrapPolygon edited="0">
                        <wp:start x="210" y="326"/>
                        <wp:lineTo x="210" y="21166"/>
                        <wp:lineTo x="21319" y="21166"/>
                        <wp:lineTo x="21319" y="326"/>
                        <wp:lineTo x="210" y="326"/>
                      </wp:wrapPolygon>
                    </wp:wrapThrough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67400" cy="126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248C" w:rsidRDefault="004A248C" w:rsidP="00BD6DF1">
                                <w:pPr>
                                  <w:spacing w:after="120"/>
                                </w:pPr>
                                <w:r>
                                  <w:t>Version: 0.3</w:t>
                                </w:r>
                              </w:p>
                              <w:p w:rsidR="004A248C" w:rsidRDefault="004A248C" w:rsidP="00BD6DF1">
                                <w:pPr>
                                  <w:spacing w:after="120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id w:val="-852263927"/>
                                    <w:date w:fullDate="2017-03-24T00:00:00Z">
                                      <w:dateFormat w:val="MMM dd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Mar 24 2017</w:t>
                                    </w:r>
                                  </w:sdtContent>
                                </w:sdt>
                              </w:p>
                              <w:p w:rsidR="004A248C" w:rsidRDefault="004A248C" w:rsidP="00BD6DF1">
                                <w:pPr>
                                  <w:spacing w:after="120"/>
                                </w:pPr>
                                <w:r>
                                  <w:t>Author: Khanh Vu</w:t>
                                </w:r>
                              </w:p>
                              <w:p w:rsidR="004A248C" w:rsidRPr="00474997" w:rsidRDefault="004A248C" w:rsidP="00BD6DF1">
                                <w:pPr>
                                  <w:spacing w:after="120"/>
                                  <w:rPr>
                                    <w:b/>
                                  </w:rPr>
                                </w:pPr>
                                <w:r>
                                  <w:t>Security Classification</w:t>
                                </w:r>
                                <w:proofErr w:type="gramStart"/>
                                <w:r>
                                  <w:t>:</w:t>
                                </w:r>
                                <w:proofErr w:type="gramEnd"/>
                                <w:sdt>
                                  <w:sdtPr>
                                    <w:rPr>
                                      <w:b/>
                                    </w:rPr>
                                    <w:alias w:val="Comments"/>
                                    <w:tag w:val=""/>
                                    <w:id w:val="1779217332"/>
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Confidential</w:t>
                                    </w:r>
                                  </w:sdtContent>
                                </w:sdt>
                              </w:p>
                              <w:p w:rsidR="004A248C" w:rsidRDefault="004A248C" w:rsidP="00BD6DF1">
                                <w:pPr>
                                  <w:rPr>
                                    <w:rFonts w:cs="Arial"/>
                                    <w:color w:val="3D3D3D" w:themeColor="text1" w:themeTint="F2"/>
                                    <w:szCs w:val="24"/>
                                  </w:rPr>
                                </w:pPr>
                              </w:p>
                              <w:p w:rsidR="004A248C" w:rsidRPr="00A8593F" w:rsidRDefault="004A248C" w:rsidP="00BD6DF1">
                                <w:pPr>
                                  <w:rPr>
                                    <w:rFonts w:cs="Arial"/>
                                    <w:color w:val="3D3D3D" w:themeColor="text1" w:themeTint="F2"/>
                                    <w:szCs w:val="24"/>
                                  </w:rPr>
                                </w:pPr>
                              </w:p>
                              <w:p w:rsidR="004A248C" w:rsidRPr="00A8593F" w:rsidRDefault="004A248C" w:rsidP="00BD6DF1">
                                <w:pPr>
                                  <w:jc w:val="center"/>
                                  <w:rPr>
                                    <w:color w:val="3D3D3D" w:themeColor="text1" w:themeTint="F2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8" style="position:absolute;margin-left:-10.5pt;margin-top:453.75pt;width:462pt;height:99.5pt;z-index:25190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" filled="f" stroked="f" strokeweight="2pt">
                    <v:textbox>
                      <w:txbxContent>
                        <w:p w:rsidR="004A248C" w:rsidRDefault="004A248C" w:rsidP="00BD6DF1">
                          <w:pPr>
                            <w:spacing w:after="120"/>
                          </w:pPr>
                          <w:r>
                            <w:t>Version: 0.3</w:t>
                          </w:r>
                        </w:p>
                        <w:p w:rsidR="004A248C" w:rsidRDefault="004A248C" w:rsidP="00BD6DF1">
                          <w:pPr>
                            <w:spacing w:after="120"/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id w:val="-852263927"/>
                              <w:date w:fullDate="2017-03-24T00:00:00Z">
                                <w:dateFormat w:val="MMM dd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Mar 24 2017</w:t>
                              </w:r>
                            </w:sdtContent>
                          </w:sdt>
                        </w:p>
                        <w:p w:rsidR="004A248C" w:rsidRDefault="004A248C" w:rsidP="00BD6DF1">
                          <w:pPr>
                            <w:spacing w:after="120"/>
                          </w:pPr>
                          <w:r>
                            <w:t>Author: Khanh Vu</w:t>
                          </w:r>
                        </w:p>
                        <w:p w:rsidR="004A248C" w:rsidRPr="00474997" w:rsidRDefault="004A248C" w:rsidP="00BD6DF1">
                          <w:pPr>
                            <w:spacing w:after="120"/>
                            <w:rPr>
                              <w:b/>
                            </w:rPr>
                          </w:pPr>
                          <w:r>
                            <w:t>Security Classification</w:t>
                          </w:r>
                          <w:proofErr w:type="gramStart"/>
                          <w:r>
                            <w:t>:</w:t>
                          </w:r>
                          <w:proofErr w:type="gramEnd"/>
                          <w:sdt>
                            <w:sdtPr>
                              <w:rPr>
                                <w:b/>
                              </w:rPr>
                              <w:alias w:val="Comments"/>
                              <w:tag w:val=""/>
                              <w:id w:val="1779217332"/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b/>
                                  <w:lang w:val="en-US"/>
                                </w:rPr>
                                <w:t>Confidential</w:t>
                              </w:r>
                            </w:sdtContent>
                          </w:sdt>
                        </w:p>
                        <w:p w:rsidR="004A248C" w:rsidRDefault="004A248C" w:rsidP="00BD6DF1">
                          <w:pPr>
                            <w:rPr>
                              <w:rFonts w:cs="Arial"/>
                              <w:color w:val="3D3D3D" w:themeColor="text1" w:themeTint="F2"/>
                              <w:szCs w:val="24"/>
                            </w:rPr>
                          </w:pPr>
                        </w:p>
                        <w:p w:rsidR="004A248C" w:rsidRPr="00A8593F" w:rsidRDefault="004A248C" w:rsidP="00BD6DF1">
                          <w:pPr>
                            <w:rPr>
                              <w:rFonts w:cs="Arial"/>
                              <w:color w:val="3D3D3D" w:themeColor="text1" w:themeTint="F2"/>
                              <w:szCs w:val="24"/>
                            </w:rPr>
                          </w:pPr>
                        </w:p>
                        <w:p w:rsidR="004A248C" w:rsidRPr="00A8593F" w:rsidRDefault="004A248C" w:rsidP="00BD6DF1">
                          <w:pPr>
                            <w:jc w:val="center"/>
                            <w:rPr>
                              <w:color w:val="3D3D3D" w:themeColor="text1" w:themeTint="F2"/>
                              <w:szCs w:val="24"/>
                            </w:rPr>
                          </w:pPr>
                        </w:p>
                      </w:txbxContent>
                    </v:textbox>
                    <w10:wrap type="through" anchory="page"/>
                  </v:rect>
                </w:pict>
              </mc:Fallback>
            </mc:AlternateContent>
          </w: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BD6DF1">
          <w:pPr>
            <w:rPr>
              <w:rFonts w:cs="Arial"/>
              <w:noProof/>
            </w:rPr>
          </w:pPr>
        </w:p>
        <w:p w:rsidR="00797589" w:rsidRPr="00616C7D" w:rsidRDefault="00797589" w:rsidP="00A74801">
          <w:pPr>
            <w:tabs>
              <w:tab w:val="left" w:pos="1620"/>
            </w:tabs>
            <w:rPr>
              <w:rFonts w:cs="Arial"/>
              <w:noProof/>
            </w:rPr>
          </w:pPr>
          <w:r w:rsidRPr="00616C7D">
            <w:rPr>
              <w:rFonts w:cs="Arial"/>
              <w:noProof/>
            </w:rPr>
            <w:lastRenderedPageBreak/>
            <w:tab/>
          </w:r>
        </w:p>
        <w:p w:rsidR="00797589" w:rsidRPr="00616C7D" w:rsidRDefault="00CD6CFD" w:rsidP="00BD6DF1">
          <w:pPr>
            <w:rPr>
              <w:rFonts w:cs="Arial"/>
              <w:noProof/>
            </w:rPr>
          </w:pPr>
          <w:r w:rsidRPr="00616C7D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7584" behindDoc="1" locked="0" layoutInCell="1" allowOverlap="1" wp14:anchorId="33EDB6E2" wp14:editId="418DCAE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9258300</wp:posOffset>
                    </wp:positionV>
                    <wp:extent cx="7543800" cy="1409700"/>
                    <wp:effectExtent l="0" t="0" r="0" b="0"/>
                    <wp:wrapNone/>
                    <wp:docPr id="23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1409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248C" w:rsidRPr="00C31E73" w:rsidRDefault="004A248C" w:rsidP="00A74801">
                                <w:pPr>
                                  <w:pStyle w:val="NoSpacing"/>
                                </w:pPr>
                                <w:r w:rsidRPr="00C31E73">
                                  <w:rPr>
                                    <w:color w:val="6D829F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9" style="position:absolute;margin-left:542.8pt;margin-top:729pt;width:594pt;height:111pt;z-index:-251408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" fillcolor="white [3212]" stroked="f" strokeweight="2pt">
                    <v:textbox>
                      <w:txbxContent>
                        <w:p w:rsidR="004A248C" w:rsidRPr="00C31E73" w:rsidRDefault="004A248C" w:rsidP="00A74801">
                          <w:pPr>
                            <w:pStyle w:val="NoSpacing"/>
                          </w:pPr>
                          <w:r w:rsidRPr="00C31E73">
                            <w:rPr>
                              <w:color w:val="6D829F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97589" w:rsidRPr="00616C7D" w:rsidRDefault="00CD6CFD" w:rsidP="00BD6DF1">
          <w:pPr>
            <w:rPr>
              <w:rFonts w:cs="Arial"/>
              <w:noProof/>
            </w:rPr>
          </w:pPr>
          <w:r w:rsidRPr="00616C7D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0416" behindDoc="0" locked="0" layoutInCell="1" allowOverlap="1" wp14:anchorId="77AEC33B" wp14:editId="0684A62C">
                    <wp:simplePos x="0" y="0"/>
                    <wp:positionH relativeFrom="column">
                      <wp:posOffset>2242185</wp:posOffset>
                    </wp:positionH>
                    <wp:positionV relativeFrom="page">
                      <wp:posOffset>9399905</wp:posOffset>
                    </wp:positionV>
                    <wp:extent cx="3473450" cy="428625"/>
                    <wp:effectExtent l="0" t="0" r="0" b="9525"/>
                    <wp:wrapNone/>
                    <wp:docPr id="27" name="Rectangle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3450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248C" w:rsidRPr="00D36909" w:rsidRDefault="004A248C" w:rsidP="005362DF">
                                <w:pPr>
                                  <w:rPr>
                                    <w:rFonts w:cs="Arial"/>
                                    <w:color w:val="3D3D3D" w:themeColor="text1" w:themeTint="F2"/>
                                    <w:sz w:val="18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3D3D3D" w:themeColor="text1" w:themeTint="F2"/>
                                    <w:sz w:val="18"/>
                                  </w:rPr>
                                  <w:t>Software Development &amp; Business Process Services</w:t>
                                </w:r>
                              </w:p>
                              <w:p w:rsidR="004A248C" w:rsidRPr="00D36909" w:rsidRDefault="004A248C" w:rsidP="005362DF">
                                <w:pPr>
                                  <w:jc w:val="center"/>
                                  <w:rPr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7" o:spid="_x0000_s1030" style="position:absolute;margin-left:176.55pt;margin-top:740.15pt;width:273.5pt;height:33.7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" fillcolor="white [3212]" stroked="f" strokeweight="2pt">
                    <v:textbox>
                      <w:txbxContent>
                        <w:p w:rsidR="004A248C" w:rsidRPr="00D36909" w:rsidRDefault="004A248C" w:rsidP="005362DF">
                          <w:pPr>
                            <w:rPr>
                              <w:rFonts w:cs="Arial"/>
                              <w:color w:val="3D3D3D" w:themeColor="text1" w:themeTint="F2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3D3D3D" w:themeColor="text1" w:themeTint="F2"/>
                              <w:sz w:val="18"/>
                            </w:rPr>
                            <w:t>Software Development &amp; Business Process Services</w:t>
                          </w:r>
                        </w:p>
                        <w:p w:rsidR="004A248C" w:rsidRPr="00D36909" w:rsidRDefault="004A248C" w:rsidP="005362DF">
                          <w:pPr>
                            <w:jc w:val="center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  <w10:wrap anchory="page"/>
                  </v:rect>
                </w:pict>
              </mc:Fallback>
            </mc:AlternateContent>
          </w:r>
          <w:r w:rsidRPr="00616C7D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10656" behindDoc="0" locked="0" layoutInCell="1" allowOverlap="1" wp14:anchorId="29E7A381" wp14:editId="36784436">
                    <wp:simplePos x="0" y="0"/>
                    <wp:positionH relativeFrom="margin">
                      <wp:posOffset>-130810</wp:posOffset>
                    </wp:positionH>
                    <wp:positionV relativeFrom="page">
                      <wp:posOffset>9477375</wp:posOffset>
                    </wp:positionV>
                    <wp:extent cx="2412365" cy="800100"/>
                    <wp:effectExtent l="0" t="0" r="6985" b="0"/>
                    <wp:wrapNone/>
                    <wp:docPr id="26" name="Rectangl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1236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248C" w:rsidRPr="005362DF" w:rsidRDefault="004A248C" w:rsidP="00797589">
                                <w:pPr>
                                  <w:spacing w:before="0" w:after="20"/>
                                  <w:rPr>
                                    <w:sz w:val="18"/>
                                  </w:rPr>
                                </w:pPr>
                                <w:r w:rsidRPr="005362DF">
                                  <w:rPr>
                                    <w:sz w:val="18"/>
                                  </w:rPr>
                                  <w:t>110 Bishopsgate, London</w:t>
                                </w:r>
                              </w:p>
                              <w:p w:rsidR="004A248C" w:rsidRPr="005362DF" w:rsidRDefault="004A248C" w:rsidP="00797589">
                                <w:pPr>
                                  <w:spacing w:before="0" w:after="20"/>
                                  <w:rPr>
                                    <w:sz w:val="18"/>
                                  </w:rPr>
                                </w:pPr>
                                <w:r w:rsidRPr="005362DF">
                                  <w:rPr>
                                    <w:sz w:val="18"/>
                                  </w:rPr>
                                  <w:t>EC2N 4AY</w:t>
                                </w:r>
                              </w:p>
                              <w:p w:rsidR="004A248C" w:rsidRPr="005362DF" w:rsidRDefault="004A248C" w:rsidP="00797589">
                                <w:pPr>
                                  <w:spacing w:before="0" w:after="20"/>
                                  <w:rPr>
                                    <w:sz w:val="18"/>
                                  </w:rPr>
                                </w:pPr>
                                <w:r w:rsidRPr="005362DF">
                                  <w:rPr>
                                    <w:sz w:val="18"/>
                                  </w:rPr>
                                  <w:t>Tel: +44 (0)20 7333 0033</w:t>
                                </w:r>
                              </w:p>
                              <w:p w:rsidR="004A248C" w:rsidRPr="005362DF" w:rsidRDefault="004A248C" w:rsidP="00797589">
                                <w:pPr>
                                  <w:spacing w:before="0" w:after="20"/>
                                  <w:rPr>
                                    <w:sz w:val="18"/>
                                  </w:rPr>
                                </w:pPr>
                                <w:r w:rsidRPr="005362DF">
                                  <w:rPr>
                                    <w:sz w:val="18"/>
                                  </w:rPr>
                                  <w:t xml:space="preserve">Email: </w:t>
                                </w:r>
                                <w:hyperlink r:id="rId16" w:history="1">
                                  <w:r w:rsidRPr="005362DF">
                                    <w:rPr>
                                      <w:sz w:val="18"/>
                                    </w:rPr>
                                    <w:t>info@nashtechglobal.com</w:t>
                                  </w:r>
                                </w:hyperlink>
                                <w:r w:rsidRPr="005362DF">
                                  <w:rPr>
                                    <w:color w:val="6D829F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6" o:spid="_x0000_s1031" style="position:absolute;margin-left:-10.3pt;margin-top:746.25pt;width:189.95pt;height:63pt;z-index:25191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" fillcolor="white [3212]" stroked="f" strokeweight="2pt">
                    <v:textbox>
                      <w:txbxContent>
                        <w:p w:rsidR="004A248C" w:rsidRPr="005362DF" w:rsidRDefault="004A248C" w:rsidP="00797589">
                          <w:pPr>
                            <w:spacing w:before="0" w:after="20"/>
                            <w:rPr>
                              <w:sz w:val="18"/>
                            </w:rPr>
                          </w:pPr>
                          <w:r w:rsidRPr="005362DF">
                            <w:rPr>
                              <w:sz w:val="18"/>
                            </w:rPr>
                            <w:t>110 Bishopsgate, London</w:t>
                          </w:r>
                        </w:p>
                        <w:p w:rsidR="004A248C" w:rsidRPr="005362DF" w:rsidRDefault="004A248C" w:rsidP="00797589">
                          <w:pPr>
                            <w:spacing w:before="0" w:after="20"/>
                            <w:rPr>
                              <w:sz w:val="18"/>
                            </w:rPr>
                          </w:pPr>
                          <w:r w:rsidRPr="005362DF">
                            <w:rPr>
                              <w:sz w:val="18"/>
                            </w:rPr>
                            <w:t>EC2N 4AY</w:t>
                          </w:r>
                        </w:p>
                        <w:p w:rsidR="004A248C" w:rsidRPr="005362DF" w:rsidRDefault="004A248C" w:rsidP="00797589">
                          <w:pPr>
                            <w:spacing w:before="0" w:after="20"/>
                            <w:rPr>
                              <w:sz w:val="18"/>
                            </w:rPr>
                          </w:pPr>
                          <w:r w:rsidRPr="005362DF">
                            <w:rPr>
                              <w:sz w:val="18"/>
                            </w:rPr>
                            <w:t>Tel: +44 (0)20 7333 0033</w:t>
                          </w:r>
                        </w:p>
                        <w:p w:rsidR="004A248C" w:rsidRPr="005362DF" w:rsidRDefault="004A248C" w:rsidP="00797589">
                          <w:pPr>
                            <w:spacing w:before="0" w:after="20"/>
                            <w:rPr>
                              <w:sz w:val="18"/>
                            </w:rPr>
                          </w:pPr>
                          <w:r w:rsidRPr="005362DF">
                            <w:rPr>
                              <w:sz w:val="18"/>
                            </w:rPr>
                            <w:t xml:space="preserve">Email: </w:t>
                          </w:r>
                          <w:hyperlink r:id="rId17" w:history="1">
                            <w:r w:rsidRPr="005362DF">
                              <w:rPr>
                                <w:sz w:val="18"/>
                              </w:rPr>
                              <w:t>info@nashtechglobal.com</w:t>
                            </w:r>
                          </w:hyperlink>
                          <w:r w:rsidRPr="005362DF">
                            <w:rPr>
                              <w:color w:val="6D829F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97589" w:rsidRPr="00616C7D" w:rsidRDefault="00CD6CFD" w:rsidP="00BD6DF1">
          <w:pPr>
            <w:tabs>
              <w:tab w:val="left" w:pos="2108"/>
            </w:tabs>
            <w:rPr>
              <w:rFonts w:cs="Arial"/>
              <w:noProof/>
            </w:rPr>
          </w:pPr>
          <w:r w:rsidRPr="00616C7D">
            <w:rPr>
              <w:rFonts w:cs="Arial"/>
              <w:noProof/>
              <w:lang w:val="en-US"/>
            </w:rPr>
            <w:drawing>
              <wp:anchor distT="0" distB="0" distL="114300" distR="114300" simplePos="0" relativeHeight="251908608" behindDoc="0" locked="0" layoutInCell="1" allowOverlap="1" wp14:anchorId="3EDD95DF" wp14:editId="55CB6613">
                <wp:simplePos x="0" y="0"/>
                <wp:positionH relativeFrom="column">
                  <wp:posOffset>2288540</wp:posOffset>
                </wp:positionH>
                <wp:positionV relativeFrom="page">
                  <wp:posOffset>9696450</wp:posOffset>
                </wp:positionV>
                <wp:extent cx="3667125" cy="419100"/>
                <wp:effectExtent l="0" t="0" r="9525" b="0"/>
                <wp:wrapNone/>
                <wp:docPr id="2" name="Picture 2" descr="C:\Users\tukieunl\Documents\Marketing Material\Templates\Template graphics\certificate-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ukieunl\Documents\Marketing Material\Templates\Template graphics\certificate-1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7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97589" w:rsidRPr="00616C7D">
            <w:rPr>
              <w:rFonts w:cs="Arial"/>
              <w:noProof/>
            </w:rPr>
            <w:tab/>
          </w:r>
        </w:p>
        <w:p w:rsidR="00797589" w:rsidRPr="00616C7D" w:rsidRDefault="00DB54EF">
          <w:pPr>
            <w:spacing w:after="120"/>
            <w:rPr>
              <w:rFonts w:cs="Arial"/>
            </w:rPr>
          </w:pPr>
        </w:p>
      </w:sdtContent>
    </w:sdt>
    <w:sdt>
      <w:sdtPr>
        <w:rPr>
          <w:rFonts w:eastAsiaTheme="minorHAnsi" w:cs="Arial"/>
          <w:caps w:val="0"/>
          <w:color w:val="333333" w:themeColor="text1"/>
          <w:sz w:val="22"/>
          <w:szCs w:val="22"/>
        </w:rPr>
        <w:id w:val="-1534876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3F43" w:rsidRPr="00616C7D" w:rsidRDefault="00A33F43" w:rsidP="00A33F43">
          <w:pPr>
            <w:pStyle w:val="TOCHeading"/>
            <w:jc w:val="both"/>
            <w:rPr>
              <w:rFonts w:cs="Arial"/>
            </w:rPr>
          </w:pPr>
          <w:r w:rsidRPr="00616C7D">
            <w:rPr>
              <w:rFonts w:cs="Arial"/>
            </w:rPr>
            <w:t>Table of Contents</w:t>
          </w:r>
        </w:p>
        <w:p w:rsidR="008B06BD" w:rsidRDefault="00A33F43">
          <w:pPr>
            <w:pStyle w:val="TOC1"/>
            <w:tabs>
              <w:tab w:val="left" w:pos="660"/>
              <w:tab w:val="right" w:pos="139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u w:val="none"/>
              <w:lang w:val="en-US"/>
            </w:rPr>
          </w:pPr>
          <w:r w:rsidRPr="00616C7D">
            <w:rPr>
              <w:rFonts w:cs="Arial"/>
            </w:rPr>
            <w:fldChar w:fldCharType="begin"/>
          </w:r>
          <w:r w:rsidRPr="00616C7D">
            <w:rPr>
              <w:rFonts w:cs="Arial"/>
            </w:rPr>
            <w:instrText xml:space="preserve"> TOC \o "1-2" \h \z \u </w:instrText>
          </w:r>
          <w:r w:rsidRPr="00616C7D">
            <w:rPr>
              <w:rFonts w:cs="Arial"/>
            </w:rPr>
            <w:fldChar w:fldCharType="separate"/>
          </w:r>
          <w:hyperlink w:anchor="_Toc478147269" w:history="1">
            <w:r w:rsidR="008B06BD" w:rsidRPr="00187ACB">
              <w:rPr>
                <w:rStyle w:val="Hyperlink"/>
                <w:rFonts w:cs="Arial"/>
                <w:noProof/>
              </w:rPr>
              <w:t>1.</w:t>
            </w:r>
            <w:r w:rsidR="008B06B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u w:val="none"/>
                <w:lang w:val="en-US"/>
              </w:rPr>
              <w:tab/>
            </w:r>
            <w:r w:rsidR="008B06BD" w:rsidRPr="00187ACB">
              <w:rPr>
                <w:rStyle w:val="Hyperlink"/>
                <w:rFonts w:cs="Arial"/>
                <w:noProof/>
              </w:rPr>
              <w:t>Execute summary</w:t>
            </w:r>
            <w:r w:rsidR="008B06BD">
              <w:rPr>
                <w:noProof/>
                <w:webHidden/>
              </w:rPr>
              <w:tab/>
            </w:r>
            <w:r w:rsidR="008B06BD">
              <w:rPr>
                <w:noProof/>
                <w:webHidden/>
              </w:rPr>
              <w:fldChar w:fldCharType="begin"/>
            </w:r>
            <w:r w:rsidR="008B06BD">
              <w:rPr>
                <w:noProof/>
                <w:webHidden/>
              </w:rPr>
              <w:instrText xml:space="preserve"> PAGEREF _Toc478147269 \h </w:instrText>
            </w:r>
            <w:r w:rsidR="008B06BD">
              <w:rPr>
                <w:noProof/>
                <w:webHidden/>
              </w:rPr>
            </w:r>
            <w:r w:rsidR="008B06BD">
              <w:rPr>
                <w:noProof/>
                <w:webHidden/>
              </w:rPr>
              <w:fldChar w:fldCharType="separate"/>
            </w:r>
            <w:r w:rsidR="008B06BD">
              <w:rPr>
                <w:noProof/>
                <w:webHidden/>
              </w:rPr>
              <w:t>5</w:t>
            </w:r>
            <w:r w:rsidR="008B06BD">
              <w:rPr>
                <w:noProof/>
                <w:webHidden/>
              </w:rPr>
              <w:fldChar w:fldCharType="end"/>
            </w:r>
          </w:hyperlink>
        </w:p>
        <w:p w:rsidR="008B06BD" w:rsidRDefault="008B06BD">
          <w:pPr>
            <w:pStyle w:val="TOC2"/>
            <w:tabs>
              <w:tab w:val="left" w:pos="660"/>
              <w:tab w:val="right" w:pos="139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78147270" w:history="1">
            <w:r w:rsidRPr="00187ACB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Pr="00187ACB">
              <w:rPr>
                <w:rStyle w:val="Hyperlink"/>
                <w:rFonts w:cs="Arial"/>
                <w:noProof/>
              </w:rPr>
              <w:t>Overview: Project Background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BD" w:rsidRDefault="008B06BD">
          <w:pPr>
            <w:pStyle w:val="TOC2"/>
            <w:tabs>
              <w:tab w:val="left" w:pos="660"/>
              <w:tab w:val="right" w:pos="139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78147271" w:history="1">
            <w:r w:rsidRPr="00187ACB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Pr="00187ACB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BD" w:rsidRDefault="008B06BD">
          <w:pPr>
            <w:pStyle w:val="TOC2"/>
            <w:tabs>
              <w:tab w:val="left" w:pos="660"/>
              <w:tab w:val="right" w:pos="139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78147272" w:history="1">
            <w:r w:rsidRPr="00187ACB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Pr="00187ACB">
              <w:rPr>
                <w:rStyle w:val="Hyperlink"/>
                <w:rFonts w:cs="Arial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BD" w:rsidRDefault="008B06BD">
          <w:pPr>
            <w:pStyle w:val="TOC1"/>
            <w:tabs>
              <w:tab w:val="left" w:pos="660"/>
              <w:tab w:val="right" w:pos="139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u w:val="none"/>
              <w:lang w:val="en-US"/>
            </w:rPr>
          </w:pPr>
          <w:hyperlink w:anchor="_Toc478147273" w:history="1">
            <w:r w:rsidRPr="00187ACB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u w:val="none"/>
                <w:lang w:val="en-US"/>
              </w:rPr>
              <w:tab/>
            </w:r>
            <w:r w:rsidRPr="00187ACB">
              <w:rPr>
                <w:rStyle w:val="Hyperlink"/>
                <w:rFonts w:cs="Arial"/>
                <w:noProof/>
              </w:rPr>
              <w:t>Execution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BD" w:rsidRDefault="008B06BD">
          <w:pPr>
            <w:pStyle w:val="TOC2"/>
            <w:tabs>
              <w:tab w:val="left" w:pos="660"/>
              <w:tab w:val="right" w:pos="139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78147274" w:history="1">
            <w:r w:rsidRPr="00187ACB">
              <w:rPr>
                <w:rStyle w:val="Hyperlink"/>
                <w:rFonts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Pr="00187ACB">
              <w:rPr>
                <w:rStyle w:val="Hyperlink"/>
                <w:rFonts w:cs="Arial"/>
                <w:noProof/>
              </w:rPr>
              <w:t>Performance Test 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BD" w:rsidRDefault="008B06BD">
          <w:pPr>
            <w:pStyle w:val="TOC2"/>
            <w:tabs>
              <w:tab w:val="left" w:pos="660"/>
              <w:tab w:val="right" w:pos="139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78147275" w:history="1">
            <w:r w:rsidRPr="00187ACB">
              <w:rPr>
                <w:rStyle w:val="Hyperlink"/>
                <w:rFonts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Pr="00187ACB">
              <w:rPr>
                <w:rStyle w:val="Hyperlink"/>
                <w:rFonts w:cs="Arial"/>
                <w:noProof/>
              </w:rPr>
              <w:t>Test Run 3 – Baseline Two Hour Load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BD" w:rsidRDefault="008B06BD">
          <w:pPr>
            <w:pStyle w:val="TOC2"/>
            <w:tabs>
              <w:tab w:val="left" w:pos="660"/>
              <w:tab w:val="right" w:pos="139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78147276" w:history="1">
            <w:r w:rsidRPr="00187ACB">
              <w:rPr>
                <w:rStyle w:val="Hyperlink"/>
                <w:rFonts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Pr="00187ACB">
              <w:rPr>
                <w:rStyle w:val="Hyperlink"/>
                <w:rFonts w:cs="Arial"/>
                <w:noProof/>
              </w:rPr>
              <w:t>Memory and CPU Utilisation for severs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BD" w:rsidRDefault="008B06BD">
          <w:pPr>
            <w:pStyle w:val="TOC2"/>
            <w:tabs>
              <w:tab w:val="left" w:pos="660"/>
              <w:tab w:val="right" w:pos="139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78147277" w:history="1">
            <w:r w:rsidRPr="00187ACB">
              <w:rPr>
                <w:rStyle w:val="Hyperlink"/>
                <w:rFonts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Pr="00187ACB">
              <w:rPr>
                <w:rStyle w:val="Hyperlink"/>
                <w:rFonts w:cs="Arial"/>
                <w:noProof/>
              </w:rPr>
              <w:t>Analysis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_Toc478147277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43" w:rsidRPr="00616C7D" w:rsidRDefault="00A33F43" w:rsidP="00A33F43">
          <w:pPr>
            <w:jc w:val="both"/>
            <w:rPr>
              <w:rFonts w:cs="Arial"/>
            </w:rPr>
          </w:pPr>
          <w:r w:rsidRPr="00616C7D">
            <w:rPr>
              <w:rFonts w:cs="Arial"/>
              <w:color w:val="6D829F" w:themeColor="accent2"/>
              <w:sz w:val="24"/>
              <w:u w:val="single"/>
            </w:rPr>
            <w:fldChar w:fldCharType="end"/>
          </w:r>
        </w:p>
      </w:sdtContent>
    </w:sdt>
    <w:p w:rsidR="00A33F43" w:rsidRPr="00616C7D" w:rsidRDefault="00A33F43" w:rsidP="00A33F43">
      <w:pPr>
        <w:pStyle w:val="TOAHeading"/>
        <w:jc w:val="both"/>
        <w:rPr>
          <w:rFonts w:cs="Arial"/>
        </w:rPr>
      </w:pPr>
      <w:r w:rsidRPr="00616C7D">
        <w:rPr>
          <w:rFonts w:cs="Arial"/>
        </w:rPr>
        <w:br w:type="page"/>
      </w:r>
    </w:p>
    <w:p w:rsidR="00A33F43" w:rsidRPr="00616C7D" w:rsidRDefault="00A33F43" w:rsidP="008027A9">
      <w:pPr>
        <w:pStyle w:val="AnnexTitle"/>
        <w:rPr>
          <w:rFonts w:cs="Arial"/>
        </w:rPr>
      </w:pPr>
      <w:r w:rsidRPr="00616C7D">
        <w:rPr>
          <w:rFonts w:cs="Arial"/>
        </w:rPr>
        <w:lastRenderedPageBreak/>
        <w:t>Document History</w:t>
      </w:r>
    </w:p>
    <w:tbl>
      <w:tblPr>
        <w:tblStyle w:val="TableGrid"/>
        <w:tblW w:w="493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877"/>
        <w:gridCol w:w="9097"/>
      </w:tblGrid>
      <w:tr w:rsidR="00A33F43" w:rsidRPr="00616C7D" w:rsidTr="0097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5000" w:type="pct"/>
            <w:gridSpan w:val="2"/>
            <w:shd w:val="clear" w:color="auto" w:fill="6D829F"/>
          </w:tcPr>
          <w:p w:rsidR="00A33F43" w:rsidRPr="00616C7D" w:rsidRDefault="00A33F43" w:rsidP="009738CA">
            <w:pPr>
              <w:spacing w:after="120"/>
              <w:rPr>
                <w:rFonts w:cs="Arial"/>
                <w:b w:val="0"/>
              </w:rPr>
            </w:pPr>
            <w:r w:rsidRPr="00616C7D">
              <w:rPr>
                <w:rFonts w:cs="Arial"/>
              </w:rPr>
              <w:t>Document Location</w:t>
            </w:r>
          </w:p>
        </w:tc>
      </w:tr>
      <w:tr w:rsidR="00A33F43" w:rsidRPr="00616C7D" w:rsidTr="0097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1745" w:type="pct"/>
            <w:shd w:val="clear" w:color="auto" w:fill="CACFD9"/>
          </w:tcPr>
          <w:p w:rsidR="00A33F43" w:rsidRPr="00616C7D" w:rsidRDefault="00A33F43" w:rsidP="00B46EED">
            <w:pPr>
              <w:spacing w:after="120"/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File Name</w:t>
            </w:r>
          </w:p>
        </w:tc>
        <w:tc>
          <w:tcPr>
            <w:tcW w:w="3255" w:type="pct"/>
            <w:shd w:val="clear" w:color="auto" w:fill="CACFD9"/>
          </w:tcPr>
          <w:p w:rsidR="00A33F43" w:rsidRPr="00616C7D" w:rsidRDefault="00A33F43" w:rsidP="00B46EED">
            <w:pPr>
              <w:spacing w:after="120"/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Location</w:t>
            </w:r>
          </w:p>
        </w:tc>
      </w:tr>
      <w:tr w:rsidR="00A33F43" w:rsidRPr="00616C7D" w:rsidTr="009738CA">
        <w:trPr>
          <w:trHeight w:val="397"/>
        </w:trPr>
        <w:tc>
          <w:tcPr>
            <w:tcW w:w="1745" w:type="pct"/>
            <w:shd w:val="clear" w:color="auto" w:fill="auto"/>
          </w:tcPr>
          <w:p w:rsidR="00A33F43" w:rsidRPr="00616C7D" w:rsidRDefault="00892132" w:rsidP="00892132">
            <w:pPr>
              <w:spacing w:after="120"/>
              <w:rPr>
                <w:rFonts w:cs="Arial"/>
              </w:rPr>
            </w:pPr>
            <w:proofErr w:type="spellStart"/>
            <w:r w:rsidRPr="00616C7D">
              <w:rPr>
                <w:rFonts w:cs="Arial"/>
              </w:rPr>
              <w:t>Rhino_Load</w:t>
            </w:r>
            <w:proofErr w:type="spellEnd"/>
            <w:r w:rsidRPr="00616C7D">
              <w:rPr>
                <w:rFonts w:cs="Arial"/>
              </w:rPr>
              <w:t xml:space="preserve"> Test Report.docx</w:t>
            </w:r>
          </w:p>
        </w:tc>
        <w:tc>
          <w:tcPr>
            <w:tcW w:w="3255" w:type="pct"/>
            <w:shd w:val="clear" w:color="auto" w:fill="auto"/>
          </w:tcPr>
          <w:p w:rsidR="00A33F43" w:rsidRPr="00616C7D" w:rsidRDefault="00892132" w:rsidP="009738CA">
            <w:pPr>
              <w:spacing w:after="120"/>
              <w:rPr>
                <w:rFonts w:cs="Arial"/>
              </w:rPr>
            </w:pPr>
            <w:r w:rsidRPr="00616C7D">
              <w:rPr>
                <w:rFonts w:cs="Arial"/>
              </w:rPr>
              <w:t>&lt;SVN Folder&gt;</w:t>
            </w:r>
          </w:p>
        </w:tc>
      </w:tr>
    </w:tbl>
    <w:p w:rsidR="00A33F43" w:rsidRPr="00616C7D" w:rsidRDefault="00A33F43" w:rsidP="00A33F43">
      <w:pPr>
        <w:rPr>
          <w:rFonts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48"/>
        <w:gridCol w:w="2457"/>
        <w:gridCol w:w="2250"/>
        <w:gridCol w:w="6615"/>
      </w:tblGrid>
      <w:tr w:rsidR="00A33F43" w:rsidRPr="00616C7D" w:rsidTr="0097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5000" w:type="pct"/>
            <w:gridSpan w:val="4"/>
          </w:tcPr>
          <w:p w:rsidR="00A33F43" w:rsidRPr="00616C7D" w:rsidRDefault="00A33F43" w:rsidP="009738CA">
            <w:pPr>
              <w:spacing w:after="120"/>
              <w:rPr>
                <w:rFonts w:cs="Arial"/>
                <w:b w:val="0"/>
              </w:rPr>
            </w:pPr>
            <w:r w:rsidRPr="00616C7D">
              <w:rPr>
                <w:rFonts w:cs="Arial"/>
              </w:rPr>
              <w:t>Document Version History</w:t>
            </w:r>
          </w:p>
        </w:tc>
      </w:tr>
      <w:tr w:rsidR="00A33F43" w:rsidRPr="00616C7D" w:rsidTr="0097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1005" w:type="pct"/>
            <w:shd w:val="clear" w:color="auto" w:fill="CACFD9"/>
          </w:tcPr>
          <w:p w:rsidR="00A33F43" w:rsidRPr="00616C7D" w:rsidRDefault="00A33F43" w:rsidP="00B46EED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Version</w:t>
            </w:r>
          </w:p>
        </w:tc>
        <w:tc>
          <w:tcPr>
            <w:tcW w:w="867" w:type="pct"/>
            <w:shd w:val="clear" w:color="auto" w:fill="CACFD9"/>
          </w:tcPr>
          <w:p w:rsidR="00A33F43" w:rsidRPr="00616C7D" w:rsidRDefault="00A33F43" w:rsidP="00B46EED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Date</w:t>
            </w:r>
          </w:p>
        </w:tc>
        <w:tc>
          <w:tcPr>
            <w:tcW w:w="794" w:type="pct"/>
            <w:shd w:val="clear" w:color="auto" w:fill="CACFD9"/>
          </w:tcPr>
          <w:p w:rsidR="00A33F43" w:rsidRPr="00616C7D" w:rsidRDefault="00802C86" w:rsidP="00B46EED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Edited by</w:t>
            </w:r>
          </w:p>
        </w:tc>
        <w:tc>
          <w:tcPr>
            <w:tcW w:w="2334" w:type="pct"/>
            <w:shd w:val="clear" w:color="auto" w:fill="CACFD9"/>
          </w:tcPr>
          <w:p w:rsidR="00A33F43" w:rsidRPr="00616C7D" w:rsidRDefault="00A33F43" w:rsidP="00B46EED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Details</w:t>
            </w:r>
          </w:p>
        </w:tc>
      </w:tr>
      <w:tr w:rsidR="009738CA" w:rsidRPr="00616C7D" w:rsidTr="009738CA">
        <w:trPr>
          <w:trHeight w:val="397"/>
        </w:trPr>
        <w:tc>
          <w:tcPr>
            <w:tcW w:w="1005" w:type="pct"/>
          </w:tcPr>
          <w:p w:rsidR="009738CA" w:rsidRPr="00616C7D" w:rsidRDefault="0097160F" w:rsidP="00DB54EF">
            <w:pPr>
              <w:rPr>
                <w:rFonts w:cs="Arial"/>
              </w:rPr>
            </w:pPr>
            <w:r w:rsidRPr="00616C7D">
              <w:rPr>
                <w:rFonts w:cs="Arial"/>
              </w:rPr>
              <w:t>0.</w:t>
            </w:r>
            <w:r w:rsidR="00DB54EF">
              <w:rPr>
                <w:rFonts w:cs="Arial"/>
              </w:rPr>
              <w:t>3</w:t>
            </w:r>
          </w:p>
        </w:tc>
        <w:tc>
          <w:tcPr>
            <w:tcW w:w="867" w:type="pct"/>
          </w:tcPr>
          <w:p w:rsidR="009738CA" w:rsidRPr="00616C7D" w:rsidRDefault="00CC756A" w:rsidP="00DB54EF">
            <w:pPr>
              <w:rPr>
                <w:rFonts w:cs="Arial"/>
                <w:lang w:val="en-US"/>
              </w:rPr>
            </w:pPr>
            <w:r w:rsidRPr="00616C7D">
              <w:rPr>
                <w:rFonts w:cs="Arial"/>
                <w:szCs w:val="22"/>
              </w:rPr>
              <w:t>Mar</w:t>
            </w:r>
            <w:r w:rsidR="00E37125" w:rsidRPr="00616C7D">
              <w:rPr>
                <w:rFonts w:cs="Arial"/>
                <w:szCs w:val="22"/>
              </w:rPr>
              <w:t xml:space="preserve"> </w:t>
            </w:r>
            <w:r w:rsidR="00DB54EF">
              <w:rPr>
                <w:rFonts w:cs="Arial"/>
                <w:szCs w:val="22"/>
              </w:rPr>
              <w:t>24</w:t>
            </w:r>
            <w:r w:rsidR="00DB54EF" w:rsidRPr="00DB54EF">
              <w:rPr>
                <w:rFonts w:cs="Arial"/>
                <w:szCs w:val="22"/>
                <w:vertAlign w:val="superscript"/>
              </w:rPr>
              <w:t>th</w:t>
            </w:r>
            <w:r w:rsidR="00E37125" w:rsidRPr="00616C7D">
              <w:rPr>
                <w:rFonts w:cs="Arial"/>
                <w:szCs w:val="22"/>
              </w:rPr>
              <w:t>, 2017</w:t>
            </w:r>
          </w:p>
        </w:tc>
        <w:tc>
          <w:tcPr>
            <w:tcW w:w="794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2334" w:type="pct"/>
          </w:tcPr>
          <w:p w:rsidR="009738CA" w:rsidRPr="00616C7D" w:rsidRDefault="009738CA" w:rsidP="00CC756A">
            <w:pPr>
              <w:rPr>
                <w:rFonts w:cs="Arial"/>
              </w:rPr>
            </w:pPr>
            <w:r w:rsidRPr="00616C7D">
              <w:rPr>
                <w:rFonts w:cs="Arial"/>
                <w:szCs w:val="20"/>
              </w:rPr>
              <w:t xml:space="preserve">Create Test </w:t>
            </w:r>
            <w:r w:rsidR="00CC756A" w:rsidRPr="00616C7D">
              <w:rPr>
                <w:rFonts w:cs="Arial"/>
                <w:szCs w:val="20"/>
              </w:rPr>
              <w:t>Report</w:t>
            </w:r>
          </w:p>
        </w:tc>
      </w:tr>
      <w:tr w:rsidR="009738CA" w:rsidRPr="00616C7D" w:rsidTr="009738CA">
        <w:trPr>
          <w:trHeight w:val="397"/>
        </w:trPr>
        <w:tc>
          <w:tcPr>
            <w:tcW w:w="1005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867" w:type="pct"/>
          </w:tcPr>
          <w:p w:rsidR="009738CA" w:rsidRPr="00616C7D" w:rsidRDefault="009738CA" w:rsidP="009738CA">
            <w:pPr>
              <w:rPr>
                <w:rFonts w:cs="Arial"/>
                <w:lang w:val="en-US"/>
              </w:rPr>
            </w:pPr>
          </w:p>
        </w:tc>
        <w:tc>
          <w:tcPr>
            <w:tcW w:w="794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2334" w:type="pct"/>
          </w:tcPr>
          <w:p w:rsidR="009738CA" w:rsidRPr="00616C7D" w:rsidRDefault="009738CA" w:rsidP="00E37125">
            <w:pPr>
              <w:pStyle w:val="ListBullet"/>
              <w:numPr>
                <w:ilvl w:val="0"/>
                <w:numId w:val="0"/>
              </w:numPr>
              <w:ind w:left="720"/>
              <w:jc w:val="both"/>
              <w:rPr>
                <w:rFonts w:cs="Arial"/>
              </w:rPr>
            </w:pPr>
          </w:p>
        </w:tc>
      </w:tr>
      <w:tr w:rsidR="009738CA" w:rsidRPr="00616C7D" w:rsidTr="009738CA">
        <w:trPr>
          <w:trHeight w:val="397"/>
        </w:trPr>
        <w:tc>
          <w:tcPr>
            <w:tcW w:w="1005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867" w:type="pct"/>
          </w:tcPr>
          <w:p w:rsidR="009738CA" w:rsidRPr="00616C7D" w:rsidRDefault="009738CA" w:rsidP="009738CA">
            <w:pPr>
              <w:rPr>
                <w:rFonts w:cs="Arial"/>
                <w:lang w:val="en-US"/>
              </w:rPr>
            </w:pPr>
          </w:p>
        </w:tc>
        <w:tc>
          <w:tcPr>
            <w:tcW w:w="794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2334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</w:tr>
      <w:tr w:rsidR="009738CA" w:rsidRPr="00616C7D" w:rsidTr="009738CA">
        <w:trPr>
          <w:trHeight w:val="397"/>
        </w:trPr>
        <w:tc>
          <w:tcPr>
            <w:tcW w:w="1005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867" w:type="pct"/>
          </w:tcPr>
          <w:p w:rsidR="009738CA" w:rsidRPr="00616C7D" w:rsidRDefault="009738CA" w:rsidP="009738CA">
            <w:pPr>
              <w:rPr>
                <w:rFonts w:cs="Arial"/>
                <w:lang w:val="en-US"/>
              </w:rPr>
            </w:pPr>
          </w:p>
        </w:tc>
        <w:tc>
          <w:tcPr>
            <w:tcW w:w="794" w:type="pct"/>
          </w:tcPr>
          <w:p w:rsidR="00875E35" w:rsidRPr="00616C7D" w:rsidRDefault="00875E35" w:rsidP="009738CA">
            <w:pPr>
              <w:rPr>
                <w:rFonts w:cs="Arial"/>
              </w:rPr>
            </w:pPr>
          </w:p>
        </w:tc>
        <w:tc>
          <w:tcPr>
            <w:tcW w:w="2334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</w:tr>
      <w:tr w:rsidR="009738CA" w:rsidRPr="00616C7D" w:rsidTr="009738CA">
        <w:trPr>
          <w:trHeight w:val="397"/>
        </w:trPr>
        <w:tc>
          <w:tcPr>
            <w:tcW w:w="1005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867" w:type="pct"/>
          </w:tcPr>
          <w:p w:rsidR="009738CA" w:rsidRPr="00616C7D" w:rsidRDefault="009738CA" w:rsidP="009738CA">
            <w:pPr>
              <w:rPr>
                <w:rFonts w:cs="Arial"/>
                <w:lang w:val="en-US"/>
              </w:rPr>
            </w:pPr>
          </w:p>
        </w:tc>
        <w:tc>
          <w:tcPr>
            <w:tcW w:w="794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2334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</w:tr>
      <w:tr w:rsidR="009738CA" w:rsidRPr="00616C7D" w:rsidTr="009738CA">
        <w:trPr>
          <w:trHeight w:val="397"/>
        </w:trPr>
        <w:tc>
          <w:tcPr>
            <w:tcW w:w="1005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867" w:type="pct"/>
          </w:tcPr>
          <w:p w:rsidR="009738CA" w:rsidRPr="00616C7D" w:rsidRDefault="009738CA" w:rsidP="009738CA">
            <w:pPr>
              <w:rPr>
                <w:rFonts w:cs="Arial"/>
                <w:lang w:val="en-US"/>
              </w:rPr>
            </w:pPr>
          </w:p>
        </w:tc>
        <w:tc>
          <w:tcPr>
            <w:tcW w:w="794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2334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</w:tr>
    </w:tbl>
    <w:p w:rsidR="00A33F43" w:rsidRPr="00616C7D" w:rsidRDefault="00A33F43" w:rsidP="008027A9">
      <w:pPr>
        <w:pStyle w:val="AnnexTitle"/>
        <w:rPr>
          <w:rFonts w:cs="Arial"/>
        </w:rPr>
      </w:pPr>
      <w:r w:rsidRPr="00616C7D">
        <w:rPr>
          <w:rFonts w:cs="Arial"/>
        </w:rPr>
        <w:t>Approvers</w:t>
      </w:r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13"/>
        <w:gridCol w:w="2072"/>
        <w:gridCol w:w="2483"/>
        <w:gridCol w:w="3174"/>
        <w:gridCol w:w="2828"/>
      </w:tblGrid>
      <w:tr w:rsidR="00A33F43" w:rsidRPr="00616C7D" w:rsidTr="0097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5000" w:type="pct"/>
            <w:gridSpan w:val="5"/>
            <w:shd w:val="clear" w:color="auto" w:fill="6D829F"/>
          </w:tcPr>
          <w:p w:rsidR="00A33F43" w:rsidRPr="00616C7D" w:rsidRDefault="00A33F43" w:rsidP="009738CA">
            <w:pPr>
              <w:rPr>
                <w:rFonts w:cs="Arial"/>
              </w:rPr>
            </w:pPr>
            <w:r w:rsidRPr="00616C7D">
              <w:rPr>
                <w:rFonts w:cs="Arial"/>
              </w:rPr>
              <w:t>Distribution List</w:t>
            </w:r>
          </w:p>
        </w:tc>
      </w:tr>
      <w:tr w:rsidR="00A33F43" w:rsidRPr="00616C7D" w:rsidTr="0097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1275" w:type="pct"/>
            <w:shd w:val="clear" w:color="auto" w:fill="CACFD9"/>
          </w:tcPr>
          <w:p w:rsidR="00A33F43" w:rsidRPr="00616C7D" w:rsidRDefault="00A33F43" w:rsidP="00B46EED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lastRenderedPageBreak/>
              <w:t>Name</w:t>
            </w:r>
          </w:p>
        </w:tc>
        <w:tc>
          <w:tcPr>
            <w:tcW w:w="731" w:type="pct"/>
            <w:shd w:val="clear" w:color="auto" w:fill="CACFD9"/>
          </w:tcPr>
          <w:p w:rsidR="00A33F43" w:rsidRPr="00616C7D" w:rsidRDefault="00A33F43" w:rsidP="00B46EED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Role</w:t>
            </w:r>
          </w:p>
        </w:tc>
        <w:tc>
          <w:tcPr>
            <w:tcW w:w="876" w:type="pct"/>
            <w:shd w:val="clear" w:color="auto" w:fill="CACFD9"/>
          </w:tcPr>
          <w:p w:rsidR="00A33F43" w:rsidRPr="00616C7D" w:rsidRDefault="00A33F43" w:rsidP="00B46EED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Signature</w:t>
            </w:r>
          </w:p>
        </w:tc>
        <w:tc>
          <w:tcPr>
            <w:tcW w:w="1120" w:type="pct"/>
            <w:shd w:val="clear" w:color="auto" w:fill="CACFD9"/>
          </w:tcPr>
          <w:p w:rsidR="00A33F43" w:rsidRPr="00616C7D" w:rsidRDefault="00A33F43" w:rsidP="00B46EED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Date</w:t>
            </w:r>
          </w:p>
        </w:tc>
        <w:tc>
          <w:tcPr>
            <w:tcW w:w="998" w:type="pct"/>
            <w:shd w:val="clear" w:color="auto" w:fill="CACFD9"/>
          </w:tcPr>
          <w:p w:rsidR="00A33F43" w:rsidRPr="00616C7D" w:rsidRDefault="00A33F43" w:rsidP="00B46EED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616C7D">
              <w:rPr>
                <w:rFonts w:cs="Arial"/>
                <w:b w:val="0"/>
                <w:color w:val="333333" w:themeColor="text1"/>
              </w:rPr>
              <w:t>Version</w:t>
            </w:r>
          </w:p>
        </w:tc>
      </w:tr>
      <w:tr w:rsidR="009738CA" w:rsidRPr="00616C7D" w:rsidTr="009738CA">
        <w:trPr>
          <w:trHeight w:val="397"/>
        </w:trPr>
        <w:tc>
          <w:tcPr>
            <w:tcW w:w="1275" w:type="pct"/>
            <w:shd w:val="clear" w:color="auto" w:fill="auto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731" w:type="pct"/>
            <w:shd w:val="clear" w:color="auto" w:fill="auto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876" w:type="pct"/>
            <w:shd w:val="clear" w:color="auto" w:fill="auto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1120" w:type="pct"/>
            <w:shd w:val="clear" w:color="auto" w:fill="auto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  <w:tc>
          <w:tcPr>
            <w:tcW w:w="998" w:type="pct"/>
          </w:tcPr>
          <w:p w:rsidR="009738CA" w:rsidRPr="00616C7D" w:rsidRDefault="009738CA" w:rsidP="009738CA">
            <w:pPr>
              <w:rPr>
                <w:rFonts w:cs="Arial"/>
              </w:rPr>
            </w:pPr>
          </w:p>
        </w:tc>
      </w:tr>
      <w:tr w:rsidR="00875E35" w:rsidRPr="00616C7D" w:rsidTr="009738CA">
        <w:trPr>
          <w:trHeight w:val="397"/>
        </w:trPr>
        <w:tc>
          <w:tcPr>
            <w:tcW w:w="1275" w:type="pct"/>
            <w:shd w:val="clear" w:color="auto" w:fill="auto"/>
          </w:tcPr>
          <w:p w:rsidR="00875E35" w:rsidRPr="00616C7D" w:rsidRDefault="00875E35" w:rsidP="009738CA">
            <w:pPr>
              <w:rPr>
                <w:rFonts w:cs="Arial"/>
              </w:rPr>
            </w:pPr>
          </w:p>
        </w:tc>
        <w:tc>
          <w:tcPr>
            <w:tcW w:w="731" w:type="pct"/>
            <w:shd w:val="clear" w:color="auto" w:fill="auto"/>
          </w:tcPr>
          <w:p w:rsidR="00875E35" w:rsidRPr="00616C7D" w:rsidRDefault="00875E35" w:rsidP="009738CA">
            <w:pPr>
              <w:rPr>
                <w:rFonts w:cs="Arial"/>
              </w:rPr>
            </w:pPr>
          </w:p>
        </w:tc>
        <w:tc>
          <w:tcPr>
            <w:tcW w:w="876" w:type="pct"/>
            <w:shd w:val="clear" w:color="auto" w:fill="auto"/>
          </w:tcPr>
          <w:p w:rsidR="00875E35" w:rsidRPr="00616C7D" w:rsidRDefault="00875E35" w:rsidP="00E37125">
            <w:pPr>
              <w:rPr>
                <w:rFonts w:cs="Arial"/>
              </w:rPr>
            </w:pPr>
          </w:p>
        </w:tc>
        <w:tc>
          <w:tcPr>
            <w:tcW w:w="1120" w:type="pct"/>
            <w:shd w:val="clear" w:color="auto" w:fill="auto"/>
          </w:tcPr>
          <w:p w:rsidR="00875E35" w:rsidRPr="00616C7D" w:rsidRDefault="00875E35" w:rsidP="00E37125">
            <w:pPr>
              <w:rPr>
                <w:rFonts w:cs="Arial"/>
              </w:rPr>
            </w:pPr>
          </w:p>
        </w:tc>
        <w:tc>
          <w:tcPr>
            <w:tcW w:w="998" w:type="pct"/>
          </w:tcPr>
          <w:p w:rsidR="00875E35" w:rsidRPr="00616C7D" w:rsidRDefault="00875E35" w:rsidP="00E37125">
            <w:pPr>
              <w:rPr>
                <w:rFonts w:cs="Arial"/>
              </w:rPr>
            </w:pPr>
          </w:p>
        </w:tc>
      </w:tr>
    </w:tbl>
    <w:p w:rsidR="009738CA" w:rsidRPr="00616C7D" w:rsidRDefault="009738CA" w:rsidP="00B46EED">
      <w:pPr>
        <w:pStyle w:val="AnnexTitle"/>
        <w:rPr>
          <w:rFonts w:cs="Arial"/>
          <w:b/>
          <w:bCs/>
          <w:caps/>
        </w:rPr>
      </w:pPr>
      <w:r w:rsidRPr="00616C7D">
        <w:rPr>
          <w:rFonts w:cs="Arial"/>
        </w:rPr>
        <w:t>Confidentiality</w:t>
      </w:r>
    </w:p>
    <w:p w:rsidR="00CC499E" w:rsidRPr="00616C7D" w:rsidRDefault="009738CA" w:rsidP="00A74801">
      <w:pPr>
        <w:pStyle w:val="TOAHeading"/>
        <w:rPr>
          <w:rFonts w:cs="Arial"/>
        </w:rPr>
      </w:pPr>
      <w:r w:rsidRPr="00616C7D">
        <w:rPr>
          <w:rFonts w:eastAsiaTheme="minorHAnsi" w:cs="Arial"/>
          <w:b w:val="0"/>
          <w:bCs w:val="0"/>
          <w:caps w:val="0"/>
          <w:color w:val="333333" w:themeColor="text1"/>
          <w:sz w:val="22"/>
          <w:szCs w:val="22"/>
        </w:rPr>
        <w:t>This document is distributed on a restricted basis, is commercial in confidence to the recipient, and may not be used for any purpose other than that associated with a NashTech project. The contents of this document may not be disclosed to any third parties without the expressed advance written authorisation of NashTech.</w:t>
      </w:r>
      <w:r w:rsidR="00CC499E" w:rsidRPr="00616C7D">
        <w:rPr>
          <w:rFonts w:cs="Arial"/>
        </w:rPr>
        <w:br w:type="page"/>
      </w:r>
    </w:p>
    <w:p w:rsidR="00FB23F2" w:rsidRPr="00616C7D" w:rsidRDefault="00CC756A" w:rsidP="00CC499E">
      <w:pPr>
        <w:pStyle w:val="Heading1"/>
        <w:rPr>
          <w:rFonts w:cs="Arial"/>
        </w:rPr>
      </w:pPr>
      <w:bookmarkStart w:id="1" w:name="_Toc478147269"/>
      <w:r w:rsidRPr="00616C7D">
        <w:rPr>
          <w:rFonts w:cs="Arial"/>
        </w:rPr>
        <w:lastRenderedPageBreak/>
        <w:t>Execute summary</w:t>
      </w:r>
      <w:bookmarkEnd w:id="1"/>
    </w:p>
    <w:p w:rsidR="00A5302A" w:rsidRPr="00616C7D" w:rsidRDefault="00CC756A" w:rsidP="00CC756A">
      <w:pPr>
        <w:pStyle w:val="Heading2"/>
        <w:rPr>
          <w:rFonts w:cs="Arial"/>
        </w:rPr>
      </w:pPr>
      <w:bookmarkStart w:id="2" w:name="_Toc478147270"/>
      <w:r w:rsidRPr="00616C7D">
        <w:rPr>
          <w:rFonts w:cs="Arial"/>
        </w:rPr>
        <w:t>Overview: Project Background and Scope</w:t>
      </w:r>
      <w:bookmarkEnd w:id="2"/>
    </w:p>
    <w:p w:rsidR="00B62FC6" w:rsidRPr="00616C7D" w:rsidRDefault="00B62FC6" w:rsidP="00B62FC6">
      <w:pPr>
        <w:spacing w:line="320" w:lineRule="exact"/>
        <w:ind w:left="90"/>
        <w:rPr>
          <w:rFonts w:cs="Arial"/>
          <w:color w:val="auto"/>
        </w:rPr>
      </w:pPr>
      <w:r w:rsidRPr="00616C7D">
        <w:rPr>
          <w:rFonts w:cs="Arial"/>
          <w:color w:val="auto"/>
        </w:rPr>
        <w:t>Rhino is the software to help owners of small businesses easily manage their work with:</w:t>
      </w:r>
    </w:p>
    <w:p w:rsidR="00B62FC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Clients’ contacts</w:t>
      </w:r>
    </w:p>
    <w:p w:rsidR="00B62FC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Sales proposals</w:t>
      </w:r>
    </w:p>
    <w:p w:rsidR="00B62FC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Projects</w:t>
      </w:r>
    </w:p>
    <w:p w:rsidR="00B62FC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Tasks</w:t>
      </w:r>
    </w:p>
    <w:p w:rsidR="00B62FC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Invoices</w:t>
      </w:r>
    </w:p>
    <w:p w:rsidR="00B62FC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Payment</w:t>
      </w:r>
    </w:p>
    <w:p w:rsidR="00B62FC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Administrative configurations like user management, project types, expense types, system settings, system appearance, etc.</w:t>
      </w:r>
    </w:p>
    <w:p w:rsidR="00B62FC6" w:rsidRPr="00616C7D" w:rsidRDefault="00B62FC6" w:rsidP="00B62FC6">
      <w:pPr>
        <w:spacing w:line="320" w:lineRule="exact"/>
        <w:ind w:left="90"/>
        <w:rPr>
          <w:rFonts w:cs="Arial"/>
          <w:color w:val="auto"/>
        </w:rPr>
      </w:pPr>
      <w:r w:rsidRPr="00616C7D">
        <w:rPr>
          <w:rFonts w:cs="Arial"/>
          <w:color w:val="auto"/>
        </w:rPr>
        <w:t>Supported sectors in this application include:</w:t>
      </w:r>
    </w:p>
    <w:p w:rsidR="00B62FC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Construction</w:t>
      </w:r>
    </w:p>
    <w:p w:rsidR="00B62FC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Professional, Scientific &amp; Technical Services:</w:t>
      </w:r>
    </w:p>
    <w:p w:rsidR="00D62626" w:rsidRPr="00616C7D" w:rsidRDefault="00B62FC6" w:rsidP="00D56762">
      <w:pPr>
        <w:numPr>
          <w:ilvl w:val="0"/>
          <w:numId w:val="12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>Administration &amp; Support Services</w:t>
      </w:r>
    </w:p>
    <w:p w:rsidR="00D62626" w:rsidRPr="00616C7D" w:rsidRDefault="00D62626" w:rsidP="00FC3663">
      <w:pPr>
        <w:pStyle w:val="Heading2"/>
        <w:jc w:val="both"/>
        <w:rPr>
          <w:rFonts w:cs="Arial"/>
        </w:rPr>
      </w:pPr>
      <w:bookmarkStart w:id="3" w:name="_Toc478147271"/>
      <w:r w:rsidRPr="00616C7D">
        <w:rPr>
          <w:rFonts w:cs="Arial"/>
        </w:rPr>
        <w:t>Scope</w:t>
      </w:r>
      <w:bookmarkEnd w:id="3"/>
    </w:p>
    <w:tbl>
      <w:tblPr>
        <w:tblStyle w:val="TableGrid"/>
        <w:tblW w:w="7560" w:type="dxa"/>
        <w:tblInd w:w="738" w:type="dxa"/>
        <w:tblLook w:val="04A0" w:firstRow="1" w:lastRow="0" w:firstColumn="1" w:lastColumn="0" w:noHBand="0" w:noVBand="1"/>
      </w:tblPr>
      <w:tblGrid>
        <w:gridCol w:w="1800"/>
        <w:gridCol w:w="4378"/>
        <w:gridCol w:w="1382"/>
      </w:tblGrid>
      <w:tr w:rsidR="0097160F" w:rsidRPr="00616C7D" w:rsidTr="0097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  <w:vAlign w:val="center"/>
          </w:tcPr>
          <w:p w:rsidR="0097160F" w:rsidRPr="00616C7D" w:rsidRDefault="0097160F" w:rsidP="000C7C20">
            <w:pPr>
              <w:spacing w:before="0" w:after="0"/>
              <w:jc w:val="center"/>
              <w:rPr>
                <w:rFonts w:eastAsia="Times New Roman" w:cs="Arial"/>
                <w:color w:val="FFFFFF"/>
                <w:lang w:val="en-US"/>
              </w:rPr>
            </w:pPr>
            <w:r w:rsidRPr="00616C7D">
              <w:rPr>
                <w:rFonts w:eastAsia="Times New Roman" w:cs="Arial"/>
                <w:color w:val="FFFFFF"/>
                <w:lang w:val="en-US"/>
              </w:rPr>
              <w:t>Groups</w:t>
            </w:r>
          </w:p>
        </w:tc>
        <w:tc>
          <w:tcPr>
            <w:tcW w:w="4378" w:type="dxa"/>
            <w:vAlign w:val="center"/>
          </w:tcPr>
          <w:p w:rsidR="0097160F" w:rsidRPr="00616C7D" w:rsidRDefault="0097160F" w:rsidP="000C7C20">
            <w:pPr>
              <w:spacing w:before="0" w:after="0"/>
              <w:rPr>
                <w:rFonts w:eastAsia="Times New Roman" w:cs="Arial"/>
                <w:color w:val="FFFFFF"/>
                <w:lang w:val="en-US"/>
              </w:rPr>
            </w:pPr>
            <w:r w:rsidRPr="00616C7D">
              <w:rPr>
                <w:rFonts w:eastAsia="Times New Roman" w:cs="Arial"/>
                <w:color w:val="FFFFFF"/>
                <w:lang w:val="en-US"/>
              </w:rPr>
              <w:t>Functions</w:t>
            </w:r>
          </w:p>
        </w:tc>
        <w:tc>
          <w:tcPr>
            <w:tcW w:w="1382" w:type="dxa"/>
          </w:tcPr>
          <w:p w:rsidR="0097160F" w:rsidRPr="00616C7D" w:rsidRDefault="0097160F" w:rsidP="000C7C20">
            <w:pPr>
              <w:spacing w:before="0" w:after="0"/>
              <w:rPr>
                <w:rFonts w:eastAsia="Times New Roman" w:cs="Arial"/>
                <w:color w:val="FFFFFF"/>
                <w:lang w:val="en-US"/>
              </w:rPr>
            </w:pPr>
            <w:r w:rsidRPr="00616C7D">
              <w:rPr>
                <w:rFonts w:eastAsia="Times New Roman" w:cs="Arial"/>
                <w:color w:val="FFFFFF"/>
                <w:lang w:val="en-US"/>
              </w:rPr>
              <w:t>Percentage (%)</w:t>
            </w:r>
          </w:p>
        </w:tc>
      </w:tr>
      <w:tr w:rsidR="0097160F" w:rsidRPr="00616C7D" w:rsidTr="0097160F">
        <w:tc>
          <w:tcPr>
            <w:tcW w:w="1800" w:type="dxa"/>
            <w:vMerge w:val="restart"/>
          </w:tcPr>
          <w:p w:rsidR="0097160F" w:rsidRPr="00616C7D" w:rsidRDefault="0097160F" w:rsidP="000C7C20">
            <w:pPr>
              <w:jc w:val="center"/>
              <w:rPr>
                <w:rFonts w:cs="Arial"/>
              </w:rPr>
            </w:pPr>
            <w:r w:rsidRPr="00616C7D">
              <w:rPr>
                <w:rFonts w:eastAsia="Times New Roman" w:cs="Arial"/>
                <w:color w:val="000000"/>
                <w:lang w:val="en-US"/>
              </w:rPr>
              <w:t>Normal users</w:t>
            </w:r>
          </w:p>
          <w:p w:rsidR="0097160F" w:rsidRPr="00616C7D" w:rsidRDefault="0097160F" w:rsidP="000C7C20">
            <w:pPr>
              <w:jc w:val="center"/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0C7C20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Home</w:t>
            </w:r>
          </w:p>
        </w:tc>
        <w:tc>
          <w:tcPr>
            <w:tcW w:w="1382" w:type="dxa"/>
            <w:vMerge w:val="restart"/>
          </w:tcPr>
          <w:p w:rsidR="0097160F" w:rsidRPr="00616C7D" w:rsidRDefault="0097160F" w:rsidP="00297DE2">
            <w:pPr>
              <w:spacing w:before="0" w:after="0"/>
              <w:jc w:val="center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100</w:t>
            </w: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jc w:val="center"/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0C7C20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Login</w:t>
            </w:r>
          </w:p>
        </w:tc>
        <w:tc>
          <w:tcPr>
            <w:tcW w:w="1382" w:type="dxa"/>
            <w:vMerge/>
          </w:tcPr>
          <w:p w:rsidR="0097160F" w:rsidRPr="00616C7D" w:rsidRDefault="0097160F" w:rsidP="000C7C20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jc w:val="center"/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Add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jc w:val="center"/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0C7C20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Save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0C7C20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jc w:val="center"/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Add Note for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jc w:val="center"/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Save Note for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jc w:val="center"/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Edit Note for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jc w:val="center"/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Delete Note for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jc w:val="center"/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Add Reminder for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Save Reminder for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Edit Reminder for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Delete Reminder for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Edit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97160F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  <w:tr w:rsidR="0097160F" w:rsidRPr="00616C7D" w:rsidTr="0097160F">
        <w:tc>
          <w:tcPr>
            <w:tcW w:w="1800" w:type="dxa"/>
            <w:vMerge/>
          </w:tcPr>
          <w:p w:rsidR="0097160F" w:rsidRPr="00616C7D" w:rsidRDefault="0097160F" w:rsidP="000C7C20">
            <w:pPr>
              <w:rPr>
                <w:rFonts w:cs="Arial"/>
              </w:rPr>
            </w:pPr>
          </w:p>
        </w:tc>
        <w:tc>
          <w:tcPr>
            <w:tcW w:w="4378" w:type="dxa"/>
            <w:vAlign w:val="center"/>
          </w:tcPr>
          <w:p w:rsidR="0097160F" w:rsidRPr="00616C7D" w:rsidRDefault="0097160F" w:rsidP="000C7C20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  <w:r w:rsidRPr="00616C7D">
              <w:rPr>
                <w:rFonts w:eastAsia="Times New Roman" w:cs="Arial"/>
                <w:color w:val="002E36"/>
                <w:lang w:val="en-US"/>
              </w:rPr>
              <w:t>Delete Contact</w:t>
            </w:r>
          </w:p>
        </w:tc>
        <w:tc>
          <w:tcPr>
            <w:tcW w:w="1382" w:type="dxa"/>
            <w:vMerge/>
          </w:tcPr>
          <w:p w:rsidR="0097160F" w:rsidRPr="00616C7D" w:rsidRDefault="0097160F" w:rsidP="000C7C20">
            <w:pPr>
              <w:spacing w:before="0" w:after="0"/>
              <w:jc w:val="both"/>
              <w:rPr>
                <w:rFonts w:eastAsia="Times New Roman" w:cs="Arial"/>
                <w:color w:val="002E36"/>
                <w:lang w:val="en-US"/>
              </w:rPr>
            </w:pPr>
          </w:p>
        </w:tc>
      </w:tr>
    </w:tbl>
    <w:p w:rsidR="00297DE2" w:rsidRPr="00616C7D" w:rsidRDefault="00297DE2" w:rsidP="00297DE2">
      <w:pPr>
        <w:pStyle w:val="Heading2"/>
        <w:jc w:val="both"/>
        <w:rPr>
          <w:rFonts w:cs="Arial"/>
        </w:rPr>
      </w:pPr>
      <w:bookmarkStart w:id="4" w:name="_Toc478147272"/>
      <w:r w:rsidRPr="00616C7D">
        <w:rPr>
          <w:rFonts w:cs="Arial"/>
        </w:rPr>
        <w:t>Testing Environment</w:t>
      </w:r>
      <w:bookmarkEnd w:id="4"/>
    </w:p>
    <w:p w:rsidR="00297DE2" w:rsidRPr="00616C7D" w:rsidRDefault="00297DE2" w:rsidP="00297DE2">
      <w:pPr>
        <w:pStyle w:val="Heading3"/>
        <w:rPr>
          <w:rFonts w:cs="Arial"/>
        </w:rPr>
      </w:pPr>
      <w:r w:rsidRPr="00616C7D">
        <w:rPr>
          <w:rFonts w:cs="Arial"/>
        </w:rPr>
        <w:t>Hardware / Operating system</w:t>
      </w:r>
    </w:p>
    <w:p w:rsidR="00297DE2" w:rsidRPr="00616C7D" w:rsidRDefault="00297DE2" w:rsidP="00297DE2">
      <w:pPr>
        <w:rPr>
          <w:rFonts w:cs="Arial"/>
        </w:rPr>
      </w:pPr>
      <w:r w:rsidRPr="00616C7D">
        <w:rPr>
          <w:rFonts w:cs="Arial"/>
        </w:rPr>
        <w:t>According to the current plan, we have the following machines.</w:t>
      </w:r>
      <w:r w:rsidR="00CD20A9" w:rsidRPr="00616C7D">
        <w:rPr>
          <w:rFonts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700"/>
        <w:gridCol w:w="4727"/>
      </w:tblGrid>
      <w:tr w:rsidR="00CD20A9" w:rsidRPr="00616C7D" w:rsidTr="00E64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8" w:type="dxa"/>
          </w:tcPr>
          <w:p w:rsidR="00CD20A9" w:rsidRPr="00616C7D" w:rsidRDefault="00CD20A9" w:rsidP="00E642EB">
            <w:pPr>
              <w:jc w:val="center"/>
              <w:rPr>
                <w:rFonts w:cs="Arial"/>
              </w:rPr>
            </w:pPr>
            <w:r w:rsidRPr="00616C7D">
              <w:rPr>
                <w:rFonts w:cs="Arial"/>
              </w:rPr>
              <w:t>Hardware</w:t>
            </w:r>
          </w:p>
        </w:tc>
        <w:tc>
          <w:tcPr>
            <w:tcW w:w="2700" w:type="dxa"/>
          </w:tcPr>
          <w:p w:rsidR="00CD20A9" w:rsidRPr="00616C7D" w:rsidRDefault="00CD20A9" w:rsidP="00E642EB">
            <w:pPr>
              <w:jc w:val="center"/>
              <w:rPr>
                <w:rFonts w:cs="Arial"/>
              </w:rPr>
            </w:pPr>
            <w:r w:rsidRPr="00616C7D">
              <w:rPr>
                <w:rFonts w:cs="Arial"/>
              </w:rPr>
              <w:t>Operating System</w:t>
            </w:r>
          </w:p>
        </w:tc>
        <w:tc>
          <w:tcPr>
            <w:tcW w:w="4727" w:type="dxa"/>
          </w:tcPr>
          <w:p w:rsidR="00CD20A9" w:rsidRPr="00616C7D" w:rsidRDefault="00CD20A9" w:rsidP="00E642EB">
            <w:pPr>
              <w:jc w:val="center"/>
              <w:rPr>
                <w:rFonts w:cs="Arial"/>
              </w:rPr>
            </w:pPr>
            <w:r w:rsidRPr="00616C7D">
              <w:rPr>
                <w:rFonts w:cs="Arial"/>
              </w:rPr>
              <w:t>Description</w:t>
            </w:r>
          </w:p>
        </w:tc>
      </w:tr>
      <w:tr w:rsidR="00CD20A9" w:rsidRPr="00616C7D" w:rsidTr="00E642EB">
        <w:tc>
          <w:tcPr>
            <w:tcW w:w="1818" w:type="dxa"/>
          </w:tcPr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</w:rPr>
              <w:t>1 Test PC</w:t>
            </w:r>
          </w:p>
        </w:tc>
        <w:tc>
          <w:tcPr>
            <w:tcW w:w="2700" w:type="dxa"/>
          </w:tcPr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  <w:szCs w:val="22"/>
              </w:rPr>
              <w:t>Standard Harvey Nash system</w:t>
            </w:r>
          </w:p>
        </w:tc>
        <w:tc>
          <w:tcPr>
            <w:tcW w:w="4727" w:type="dxa"/>
          </w:tcPr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</w:rPr>
              <w:t>It is using for implementing test script</w:t>
            </w:r>
          </w:p>
        </w:tc>
      </w:tr>
      <w:tr w:rsidR="00CD20A9" w:rsidRPr="00616C7D" w:rsidTr="00E642EB">
        <w:tc>
          <w:tcPr>
            <w:tcW w:w="1818" w:type="dxa"/>
          </w:tcPr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</w:rPr>
              <w:t>1 Web servers</w:t>
            </w:r>
          </w:p>
        </w:tc>
        <w:tc>
          <w:tcPr>
            <w:tcW w:w="2700" w:type="dxa"/>
          </w:tcPr>
          <w:p w:rsidR="00CD20A9" w:rsidRPr="00616C7D" w:rsidRDefault="00CD20A9" w:rsidP="00E642EB">
            <w:pPr>
              <w:rPr>
                <w:rFonts w:cs="Arial"/>
                <w:szCs w:val="22"/>
              </w:rPr>
            </w:pPr>
            <w:r w:rsidRPr="00616C7D">
              <w:rPr>
                <w:rFonts w:cs="Arial"/>
              </w:rPr>
              <w:t xml:space="preserve">RHE-IRE-APP-LT1 </w:t>
            </w:r>
            <w:r w:rsidRPr="00616C7D">
              <w:rPr>
                <w:rFonts w:cs="Arial"/>
                <w:szCs w:val="22"/>
              </w:rPr>
              <w:t xml:space="preserve">Windows Server 2012 R2 Standard 64-bit </w:t>
            </w:r>
          </w:p>
          <w:p w:rsidR="00CD20A9" w:rsidRPr="00616C7D" w:rsidRDefault="00CD20A9" w:rsidP="00E642EB">
            <w:pPr>
              <w:rPr>
                <w:rFonts w:cs="Arial"/>
                <w:szCs w:val="22"/>
              </w:rPr>
            </w:pPr>
            <w:r w:rsidRPr="00616C7D">
              <w:rPr>
                <w:rFonts w:cs="Arial"/>
                <w:szCs w:val="22"/>
              </w:rPr>
              <w:t xml:space="preserve">Hardware: CPU Xeon E5-2676 v3 2.4GHz , 2 virtual processors            </w:t>
            </w:r>
          </w:p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  <w:szCs w:val="22"/>
              </w:rPr>
              <w:t>Memory: 8.00 GB RAM</w:t>
            </w:r>
          </w:p>
        </w:tc>
        <w:tc>
          <w:tcPr>
            <w:tcW w:w="4727" w:type="dxa"/>
          </w:tcPr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</w:rPr>
              <w:t xml:space="preserve">It is using for hosting the web server. </w:t>
            </w:r>
          </w:p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  <w:szCs w:val="20"/>
              </w:rPr>
              <w:t>Testing team must have permission to monitor the hardware usage of the test servers while testing</w:t>
            </w:r>
          </w:p>
        </w:tc>
      </w:tr>
      <w:tr w:rsidR="00CD20A9" w:rsidRPr="00616C7D" w:rsidTr="00E642EB">
        <w:tc>
          <w:tcPr>
            <w:tcW w:w="1818" w:type="dxa"/>
          </w:tcPr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</w:rPr>
              <w:t xml:space="preserve">1 </w:t>
            </w:r>
            <w:r w:rsidRPr="00616C7D">
              <w:rPr>
                <w:rFonts w:cs="Arial"/>
                <w:szCs w:val="22"/>
              </w:rPr>
              <w:t>DB Server</w:t>
            </w:r>
          </w:p>
        </w:tc>
        <w:tc>
          <w:tcPr>
            <w:tcW w:w="2700" w:type="dxa"/>
          </w:tcPr>
          <w:p w:rsidR="00CD20A9" w:rsidRPr="00616C7D" w:rsidRDefault="00CD20A9" w:rsidP="00E642EB">
            <w:pPr>
              <w:rPr>
                <w:rFonts w:cs="Arial"/>
                <w:szCs w:val="22"/>
              </w:rPr>
            </w:pPr>
            <w:r w:rsidRPr="00616C7D">
              <w:rPr>
                <w:rFonts w:cs="Arial"/>
              </w:rPr>
              <w:t xml:space="preserve">RHN-IRE-SQL-LT1 </w:t>
            </w:r>
            <w:r w:rsidRPr="00616C7D">
              <w:rPr>
                <w:rFonts w:cs="Arial"/>
                <w:szCs w:val="22"/>
              </w:rPr>
              <w:t xml:space="preserve">Windows Server 2012 R2 Standard 64-bit </w:t>
            </w:r>
          </w:p>
          <w:p w:rsidR="00CD20A9" w:rsidRPr="00616C7D" w:rsidRDefault="00CD20A9" w:rsidP="00E642EB">
            <w:pPr>
              <w:rPr>
                <w:rFonts w:cs="Arial"/>
                <w:szCs w:val="22"/>
              </w:rPr>
            </w:pPr>
            <w:r w:rsidRPr="00616C7D">
              <w:rPr>
                <w:rFonts w:cs="Arial"/>
                <w:szCs w:val="22"/>
              </w:rPr>
              <w:lastRenderedPageBreak/>
              <w:t xml:space="preserve">Hardware: CPU Xeon E5-2676 v3 2.4GHz              </w:t>
            </w:r>
          </w:p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  <w:szCs w:val="22"/>
              </w:rPr>
              <w:t>Memory: 8.00 GB RAM</w:t>
            </w:r>
          </w:p>
        </w:tc>
        <w:tc>
          <w:tcPr>
            <w:tcW w:w="4727" w:type="dxa"/>
          </w:tcPr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</w:rPr>
              <w:lastRenderedPageBreak/>
              <w:t xml:space="preserve">It is using for hosting the database. </w:t>
            </w:r>
          </w:p>
          <w:p w:rsidR="00CD20A9" w:rsidRPr="00616C7D" w:rsidRDefault="00CD20A9" w:rsidP="00E642EB">
            <w:pPr>
              <w:rPr>
                <w:rFonts w:cs="Arial"/>
              </w:rPr>
            </w:pPr>
            <w:r w:rsidRPr="00616C7D">
              <w:rPr>
                <w:rFonts w:cs="Arial"/>
                <w:szCs w:val="20"/>
              </w:rPr>
              <w:t xml:space="preserve">Testing team must have permission to monitor the </w:t>
            </w:r>
            <w:r w:rsidRPr="00616C7D">
              <w:rPr>
                <w:rFonts w:cs="Arial"/>
                <w:szCs w:val="20"/>
              </w:rPr>
              <w:lastRenderedPageBreak/>
              <w:t>hardware usage of the test servers while testing</w:t>
            </w:r>
          </w:p>
        </w:tc>
      </w:tr>
    </w:tbl>
    <w:p w:rsidR="00CD20A9" w:rsidRPr="00616C7D" w:rsidRDefault="00CD20A9" w:rsidP="00CD20A9">
      <w:pPr>
        <w:rPr>
          <w:rFonts w:cs="Arial"/>
          <w:sz w:val="20"/>
          <w:szCs w:val="20"/>
        </w:rPr>
      </w:pPr>
      <w:r w:rsidRPr="00616C7D">
        <w:rPr>
          <w:rFonts w:cs="Arial"/>
          <w:sz w:val="20"/>
          <w:szCs w:val="20"/>
        </w:rPr>
        <w:lastRenderedPageBreak/>
        <w:t xml:space="preserve">*The Servers setup and the load generation will be at RHINO environment. Test server environment separated from production server. </w:t>
      </w:r>
    </w:p>
    <w:p w:rsidR="00916816" w:rsidRPr="00616C7D" w:rsidRDefault="00CC756A" w:rsidP="00CC756A">
      <w:pPr>
        <w:pStyle w:val="Heading1"/>
        <w:rPr>
          <w:rFonts w:cs="Arial"/>
        </w:rPr>
      </w:pPr>
      <w:bookmarkStart w:id="5" w:name="_Toc478147273"/>
      <w:r w:rsidRPr="00616C7D">
        <w:rPr>
          <w:rFonts w:cs="Arial"/>
        </w:rPr>
        <w:t>Execution and Analysis</w:t>
      </w:r>
      <w:bookmarkEnd w:id="5"/>
    </w:p>
    <w:p w:rsidR="00225E32" w:rsidRPr="00616C7D" w:rsidRDefault="00CC756A" w:rsidP="00CC756A">
      <w:pPr>
        <w:pStyle w:val="Heading2"/>
        <w:rPr>
          <w:rFonts w:cs="Arial"/>
        </w:rPr>
      </w:pPr>
      <w:bookmarkStart w:id="6" w:name="_Toc478147274"/>
      <w:r w:rsidRPr="00616C7D">
        <w:rPr>
          <w:rFonts w:cs="Arial"/>
        </w:rPr>
        <w:t>Performance Test Results and Analysis</w:t>
      </w:r>
      <w:bookmarkEnd w:id="6"/>
      <w:r w:rsidR="00225E32" w:rsidRPr="00616C7D">
        <w:rPr>
          <w:rFonts w:cs="Arial"/>
        </w:rPr>
        <w:t xml:space="preserve"> </w:t>
      </w:r>
    </w:p>
    <w:p w:rsidR="00D778D0" w:rsidRPr="00616C7D" w:rsidRDefault="00D778D0" w:rsidP="00B370B5">
      <w:pPr>
        <w:spacing w:line="320" w:lineRule="exact"/>
        <w:ind w:left="90"/>
        <w:rPr>
          <w:rFonts w:cs="Arial"/>
        </w:rPr>
      </w:pPr>
      <w:r w:rsidRPr="00616C7D">
        <w:rPr>
          <w:rFonts w:cs="Arial"/>
        </w:rPr>
        <w:t xml:space="preserve">We are using scripts to simulate user behaviour for up to </w:t>
      </w:r>
      <w:r w:rsidR="00DB54EF">
        <w:rPr>
          <w:rFonts w:cs="Arial"/>
        </w:rPr>
        <w:t>100</w:t>
      </w:r>
      <w:r w:rsidRPr="00616C7D">
        <w:rPr>
          <w:rFonts w:cs="Arial"/>
        </w:rPr>
        <w:t xml:space="preserve"> virtual users, to measure response times of the system.</w:t>
      </w:r>
    </w:p>
    <w:p w:rsidR="009F3D34" w:rsidRPr="00616C7D" w:rsidRDefault="00B370B5" w:rsidP="00B370B5">
      <w:pPr>
        <w:spacing w:line="320" w:lineRule="exact"/>
        <w:ind w:left="90"/>
        <w:rPr>
          <w:rFonts w:cs="Arial"/>
        </w:rPr>
      </w:pPr>
      <w:r w:rsidRPr="00616C7D">
        <w:rPr>
          <w:rFonts w:cs="Arial"/>
        </w:rPr>
        <w:t xml:space="preserve">Each </w:t>
      </w:r>
      <w:r w:rsidR="009F3D34" w:rsidRPr="00616C7D">
        <w:rPr>
          <w:rFonts w:cs="Arial"/>
        </w:rPr>
        <w:t>request</w:t>
      </w:r>
      <w:r w:rsidRPr="00616C7D">
        <w:rPr>
          <w:rFonts w:cs="Arial"/>
        </w:rPr>
        <w:t xml:space="preserve"> should achieve a</w:t>
      </w:r>
      <w:r w:rsidR="00D778D0" w:rsidRPr="00616C7D">
        <w:rPr>
          <w:rFonts w:cs="Arial"/>
        </w:rPr>
        <w:t>n</w:t>
      </w:r>
      <w:r w:rsidRPr="00616C7D">
        <w:rPr>
          <w:rFonts w:cs="Arial"/>
        </w:rPr>
        <w:t xml:space="preserve"> </w:t>
      </w:r>
      <w:r w:rsidR="00D778D0" w:rsidRPr="00616C7D">
        <w:rPr>
          <w:rFonts w:cs="Arial"/>
        </w:rPr>
        <w:t xml:space="preserve">acceptable response time </w:t>
      </w:r>
      <w:r w:rsidRPr="00616C7D">
        <w:rPr>
          <w:rFonts w:cs="Arial"/>
        </w:rPr>
        <w:t>while processing</w:t>
      </w:r>
      <w:r w:rsidR="00D778D0" w:rsidRPr="00616C7D">
        <w:rPr>
          <w:rFonts w:cs="Arial"/>
        </w:rPr>
        <w:t>.</w:t>
      </w:r>
      <w:r w:rsidRPr="00616C7D">
        <w:rPr>
          <w:rFonts w:cs="Arial"/>
        </w:rPr>
        <w:t xml:space="preserve"> </w:t>
      </w:r>
    </w:p>
    <w:p w:rsidR="00B370B5" w:rsidRPr="00616C7D" w:rsidRDefault="00B370B5" w:rsidP="00B370B5">
      <w:pPr>
        <w:spacing w:line="320" w:lineRule="exact"/>
        <w:ind w:left="90"/>
        <w:rPr>
          <w:rFonts w:cs="Arial"/>
          <w:color w:val="auto"/>
        </w:rPr>
      </w:pPr>
      <w:r w:rsidRPr="00616C7D">
        <w:rPr>
          <w:rFonts w:cs="Arial"/>
          <w:b/>
        </w:rPr>
        <w:t>Performance Requirement</w:t>
      </w:r>
    </w:p>
    <w:p w:rsidR="00910C84" w:rsidRPr="00616C7D" w:rsidRDefault="00910C84" w:rsidP="00910C84">
      <w:pPr>
        <w:spacing w:before="60" w:after="120" w:line="320" w:lineRule="exact"/>
        <w:jc w:val="both"/>
        <w:rPr>
          <w:rFonts w:cs="Arial"/>
          <w:lang w:val="en-US"/>
        </w:rPr>
      </w:pPr>
      <w:r w:rsidRPr="00616C7D">
        <w:rPr>
          <w:rFonts w:cs="Arial"/>
        </w:rPr>
        <w:t xml:space="preserve">  Operation</w:t>
      </w:r>
    </w:p>
    <w:p w:rsidR="006A68CB" w:rsidRPr="00616C7D" w:rsidRDefault="00114A4F" w:rsidP="00910C84">
      <w:pPr>
        <w:numPr>
          <w:ilvl w:val="0"/>
          <w:numId w:val="15"/>
        </w:numPr>
        <w:tabs>
          <w:tab w:val="num" w:pos="720"/>
        </w:tabs>
        <w:spacing w:before="60" w:after="120" w:line="240" w:lineRule="auto"/>
        <w:jc w:val="both"/>
        <w:rPr>
          <w:rFonts w:cs="Arial"/>
        </w:rPr>
      </w:pPr>
      <w:r w:rsidRPr="00616C7D">
        <w:rPr>
          <w:rFonts w:cs="Arial"/>
        </w:rPr>
        <w:t>Login to the App</w:t>
      </w:r>
      <w:r w:rsidRPr="00616C7D">
        <w:rPr>
          <w:rFonts w:cs="Arial"/>
        </w:rPr>
        <w:tab/>
        <w:t>= 3 seconds</w:t>
      </w:r>
    </w:p>
    <w:p w:rsidR="006A68CB" w:rsidRPr="00616C7D" w:rsidRDefault="00114A4F" w:rsidP="00910C84">
      <w:pPr>
        <w:numPr>
          <w:ilvl w:val="0"/>
          <w:numId w:val="15"/>
        </w:numPr>
        <w:tabs>
          <w:tab w:val="num" w:pos="720"/>
        </w:tabs>
        <w:spacing w:before="60" w:after="120" w:line="240" w:lineRule="auto"/>
        <w:jc w:val="both"/>
        <w:rPr>
          <w:rFonts w:cs="Arial"/>
        </w:rPr>
      </w:pPr>
      <w:r w:rsidRPr="00616C7D">
        <w:rPr>
          <w:rFonts w:cs="Arial"/>
        </w:rPr>
        <w:t>Refreshing a Data List (e.g. a list of Contacts, etc.)   = 2 seconds</w:t>
      </w:r>
    </w:p>
    <w:p w:rsidR="006A68CB" w:rsidRPr="00616C7D" w:rsidRDefault="00114A4F" w:rsidP="00910C84">
      <w:pPr>
        <w:numPr>
          <w:ilvl w:val="0"/>
          <w:numId w:val="15"/>
        </w:numPr>
        <w:tabs>
          <w:tab w:val="num" w:pos="720"/>
        </w:tabs>
        <w:spacing w:before="60" w:after="120" w:line="240" w:lineRule="auto"/>
        <w:jc w:val="both"/>
        <w:rPr>
          <w:rFonts w:cs="Arial"/>
        </w:rPr>
      </w:pPr>
      <w:r w:rsidRPr="00616C7D">
        <w:rPr>
          <w:rFonts w:cs="Arial"/>
        </w:rPr>
        <w:t xml:space="preserve">Add Operator </w:t>
      </w:r>
      <w:r w:rsidRPr="00616C7D">
        <w:rPr>
          <w:rFonts w:cs="Arial"/>
        </w:rPr>
        <w:tab/>
      </w:r>
      <w:r w:rsidRPr="00616C7D">
        <w:rPr>
          <w:rFonts w:cs="Arial"/>
        </w:rPr>
        <w:tab/>
        <w:t>= 2 seconds</w:t>
      </w:r>
    </w:p>
    <w:p w:rsidR="006A68CB" w:rsidRPr="00616C7D" w:rsidRDefault="00114A4F" w:rsidP="00910C84">
      <w:pPr>
        <w:numPr>
          <w:ilvl w:val="0"/>
          <w:numId w:val="15"/>
        </w:numPr>
        <w:tabs>
          <w:tab w:val="num" w:pos="720"/>
        </w:tabs>
        <w:spacing w:before="60" w:after="120" w:line="240" w:lineRule="auto"/>
        <w:jc w:val="both"/>
        <w:rPr>
          <w:rFonts w:cs="Arial"/>
        </w:rPr>
      </w:pPr>
      <w:r w:rsidRPr="00616C7D">
        <w:rPr>
          <w:rFonts w:cs="Arial"/>
        </w:rPr>
        <w:t xml:space="preserve">Edit Operator </w:t>
      </w:r>
      <w:r w:rsidRPr="00616C7D">
        <w:rPr>
          <w:rFonts w:cs="Arial"/>
        </w:rPr>
        <w:tab/>
      </w:r>
      <w:r w:rsidRPr="00616C7D">
        <w:rPr>
          <w:rFonts w:cs="Arial"/>
        </w:rPr>
        <w:tab/>
        <w:t>= 2 seconds</w:t>
      </w:r>
    </w:p>
    <w:p w:rsidR="006A68CB" w:rsidRPr="00616C7D" w:rsidRDefault="00114A4F" w:rsidP="00910C84">
      <w:pPr>
        <w:numPr>
          <w:ilvl w:val="0"/>
          <w:numId w:val="15"/>
        </w:numPr>
        <w:tabs>
          <w:tab w:val="num" w:pos="720"/>
        </w:tabs>
        <w:spacing w:before="60" w:after="120" w:line="240" w:lineRule="auto"/>
        <w:jc w:val="both"/>
        <w:rPr>
          <w:rFonts w:cs="Arial"/>
        </w:rPr>
      </w:pPr>
      <w:r w:rsidRPr="00616C7D">
        <w:rPr>
          <w:rFonts w:cs="Arial"/>
        </w:rPr>
        <w:t xml:space="preserve">Save Operation </w:t>
      </w:r>
      <w:r w:rsidRPr="00616C7D">
        <w:rPr>
          <w:rFonts w:cs="Arial"/>
        </w:rPr>
        <w:tab/>
        <w:t>= 2 seconds</w:t>
      </w:r>
    </w:p>
    <w:p w:rsidR="006A68CB" w:rsidRPr="00616C7D" w:rsidRDefault="00114A4F" w:rsidP="00910C84">
      <w:pPr>
        <w:numPr>
          <w:ilvl w:val="0"/>
          <w:numId w:val="15"/>
        </w:numPr>
        <w:tabs>
          <w:tab w:val="num" w:pos="720"/>
        </w:tabs>
        <w:spacing w:before="60" w:after="120" w:line="240" w:lineRule="auto"/>
        <w:jc w:val="both"/>
        <w:rPr>
          <w:rFonts w:cs="Arial"/>
        </w:rPr>
      </w:pPr>
      <w:r w:rsidRPr="00616C7D">
        <w:rPr>
          <w:rFonts w:cs="Arial"/>
        </w:rPr>
        <w:t xml:space="preserve">Delete Operation </w:t>
      </w:r>
      <w:r w:rsidRPr="00616C7D">
        <w:rPr>
          <w:rFonts w:cs="Arial"/>
        </w:rPr>
        <w:tab/>
        <w:t>= 2 seconds</w:t>
      </w:r>
    </w:p>
    <w:p w:rsidR="0097160F" w:rsidRPr="00616C7D" w:rsidRDefault="0097160F" w:rsidP="0097160F">
      <w:p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  <w:b/>
          <w:bCs/>
        </w:rPr>
        <w:t>Preparation</w:t>
      </w:r>
    </w:p>
    <w:p w:rsidR="0097160F" w:rsidRPr="00616C7D" w:rsidRDefault="0097160F" w:rsidP="0097160F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color w:val="1F497D"/>
        </w:rPr>
      </w:pPr>
      <w:r w:rsidRPr="00616C7D">
        <w:rPr>
          <w:rFonts w:eastAsia="Times New Roman" w:cs="Arial"/>
          <w:color w:val="1F497D"/>
        </w:rPr>
        <w:t>30 tenants</w:t>
      </w:r>
    </w:p>
    <w:p w:rsidR="0097160F" w:rsidRPr="00616C7D" w:rsidRDefault="0097160F" w:rsidP="0097160F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color w:val="1F497D"/>
        </w:rPr>
      </w:pPr>
      <w:r w:rsidRPr="00616C7D">
        <w:rPr>
          <w:rFonts w:eastAsia="Times New Roman" w:cs="Arial"/>
          <w:color w:val="1F497D"/>
        </w:rPr>
        <w:t xml:space="preserve">Each has 100 users, 10000 Timesheets, 10000 Expenses, 100 Projects, 200 Tasks, 100 Sale proposals, 200 Lines, 100 Contacts. </w:t>
      </w:r>
    </w:p>
    <w:p w:rsidR="0097160F" w:rsidRPr="00616C7D" w:rsidRDefault="0097160F" w:rsidP="0097160F">
      <w:pPr>
        <w:ind w:left="720"/>
        <w:rPr>
          <w:rFonts w:cs="Arial"/>
          <w:color w:val="1F497D"/>
        </w:rPr>
      </w:pPr>
      <w:r w:rsidRPr="00616C7D">
        <w:rPr>
          <w:rFonts w:cs="Arial"/>
          <w:color w:val="1F497D"/>
        </w:rPr>
        <w:lastRenderedPageBreak/>
        <w:t>However, we still missing Notes/ Reminders data.</w:t>
      </w:r>
    </w:p>
    <w:p w:rsidR="0097160F" w:rsidRPr="00616C7D" w:rsidRDefault="0097160F" w:rsidP="0097160F">
      <w:pPr>
        <w:spacing w:before="60" w:after="120" w:line="320" w:lineRule="exact"/>
        <w:jc w:val="both"/>
        <w:rPr>
          <w:rFonts w:cs="Arial"/>
          <w:i/>
        </w:rPr>
      </w:pPr>
      <w:r w:rsidRPr="00616C7D">
        <w:rPr>
          <w:rFonts w:cs="Arial"/>
          <w:i/>
        </w:rPr>
        <w:t>I suggest we ne</w:t>
      </w:r>
      <w:r w:rsidR="00622BB0" w:rsidRPr="00616C7D">
        <w:rPr>
          <w:rFonts w:cs="Arial"/>
          <w:i/>
        </w:rPr>
        <w:t>ed more data for Notes/ Reminder</w:t>
      </w:r>
      <w:r w:rsidRPr="00616C7D">
        <w:rPr>
          <w:rFonts w:cs="Arial"/>
          <w:i/>
        </w:rPr>
        <w:t>s</w:t>
      </w:r>
      <w:r w:rsidR="00622BB0" w:rsidRPr="00616C7D">
        <w:rPr>
          <w:rFonts w:cs="Arial"/>
          <w:i/>
        </w:rPr>
        <w:t xml:space="preserve"> for next run</w:t>
      </w:r>
      <w:r w:rsidRPr="00616C7D">
        <w:rPr>
          <w:rFonts w:cs="Arial"/>
          <w:i/>
        </w:rPr>
        <w:t>: each tenants has 300 notes (3 notes/1 user – 1 for contact, 1 for sale proposal, 1 for expense) and 300 reminders (3 reminders/ user - 1 for contact, 1 for sale proposal, 1 for expense)</w:t>
      </w:r>
    </w:p>
    <w:p w:rsidR="0097160F" w:rsidRPr="00616C7D" w:rsidRDefault="0097160F" w:rsidP="0097160F">
      <w:pPr>
        <w:spacing w:before="60" w:after="120" w:line="320" w:lineRule="exact"/>
        <w:jc w:val="both"/>
        <w:rPr>
          <w:rFonts w:cs="Arial"/>
          <w:i/>
        </w:rPr>
      </w:pPr>
      <w:r w:rsidRPr="00616C7D">
        <w:rPr>
          <w:rFonts w:cs="Arial"/>
          <w:i/>
        </w:rPr>
        <w:t>Total: 9000 notes and 9000 reminders</w:t>
      </w:r>
    </w:p>
    <w:p w:rsidR="00CC756A" w:rsidRPr="00616C7D" w:rsidRDefault="00CC756A" w:rsidP="00C822CB">
      <w:pPr>
        <w:pStyle w:val="Heading2"/>
        <w:rPr>
          <w:rFonts w:cs="Arial"/>
        </w:rPr>
      </w:pPr>
      <w:bookmarkStart w:id="7" w:name="_Toc478147275"/>
      <w:r w:rsidRPr="00616C7D">
        <w:rPr>
          <w:rFonts w:cs="Arial"/>
        </w:rPr>
        <w:t xml:space="preserve">Test Run </w:t>
      </w:r>
      <w:r w:rsidR="004A248C">
        <w:rPr>
          <w:rFonts w:cs="Arial"/>
        </w:rPr>
        <w:t>3</w:t>
      </w:r>
      <w:r w:rsidRPr="00616C7D">
        <w:rPr>
          <w:rFonts w:cs="Arial"/>
        </w:rPr>
        <w:t xml:space="preserve"> – Baseline Two Hour Load Test</w:t>
      </w:r>
      <w:bookmarkEnd w:id="7"/>
    </w:p>
    <w:p w:rsidR="009F3D34" w:rsidRPr="00616C7D" w:rsidRDefault="009F3D34" w:rsidP="00D56762">
      <w:pPr>
        <w:numPr>
          <w:ilvl w:val="0"/>
          <w:numId w:val="15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 xml:space="preserve">Duration: </w:t>
      </w:r>
      <w:r w:rsidR="00DB54EF">
        <w:rPr>
          <w:rFonts w:cs="Arial"/>
        </w:rPr>
        <w:t>11</w:t>
      </w:r>
      <w:r w:rsidR="00622BB0" w:rsidRPr="00616C7D">
        <w:rPr>
          <w:rFonts w:cs="Arial"/>
        </w:rPr>
        <w:t xml:space="preserve">0 </w:t>
      </w:r>
      <w:r w:rsidRPr="00616C7D">
        <w:rPr>
          <w:rFonts w:cs="Arial"/>
        </w:rPr>
        <w:t>minutes</w:t>
      </w:r>
    </w:p>
    <w:p w:rsidR="009F3D34" w:rsidRPr="00616C7D" w:rsidRDefault="009F3D34" w:rsidP="00DB54EF">
      <w:pPr>
        <w:numPr>
          <w:ilvl w:val="0"/>
          <w:numId w:val="15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 xml:space="preserve">Started: </w:t>
      </w:r>
      <w:r w:rsidR="004A248C">
        <w:rPr>
          <w:rFonts w:ascii="Open Sans" w:hAnsi="Open Sans" w:cs="Open Sans"/>
          <w:sz w:val="21"/>
          <w:szCs w:val="21"/>
          <w:shd w:val="clear" w:color="auto" w:fill="FCFCFC"/>
        </w:rPr>
        <w:t>Mar 24, 2017, 4:35:21 PM</w:t>
      </w:r>
    </w:p>
    <w:p w:rsidR="009F3D34" w:rsidRPr="00616C7D" w:rsidRDefault="009F3D34" w:rsidP="00DB54EF">
      <w:pPr>
        <w:numPr>
          <w:ilvl w:val="0"/>
          <w:numId w:val="15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 xml:space="preserve">Ended: </w:t>
      </w:r>
      <w:r w:rsidR="005864D4">
        <w:rPr>
          <w:rFonts w:ascii="Open Sans" w:hAnsi="Open Sans" w:cs="Open Sans"/>
          <w:sz w:val="21"/>
          <w:szCs w:val="21"/>
          <w:shd w:val="clear" w:color="auto" w:fill="FCFCFC"/>
        </w:rPr>
        <w:t>Mar 24, 2017, 6:26:53 PM</w:t>
      </w:r>
    </w:p>
    <w:p w:rsidR="00D778D0" w:rsidRDefault="00D778D0" w:rsidP="00D778D0">
      <w:pPr>
        <w:rPr>
          <w:rFonts w:cs="Arial"/>
          <w:b/>
        </w:rPr>
      </w:pPr>
      <w:r w:rsidRPr="00616C7D">
        <w:rPr>
          <w:rFonts w:cs="Arial"/>
          <w:b/>
        </w:rPr>
        <w:t>Observations</w:t>
      </w:r>
      <w:r w:rsidR="000C7C20" w:rsidRPr="00616C7D">
        <w:rPr>
          <w:rFonts w:cs="Arial"/>
          <w:b/>
        </w:rPr>
        <w:t xml:space="preserve"> </w:t>
      </w:r>
    </w:p>
    <w:p w:rsidR="006171DC" w:rsidRPr="006171DC" w:rsidRDefault="006171DC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 xml:space="preserve">#Samples: </w:t>
      </w:r>
      <w:r w:rsidR="005864D4" w:rsidRPr="005864D4">
        <w:rPr>
          <w:rFonts w:cs="Arial"/>
        </w:rPr>
        <w:t>99702</w:t>
      </w:r>
      <w:r w:rsidR="005864D4">
        <w:rPr>
          <w:rFonts w:cs="Arial"/>
        </w:rPr>
        <w:t xml:space="preserve"> </w:t>
      </w:r>
      <w:r w:rsidRPr="006171DC">
        <w:rPr>
          <w:rFonts w:cs="Arial"/>
        </w:rPr>
        <w:t>samples</w:t>
      </w:r>
    </w:p>
    <w:p w:rsidR="006171DC" w:rsidRPr="006171DC" w:rsidRDefault="006171DC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>Average Response Time (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) = </w:t>
      </w:r>
      <w:r w:rsidR="005864D4" w:rsidRPr="005864D4">
        <w:rPr>
          <w:rFonts w:cs="Arial"/>
        </w:rPr>
        <w:t>8768.72</w:t>
      </w:r>
      <w:r w:rsidR="005864D4">
        <w:rPr>
          <w:rFonts w:cs="Arial"/>
        </w:rPr>
        <w:t xml:space="preserve"> 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 ~</w:t>
      </w:r>
      <w:r w:rsidR="005864D4">
        <w:rPr>
          <w:rFonts w:cs="Arial"/>
        </w:rPr>
        <w:t>8.7</w:t>
      </w:r>
      <w:r w:rsidRPr="006171DC">
        <w:rPr>
          <w:rFonts w:cs="Arial"/>
        </w:rPr>
        <w:t xml:space="preserve"> s</w:t>
      </w:r>
    </w:p>
    <w:p w:rsidR="006171DC" w:rsidRPr="006171DC" w:rsidRDefault="006171DC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>90% line (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): 90% samples has response time less than or equal </w:t>
      </w:r>
      <w:r w:rsidR="00BF131A" w:rsidRPr="00BF131A">
        <w:rPr>
          <w:rFonts w:cs="Arial"/>
        </w:rPr>
        <w:t>14007</w:t>
      </w:r>
      <w:r w:rsidR="00BF131A">
        <w:rPr>
          <w:rFonts w:cs="Arial"/>
        </w:rPr>
        <w:t xml:space="preserve"> 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 ~ </w:t>
      </w:r>
      <w:r w:rsidR="00BF131A">
        <w:rPr>
          <w:rFonts w:cs="Arial"/>
        </w:rPr>
        <w:t>14</w:t>
      </w:r>
      <w:r w:rsidRPr="006171DC">
        <w:rPr>
          <w:rFonts w:cs="Arial"/>
        </w:rPr>
        <w:t xml:space="preserve"> s</w:t>
      </w:r>
    </w:p>
    <w:p w:rsidR="006171DC" w:rsidRPr="006171DC" w:rsidRDefault="006171DC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>95% line (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): 95% samples has response time less than or equal </w:t>
      </w:r>
      <w:r w:rsidR="00BF131A" w:rsidRPr="00BF131A">
        <w:rPr>
          <w:rFonts w:cs="Arial"/>
        </w:rPr>
        <w:t>22479</w:t>
      </w:r>
      <w:r w:rsidR="00BF131A">
        <w:rPr>
          <w:rFonts w:cs="Arial"/>
        </w:rPr>
        <w:t xml:space="preserve"> 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 ~</w:t>
      </w:r>
      <w:r w:rsidR="00BF131A">
        <w:rPr>
          <w:rFonts w:cs="Arial"/>
        </w:rPr>
        <w:t>22</w:t>
      </w:r>
      <w:r w:rsidRPr="006171DC">
        <w:rPr>
          <w:rFonts w:cs="Arial"/>
        </w:rPr>
        <w:t xml:space="preserve"> s</w:t>
      </w:r>
    </w:p>
    <w:p w:rsidR="006171DC" w:rsidRPr="006171DC" w:rsidRDefault="006171DC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>99% line (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): 99% samples has response time less than or equal </w:t>
      </w:r>
      <w:r w:rsidR="00BF131A" w:rsidRPr="00BF131A">
        <w:rPr>
          <w:rFonts w:cs="Arial"/>
        </w:rPr>
        <w:t>67199</w:t>
      </w:r>
      <w:r w:rsidR="00BF131A">
        <w:rPr>
          <w:rFonts w:cs="Arial"/>
        </w:rPr>
        <w:t xml:space="preserve"> 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 ~</w:t>
      </w:r>
      <w:r w:rsidR="00BF131A">
        <w:rPr>
          <w:rFonts w:cs="Arial"/>
        </w:rPr>
        <w:t>67</w:t>
      </w:r>
      <w:r w:rsidRPr="006171DC">
        <w:rPr>
          <w:rFonts w:cs="Arial"/>
        </w:rPr>
        <w:t xml:space="preserve"> s </w:t>
      </w:r>
    </w:p>
    <w:p w:rsidR="006171DC" w:rsidRPr="006171DC" w:rsidRDefault="006171DC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>Min Response Time (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): 1 </w:t>
      </w:r>
      <w:proofErr w:type="spellStart"/>
      <w:proofErr w:type="gramStart"/>
      <w:r w:rsidRPr="006171DC">
        <w:rPr>
          <w:rFonts w:cs="Arial"/>
        </w:rPr>
        <w:t>ms</w:t>
      </w:r>
      <w:proofErr w:type="spellEnd"/>
      <w:proofErr w:type="gramEnd"/>
    </w:p>
    <w:p w:rsidR="006171DC" w:rsidRPr="006171DC" w:rsidRDefault="006171DC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>Max Response Time (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): </w:t>
      </w:r>
      <w:r w:rsidR="00BF131A" w:rsidRPr="00BF131A">
        <w:rPr>
          <w:rFonts w:cs="Arial"/>
        </w:rPr>
        <w:t>95871</w:t>
      </w:r>
      <w:r w:rsidR="00BF131A">
        <w:rPr>
          <w:rFonts w:cs="Arial"/>
        </w:rPr>
        <w:t xml:space="preserve"> </w:t>
      </w:r>
      <w:proofErr w:type="spellStart"/>
      <w:r w:rsidRPr="006171DC">
        <w:rPr>
          <w:rFonts w:cs="Arial"/>
        </w:rPr>
        <w:t>ms</w:t>
      </w:r>
      <w:proofErr w:type="spellEnd"/>
      <w:r w:rsidRPr="006171DC">
        <w:rPr>
          <w:rFonts w:cs="Arial"/>
        </w:rPr>
        <w:t xml:space="preserve"> ~</w:t>
      </w:r>
      <w:r w:rsidR="00BF131A">
        <w:rPr>
          <w:rFonts w:cs="Arial"/>
        </w:rPr>
        <w:t>95.8</w:t>
      </w:r>
      <w:r w:rsidRPr="006171DC">
        <w:rPr>
          <w:rFonts w:cs="Arial"/>
        </w:rPr>
        <w:t xml:space="preserve"> s</w:t>
      </w:r>
    </w:p>
    <w:p w:rsidR="006171DC" w:rsidRPr="006171DC" w:rsidRDefault="006171DC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 xml:space="preserve">=&gt; Test Run </w:t>
      </w:r>
      <w:r w:rsidR="005864D4">
        <w:rPr>
          <w:rFonts w:cs="Arial"/>
        </w:rPr>
        <w:t>3</w:t>
      </w:r>
      <w:r w:rsidRPr="006171DC">
        <w:rPr>
          <w:rFonts w:cs="Arial"/>
        </w:rPr>
        <w:t xml:space="preserve"> is </w:t>
      </w:r>
      <w:proofErr w:type="gramStart"/>
      <w:r w:rsidRPr="006171DC">
        <w:rPr>
          <w:rFonts w:cs="Arial"/>
        </w:rPr>
        <w:t>Fai</w:t>
      </w:r>
      <w:r w:rsidR="00DC66E5">
        <w:rPr>
          <w:rFonts w:cs="Arial"/>
        </w:rPr>
        <w:t>l</w:t>
      </w:r>
      <w:r w:rsidRPr="006171DC">
        <w:rPr>
          <w:rFonts w:cs="Arial"/>
        </w:rPr>
        <w:t>ed</w:t>
      </w:r>
      <w:proofErr w:type="gramEnd"/>
      <w:r w:rsidRPr="006171DC">
        <w:rPr>
          <w:rFonts w:cs="Arial"/>
        </w:rPr>
        <w:t xml:space="preserve"> during Load Test execution. </w:t>
      </w:r>
    </w:p>
    <w:p w:rsidR="006171DC" w:rsidRPr="006171DC" w:rsidRDefault="006171DC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 xml:space="preserve"> - </w:t>
      </w:r>
      <w:r w:rsidR="00BF131A">
        <w:rPr>
          <w:rFonts w:cs="Arial"/>
        </w:rPr>
        <w:t>6/</w:t>
      </w:r>
      <w:r w:rsidRPr="006171DC">
        <w:rPr>
          <w:rFonts w:cs="Arial"/>
        </w:rPr>
        <w:t>22 (</w:t>
      </w:r>
      <w:r w:rsidR="00BF131A">
        <w:rPr>
          <w:rFonts w:cs="Arial"/>
        </w:rPr>
        <w:t>27.3</w:t>
      </w:r>
      <w:r w:rsidRPr="006171DC">
        <w:rPr>
          <w:rFonts w:cs="Arial"/>
        </w:rPr>
        <w:t xml:space="preserve">%) </w:t>
      </w:r>
      <w:r w:rsidR="00DC66E5">
        <w:rPr>
          <w:rFonts w:cs="Arial"/>
        </w:rPr>
        <w:t xml:space="preserve">of </w:t>
      </w:r>
      <w:r w:rsidRPr="006171DC">
        <w:rPr>
          <w:rFonts w:cs="Arial"/>
        </w:rPr>
        <w:t xml:space="preserve">transactions </w:t>
      </w:r>
      <w:r w:rsidR="00DC66E5" w:rsidRPr="006171DC">
        <w:rPr>
          <w:rFonts w:cs="Arial"/>
        </w:rPr>
        <w:t>have</w:t>
      </w:r>
      <w:r w:rsidRPr="006171DC">
        <w:rPr>
          <w:rFonts w:cs="Arial"/>
        </w:rPr>
        <w:t xml:space="preserve"> response time as expected.</w:t>
      </w:r>
    </w:p>
    <w:p w:rsidR="00DC66E5" w:rsidRDefault="00DC66E5" w:rsidP="006171DC">
      <w:pPr>
        <w:spacing w:line="240" w:lineRule="auto"/>
        <w:rPr>
          <w:rFonts w:cs="Arial"/>
        </w:rPr>
      </w:pPr>
      <w:r w:rsidRPr="006171DC">
        <w:rPr>
          <w:rFonts w:cs="Arial"/>
        </w:rPr>
        <w:t xml:space="preserve">- </w:t>
      </w:r>
      <w:r>
        <w:rPr>
          <w:rFonts w:cs="Arial"/>
        </w:rPr>
        <w:t>R</w:t>
      </w:r>
      <w:r w:rsidRPr="006171DC">
        <w:rPr>
          <w:rFonts w:cs="Arial"/>
        </w:rPr>
        <w:t>equests have Slow Response Times</w:t>
      </w:r>
      <w:r>
        <w:rPr>
          <w:rFonts w:cs="Arial"/>
        </w:rPr>
        <w:t xml:space="preserve"> are in </w:t>
      </w:r>
      <w:r w:rsidRPr="00DC66E5">
        <w:rPr>
          <w:rFonts w:cs="Arial"/>
          <w:color w:val="FF0000"/>
        </w:rPr>
        <w:t>red</w:t>
      </w:r>
      <w:r w:rsidRPr="006171DC">
        <w:rPr>
          <w:rFonts w:cs="Arial"/>
        </w:rPr>
        <w:t>.</w:t>
      </w:r>
    </w:p>
    <w:p w:rsidR="004843C5" w:rsidRDefault="004843C5" w:rsidP="006171DC">
      <w:pPr>
        <w:spacing w:line="240" w:lineRule="auto"/>
        <w:rPr>
          <w:rFonts w:cs="Arial"/>
        </w:rPr>
      </w:pPr>
    </w:p>
    <w:p w:rsidR="004843C5" w:rsidRPr="006171DC" w:rsidRDefault="004843C5" w:rsidP="006171DC">
      <w:pPr>
        <w:spacing w:line="240" w:lineRule="auto"/>
        <w:rPr>
          <w:rFonts w:cs="Arial"/>
        </w:rPr>
      </w:pPr>
      <w:r>
        <w:rPr>
          <w:noProof/>
          <w:lang w:val="en-US"/>
        </w:rPr>
        <w:lastRenderedPageBreak/>
        <w:drawing>
          <wp:inline distT="0" distB="0" distL="0" distR="0" wp14:anchorId="2393F7FE" wp14:editId="7E9D8E55">
            <wp:extent cx="5943600" cy="2274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20" w:rsidRPr="00616C7D" w:rsidRDefault="000C7C20" w:rsidP="00C822CB">
      <w:pPr>
        <w:pStyle w:val="Heading3"/>
        <w:rPr>
          <w:rFonts w:cs="Arial"/>
        </w:rPr>
      </w:pPr>
      <w:r w:rsidRPr="00616C7D">
        <w:rPr>
          <w:rFonts w:cs="Arial"/>
        </w:rPr>
        <w:t>Request Statistics</w:t>
      </w:r>
    </w:p>
    <w:p w:rsidR="000C7C20" w:rsidRDefault="000C7C20" w:rsidP="000C7C20">
      <w:pPr>
        <w:rPr>
          <w:rFonts w:cs="Arial"/>
        </w:rPr>
      </w:pPr>
      <w:r w:rsidRPr="00616C7D">
        <w:rPr>
          <w:rFonts w:cs="Arial"/>
        </w:rPr>
        <w:t>This report shows statistics for each request (also known as element label) in the test</w:t>
      </w:r>
    </w:p>
    <w:tbl>
      <w:tblPr>
        <w:tblW w:w="15248" w:type="dxa"/>
        <w:tblInd w:w="-27" w:type="dxa"/>
        <w:tblLook w:val="04A0" w:firstRow="1" w:lastRow="0" w:firstColumn="1" w:lastColumn="0" w:noHBand="0" w:noVBand="1"/>
      </w:tblPr>
      <w:tblGrid>
        <w:gridCol w:w="3618"/>
        <w:gridCol w:w="1377"/>
        <w:gridCol w:w="1520"/>
        <w:gridCol w:w="1022"/>
        <w:gridCol w:w="1119"/>
        <w:gridCol w:w="1086"/>
        <w:gridCol w:w="1403"/>
        <w:gridCol w:w="1387"/>
        <w:gridCol w:w="1387"/>
        <w:gridCol w:w="1329"/>
      </w:tblGrid>
      <w:tr w:rsidR="005864D4" w:rsidRPr="005864D4" w:rsidTr="005864D4">
        <w:trPr>
          <w:trHeight w:val="735"/>
        </w:trPr>
        <w:tc>
          <w:tcPr>
            <w:tcW w:w="3618" w:type="dxa"/>
            <w:tcBorders>
              <w:top w:val="single" w:sz="8" w:space="0" w:color="ACB9CA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Element Label</w:t>
            </w:r>
          </w:p>
        </w:tc>
        <w:tc>
          <w:tcPr>
            <w:tcW w:w="1377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# Samples</w:t>
            </w:r>
          </w:p>
        </w:tc>
        <w:tc>
          <w:tcPr>
            <w:tcW w:w="1520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Avg. Response Time (</w:t>
            </w:r>
            <w:proofErr w:type="spellStart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ms</w:t>
            </w:r>
            <w:proofErr w:type="spellEnd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)</w:t>
            </w:r>
          </w:p>
        </w:tc>
        <w:tc>
          <w:tcPr>
            <w:tcW w:w="1022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90% line (</w:t>
            </w:r>
            <w:proofErr w:type="spellStart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ms</w:t>
            </w:r>
            <w:proofErr w:type="spellEnd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)</w:t>
            </w:r>
          </w:p>
        </w:tc>
        <w:tc>
          <w:tcPr>
            <w:tcW w:w="1119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95% line (</w:t>
            </w:r>
            <w:proofErr w:type="spellStart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ms</w:t>
            </w:r>
            <w:proofErr w:type="spellEnd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)</w:t>
            </w:r>
          </w:p>
        </w:tc>
        <w:tc>
          <w:tcPr>
            <w:tcW w:w="1086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99% line (</w:t>
            </w:r>
            <w:proofErr w:type="spellStart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ms</w:t>
            </w:r>
            <w:proofErr w:type="spellEnd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)</w:t>
            </w:r>
          </w:p>
        </w:tc>
        <w:tc>
          <w:tcPr>
            <w:tcW w:w="1403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Min Response Time (</w:t>
            </w:r>
            <w:proofErr w:type="spellStart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ms</w:t>
            </w:r>
            <w:proofErr w:type="spellEnd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)</w:t>
            </w:r>
          </w:p>
        </w:tc>
        <w:tc>
          <w:tcPr>
            <w:tcW w:w="1387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Max Response Time (</w:t>
            </w:r>
            <w:proofErr w:type="spellStart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ms</w:t>
            </w:r>
            <w:proofErr w:type="spellEnd"/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)</w:t>
            </w:r>
          </w:p>
        </w:tc>
        <w:tc>
          <w:tcPr>
            <w:tcW w:w="1387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Max Response Time (s)</w:t>
            </w:r>
          </w:p>
        </w:tc>
        <w:tc>
          <w:tcPr>
            <w:tcW w:w="1329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Error Percentage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01.Visit_Home&amp;Login_page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4686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75.3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149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241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668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1745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1.745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02.Click_Login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4637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63978.74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73663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77375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83711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773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95871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95.871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0.019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03.Visit_Contact_page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4626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6723.02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7559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7835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11303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39801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39.801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0.0063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04.Click_Add_Contact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4626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28.11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55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99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287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1093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1.093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05.Click_Save_Contact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4611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10673.55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11607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13863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25039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162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50126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50.126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0.0106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06.Open_Note_Contact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4557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10264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11231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11767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21151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46359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46.359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0.002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07.Click_Add_Note_Contact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4557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24.79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88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246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1420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1.42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08.Click_Save_Note_Contact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4530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13501.42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14727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15551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25087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120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46933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46.933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0.0038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09.Click_Edit_Note_Contact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4530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33.21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69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113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354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1651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1.651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10.Update_Note_Contact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4530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3485.4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3875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4067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9519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51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35602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35.602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0.0042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lastRenderedPageBreak/>
              <w:t>11.DELETE_Note_for_a 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4522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10149.22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11159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11583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19535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108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40462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40.462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0.0035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12.Back_to_Contact_page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4514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13731.79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14991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15583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24559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160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50193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50.193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0.0016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13.Open_Reminder_Contact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4509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3504.4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3873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4057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10695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52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35471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35.471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0.0009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14.Click_Add_Reminder_Contact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4501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6852.96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7583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7891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15319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94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32764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32.764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0.0002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15.Click_Save_Reminder_Contact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4489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10211.46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11151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11511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19935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42139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42.139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0.0005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16.Click_Edit_Reminder_Contact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4487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23.54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77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1352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1.352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17.Update_reminder_Contact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4487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3532.93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3899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4147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9735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58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35400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35.4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0.0013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18.DELETE_Reminder_for_a_Contact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4479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6996.7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7627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7915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14975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141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47417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47.417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0.0022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19.Back_to_Contact_page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4466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13850.58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15007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15591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24303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318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51783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51.783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0.0016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20.Click_Edit_Contact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4460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24.38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78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00B050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215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1572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1.572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21.Update_Contact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4453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7134.4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7631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8083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16575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252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41188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41.188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0.002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22.Click_DELETE_Contact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4445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7065.58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7723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7983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16215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42630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FF0000"/>
                <w:sz w:val="20"/>
                <w:szCs w:val="20"/>
                <w:lang w:val="en-US"/>
              </w:rPr>
              <w:t>42.63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5864D4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0.0009</w:t>
            </w:r>
          </w:p>
        </w:tc>
      </w:tr>
      <w:tr w:rsidR="005864D4" w:rsidRPr="005864D4" w:rsidTr="005864D4">
        <w:trPr>
          <w:trHeight w:val="315"/>
        </w:trPr>
        <w:tc>
          <w:tcPr>
            <w:tcW w:w="3618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ALL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99702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  <w:t>8768.72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  <w:t>14007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  <w:t>22479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  <w:t>67199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  <w:t>95871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FF0000"/>
                <w:sz w:val="18"/>
                <w:szCs w:val="18"/>
                <w:lang w:val="en-US"/>
              </w:rPr>
              <w:t>95.871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5864D4" w:rsidRPr="005864D4" w:rsidRDefault="005864D4" w:rsidP="005864D4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5864D4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0.0028</w:t>
            </w:r>
          </w:p>
        </w:tc>
      </w:tr>
    </w:tbl>
    <w:p w:rsidR="000C7C20" w:rsidRDefault="000C7C20" w:rsidP="00C822CB">
      <w:pPr>
        <w:pStyle w:val="Heading3"/>
        <w:rPr>
          <w:rFonts w:cs="Arial"/>
          <w:b w:val="0"/>
        </w:rPr>
      </w:pPr>
      <w:r w:rsidRPr="00616C7D">
        <w:rPr>
          <w:rFonts w:cs="Arial"/>
        </w:rPr>
        <w:t>Errors</w:t>
      </w:r>
      <w:r w:rsidRPr="00616C7D">
        <w:rPr>
          <w:rFonts w:cs="Arial"/>
          <w:b w:val="0"/>
        </w:rPr>
        <w:t xml:space="preserve"> </w:t>
      </w:r>
    </w:p>
    <w:p w:rsidR="004B57A7" w:rsidRDefault="00EF5A24" w:rsidP="00EF5A24">
      <w:pPr>
        <w:pStyle w:val="report-sub-title"/>
        <w:shd w:val="clear" w:color="auto" w:fill="FFFFFF"/>
        <w:spacing w:before="0" w:beforeAutospacing="0" w:after="150" w:afterAutospacing="0"/>
        <w:ind w:firstLine="360"/>
        <w:rPr>
          <w:rFonts w:ascii="Arial" w:hAnsi="Arial" w:cs="Arial"/>
          <w:color w:val="4B4B63"/>
          <w:sz w:val="21"/>
          <w:szCs w:val="21"/>
        </w:rPr>
      </w:pPr>
      <w:r w:rsidRPr="00EF5A24">
        <w:rPr>
          <w:rFonts w:ascii="Arial" w:hAnsi="Arial" w:cs="Arial"/>
          <w:color w:val="4B4B63"/>
          <w:sz w:val="21"/>
          <w:szCs w:val="21"/>
        </w:rPr>
        <w:t>0.</w:t>
      </w:r>
      <w:r w:rsidR="00BF131A">
        <w:rPr>
          <w:rFonts w:ascii="Arial" w:hAnsi="Arial" w:cs="Arial"/>
          <w:color w:val="4B4B63"/>
          <w:sz w:val="21"/>
          <w:szCs w:val="21"/>
        </w:rPr>
        <w:t>28</w:t>
      </w:r>
      <w:r w:rsidRPr="00EF5A24">
        <w:rPr>
          <w:rFonts w:ascii="Arial" w:hAnsi="Arial" w:cs="Arial"/>
          <w:color w:val="4B4B63"/>
          <w:sz w:val="21"/>
          <w:szCs w:val="21"/>
        </w:rPr>
        <w:t xml:space="preserve">% samples </w:t>
      </w:r>
      <w:r w:rsidR="00BF131A">
        <w:rPr>
          <w:rFonts w:ascii="Arial" w:hAnsi="Arial" w:cs="Arial"/>
          <w:color w:val="4B4B63"/>
          <w:sz w:val="21"/>
          <w:szCs w:val="21"/>
        </w:rPr>
        <w:t>got</w:t>
      </w:r>
      <w:r w:rsidRPr="00EF5A24">
        <w:rPr>
          <w:rFonts w:ascii="Arial" w:hAnsi="Arial" w:cs="Arial"/>
          <w:color w:val="4B4B63"/>
          <w:sz w:val="21"/>
          <w:szCs w:val="21"/>
        </w:rPr>
        <w:t xml:space="preserve"> error</w:t>
      </w:r>
      <w:r>
        <w:rPr>
          <w:rFonts w:ascii="Arial" w:hAnsi="Arial" w:cs="Arial"/>
          <w:color w:val="4B4B63"/>
          <w:sz w:val="21"/>
          <w:szCs w:val="21"/>
        </w:rPr>
        <w:t xml:space="preserve">. </w:t>
      </w:r>
    </w:p>
    <w:p w:rsidR="00EF5A24" w:rsidRPr="00EF5A24" w:rsidRDefault="00EF5A24" w:rsidP="00EF5A24">
      <w:pPr>
        <w:pStyle w:val="report-sub-title"/>
        <w:shd w:val="clear" w:color="auto" w:fill="FFFFFF"/>
        <w:spacing w:before="0" w:beforeAutospacing="0" w:after="150" w:afterAutospacing="0"/>
        <w:ind w:firstLine="360"/>
        <w:rPr>
          <w:rFonts w:ascii="Arial" w:hAnsi="Arial" w:cs="Arial"/>
          <w:color w:val="4B4B63"/>
          <w:sz w:val="21"/>
          <w:szCs w:val="21"/>
        </w:rPr>
      </w:pPr>
      <w:r>
        <w:rPr>
          <w:rFonts w:ascii="Arial" w:hAnsi="Arial" w:cs="Arial"/>
          <w:color w:val="4B4B63"/>
          <w:sz w:val="21"/>
          <w:szCs w:val="21"/>
        </w:rPr>
        <w:t>All errors almost happened at the time all 200 users were in</w:t>
      </w:r>
      <w:r w:rsidR="004B57A7">
        <w:rPr>
          <w:rFonts w:ascii="Arial" w:hAnsi="Arial" w:cs="Arial"/>
          <w:color w:val="4B4B63"/>
          <w:sz w:val="21"/>
          <w:szCs w:val="21"/>
        </w:rPr>
        <w:t xml:space="preserve"> (16:36:40 PM)</w:t>
      </w:r>
      <w:r>
        <w:rPr>
          <w:rFonts w:ascii="Arial" w:hAnsi="Arial" w:cs="Arial"/>
          <w:color w:val="4B4B63"/>
          <w:sz w:val="21"/>
          <w:szCs w:val="21"/>
        </w:rPr>
        <w:t>. Before and after that time 3 minutes, no error happens.</w:t>
      </w:r>
    </w:p>
    <w:p w:rsidR="008A5B0E" w:rsidRDefault="008A5B0E" w:rsidP="006B3312">
      <w:pPr>
        <w:pStyle w:val="report-sub-title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B4B63"/>
          <w:sz w:val="21"/>
          <w:szCs w:val="21"/>
        </w:rPr>
      </w:pPr>
      <w:r w:rsidRPr="00C47FE2">
        <w:rPr>
          <w:rFonts w:ascii="Arial" w:hAnsi="Arial" w:cs="Arial"/>
          <w:color w:val="4B4B63"/>
          <w:sz w:val="21"/>
          <w:szCs w:val="21"/>
        </w:rPr>
        <w:t>This report displays all errors received during the test run, categorized by</w:t>
      </w:r>
      <w:r w:rsidR="006B3312">
        <w:rPr>
          <w:rFonts w:ascii="Arial" w:hAnsi="Arial" w:cs="Arial"/>
          <w:color w:val="4B4B63"/>
          <w:sz w:val="21"/>
          <w:szCs w:val="21"/>
        </w:rPr>
        <w:t xml:space="preserve"> label</w:t>
      </w:r>
      <w:r w:rsidRPr="00C47FE2">
        <w:rPr>
          <w:rFonts w:ascii="Arial" w:hAnsi="Arial" w:cs="Arial"/>
          <w:color w:val="4B4B63"/>
          <w:sz w:val="21"/>
          <w:szCs w:val="21"/>
        </w:rPr>
        <w:t>.</w:t>
      </w:r>
    </w:p>
    <w:tbl>
      <w:tblPr>
        <w:tblW w:w="6705" w:type="dxa"/>
        <w:tblInd w:w="-27" w:type="dxa"/>
        <w:tblLook w:val="04A0" w:firstRow="1" w:lastRow="0" w:firstColumn="1" w:lastColumn="0" w:noHBand="0" w:noVBand="1"/>
      </w:tblPr>
      <w:tblGrid>
        <w:gridCol w:w="4300"/>
        <w:gridCol w:w="2405"/>
      </w:tblGrid>
      <w:tr w:rsidR="008A5B0E" w:rsidRPr="008A5B0E" w:rsidTr="008A5B0E">
        <w:trPr>
          <w:trHeight w:val="495"/>
        </w:trPr>
        <w:tc>
          <w:tcPr>
            <w:tcW w:w="4300" w:type="dxa"/>
            <w:tcBorders>
              <w:top w:val="single" w:sz="8" w:space="0" w:color="ACB9CA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8A5B0E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Transaction got errors</w:t>
            </w:r>
          </w:p>
        </w:tc>
        <w:tc>
          <w:tcPr>
            <w:tcW w:w="2405" w:type="dxa"/>
            <w:tcBorders>
              <w:top w:val="single" w:sz="8" w:space="0" w:color="ACB9CA"/>
              <w:left w:val="nil"/>
              <w:bottom w:val="single" w:sz="8" w:space="0" w:color="ACB9CA"/>
              <w:right w:val="single" w:sz="8" w:space="0" w:color="ACB9CA"/>
            </w:tcBorders>
            <w:shd w:val="clear" w:color="000000" w:fill="F4F9FE"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181"/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</w:pPr>
            <w:r w:rsidRPr="008A5B0E"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Percentage/ #samples (</w:t>
            </w:r>
            <w:r>
              <w:rPr>
                <w:rFonts w:eastAsia="Times New Roman" w:cs="Arial"/>
                <w:b/>
                <w:bCs/>
                <w:color w:val="4B4B63"/>
                <w:sz w:val="18"/>
                <w:szCs w:val="18"/>
                <w:lang w:val="en-US"/>
              </w:rPr>
              <w:t>% Errors/ Total samples)</w:t>
            </w: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02.Click_Login </w:t>
            </w:r>
          </w:p>
        </w:tc>
        <w:tc>
          <w:tcPr>
            <w:tcW w:w="2405" w:type="dxa"/>
            <w:vMerge w:val="restart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BF131A" w:rsidP="008A5B0E">
            <w:pPr>
              <w:spacing w:before="0" w:after="0" w:line="240" w:lineRule="auto"/>
              <w:jc w:val="center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0.28</w:t>
            </w: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03.Visit_Contact_page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05.Click_Save_Contact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06.Open_Note_Contact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08.Click_Save_Note_Contact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10.Update_Note_Contact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lastRenderedPageBreak/>
              <w:t xml:space="preserve">11.DELETE_Note_for_a 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12.Back_to_Contact_page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13.Open_Reminder_Contact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14.Click_Add_Reminder_Contact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15.Click_Save_Reminder_Contact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17.Update_reminder_Contact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18.DELETE_Reminder_for_a_Contact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19.Back_to_Contact_page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 xml:space="preserve">21.Update_Contact 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  <w:tr w:rsidR="008A5B0E" w:rsidRPr="008A5B0E" w:rsidTr="008A5B0E">
        <w:trPr>
          <w:trHeight w:val="315"/>
        </w:trPr>
        <w:tc>
          <w:tcPr>
            <w:tcW w:w="4300" w:type="dxa"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shd w:val="clear" w:color="000000" w:fill="FFFFFF"/>
            <w:noWrap/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ind w:firstLineChars="100" w:firstLine="200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  <w:r w:rsidRPr="008A5B0E"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  <w:t>22.Click_DELETE_Contact</w:t>
            </w:r>
          </w:p>
        </w:tc>
        <w:tc>
          <w:tcPr>
            <w:tcW w:w="2405" w:type="dxa"/>
            <w:vMerge/>
            <w:tcBorders>
              <w:top w:val="nil"/>
              <w:left w:val="single" w:sz="8" w:space="0" w:color="ACB9CA"/>
              <w:bottom w:val="single" w:sz="8" w:space="0" w:color="ACB9CA"/>
              <w:right w:val="single" w:sz="8" w:space="0" w:color="ACB9CA"/>
            </w:tcBorders>
            <w:vAlign w:val="center"/>
            <w:hideMark/>
          </w:tcPr>
          <w:p w:rsidR="008A5B0E" w:rsidRPr="008A5B0E" w:rsidRDefault="008A5B0E" w:rsidP="008A5B0E">
            <w:pPr>
              <w:spacing w:before="0" w:after="0" w:line="240" w:lineRule="auto"/>
              <w:rPr>
                <w:rFonts w:eastAsia="Times New Roman" w:cs="Arial"/>
                <w:color w:val="4B4B63"/>
                <w:sz w:val="20"/>
                <w:szCs w:val="20"/>
                <w:lang w:val="en-US"/>
              </w:rPr>
            </w:pPr>
          </w:p>
        </w:tc>
      </w:tr>
    </w:tbl>
    <w:p w:rsidR="008A5B0E" w:rsidRDefault="008A5B0E" w:rsidP="004760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 w:line="276" w:lineRule="auto"/>
        <w:rPr>
          <w:rFonts w:cs="Arial"/>
          <w:lang w:val="en"/>
        </w:rPr>
      </w:pPr>
    </w:p>
    <w:p w:rsidR="004843C5" w:rsidRDefault="004843C5" w:rsidP="004760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 w:line="276" w:lineRule="auto"/>
        <w:rPr>
          <w:rFonts w:cs="Arial"/>
          <w:lang w:val="en"/>
        </w:rPr>
      </w:pPr>
      <w:r>
        <w:rPr>
          <w:rFonts w:cs="Arial"/>
          <w:lang w:val="en"/>
        </w:rPr>
        <w:t xml:space="preserve">Response code: </w:t>
      </w:r>
    </w:p>
    <w:p w:rsidR="004843C5" w:rsidRPr="004843C5" w:rsidRDefault="004843C5" w:rsidP="004843C5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 w:line="276" w:lineRule="auto"/>
        <w:rPr>
          <w:rFonts w:eastAsia="Times New Roman" w:cs="Arial"/>
          <w:color w:val="4B4B63"/>
          <w:sz w:val="20"/>
          <w:szCs w:val="20"/>
          <w:lang w:val="en-US"/>
        </w:rPr>
      </w:pPr>
      <w:r w:rsidRPr="004843C5">
        <w:rPr>
          <w:rFonts w:cs="Arial"/>
          <w:lang w:val="en"/>
        </w:rPr>
        <w:t xml:space="preserve">500 - </w:t>
      </w:r>
      <w:r w:rsidRPr="004843C5">
        <w:rPr>
          <w:rFonts w:cs="Arial"/>
          <w:lang w:val="en"/>
        </w:rPr>
        <w:t>Internal Server Error</w:t>
      </w:r>
    </w:p>
    <w:p w:rsidR="004843C5" w:rsidRDefault="004843C5" w:rsidP="004843C5">
      <w:pPr>
        <w:spacing w:before="60" w:after="120" w:line="320" w:lineRule="exact"/>
        <w:jc w:val="both"/>
        <w:rPr>
          <w:rFonts w:cs="Arial"/>
        </w:rPr>
      </w:pPr>
      <w:r>
        <w:rPr>
          <w:rFonts w:cs="Arial"/>
        </w:rPr>
        <w:t>Explanation:</w:t>
      </w:r>
    </w:p>
    <w:p w:rsidR="004843C5" w:rsidRPr="004843C5" w:rsidRDefault="004843C5" w:rsidP="004843C5">
      <w:pPr>
        <w:pStyle w:val="ListParagraph"/>
        <w:numPr>
          <w:ilvl w:val="0"/>
          <w:numId w:val="12"/>
        </w:numPr>
        <w:spacing w:before="60" w:after="120" w:line="320" w:lineRule="exact"/>
        <w:jc w:val="both"/>
        <w:rPr>
          <w:rFonts w:cs="Arial"/>
          <w:lang w:val="en"/>
        </w:rPr>
      </w:pPr>
      <w:r w:rsidRPr="004843C5">
        <w:rPr>
          <w:rFonts w:cs="Arial"/>
        </w:rPr>
        <w:t>The 500</w:t>
      </w:r>
      <w:r w:rsidRPr="00734171">
        <w:t> </w:t>
      </w:r>
      <w:r w:rsidRPr="004843C5">
        <w:rPr>
          <w:rFonts w:cs="Arial"/>
        </w:rPr>
        <w:t>Internal Server Error</w:t>
      </w:r>
      <w:r w:rsidRPr="00734171">
        <w:t> </w:t>
      </w:r>
      <w:r w:rsidRPr="004843C5">
        <w:rPr>
          <w:rFonts w:cs="Arial"/>
        </w:rPr>
        <w:t>is a very general HTTP status code that means something has gone wrong on the website's</w:t>
      </w:r>
      <w:r w:rsidRPr="00734171">
        <w:t> </w:t>
      </w:r>
      <w:r w:rsidRPr="004843C5">
        <w:rPr>
          <w:rFonts w:cs="Arial"/>
        </w:rPr>
        <w:t>server, but the</w:t>
      </w:r>
      <w:r w:rsidRPr="00734171">
        <w:t> </w:t>
      </w:r>
      <w:r w:rsidRPr="004843C5">
        <w:rPr>
          <w:rFonts w:cs="Arial"/>
        </w:rPr>
        <w:t>server</w:t>
      </w:r>
      <w:r w:rsidRPr="00734171">
        <w:t> </w:t>
      </w:r>
      <w:r w:rsidRPr="004843C5">
        <w:rPr>
          <w:rFonts w:cs="Arial"/>
        </w:rPr>
        <w:t>could not be more specific on what the exact problem is.</w:t>
      </w:r>
    </w:p>
    <w:p w:rsidR="00C47FE2" w:rsidRPr="00616C7D" w:rsidRDefault="003529CC" w:rsidP="003529CC">
      <w:pPr>
        <w:pStyle w:val="Heading2"/>
        <w:rPr>
          <w:rFonts w:cs="Arial"/>
        </w:rPr>
      </w:pPr>
      <w:bookmarkStart w:id="8" w:name="_Toc478147276"/>
      <w:r w:rsidRPr="00616C7D">
        <w:rPr>
          <w:rFonts w:cs="Arial"/>
        </w:rPr>
        <w:t>Memory and CPU Utilisation for severs</w:t>
      </w:r>
      <w:bookmarkEnd w:id="8"/>
    </w:p>
    <w:p w:rsidR="00E642EB" w:rsidRPr="00616C7D" w:rsidRDefault="00E642EB" w:rsidP="00DB54EF">
      <w:pPr>
        <w:numPr>
          <w:ilvl w:val="0"/>
          <w:numId w:val="15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 xml:space="preserve">Started: </w:t>
      </w:r>
      <w:r w:rsidR="00DB54EF" w:rsidRPr="00DB54EF">
        <w:rPr>
          <w:rFonts w:cs="Arial"/>
        </w:rPr>
        <w:t xml:space="preserve">Mar 24, 2017, </w:t>
      </w:r>
      <w:r w:rsidR="006B3312">
        <w:rPr>
          <w:rFonts w:cs="Arial"/>
        </w:rPr>
        <w:t>9</w:t>
      </w:r>
      <w:r w:rsidR="00DB54EF" w:rsidRPr="00DB54EF">
        <w:rPr>
          <w:rFonts w:cs="Arial"/>
        </w:rPr>
        <w:t>:</w:t>
      </w:r>
      <w:r w:rsidR="00660DF8">
        <w:rPr>
          <w:rFonts w:cs="Arial"/>
        </w:rPr>
        <w:t>30</w:t>
      </w:r>
      <w:r w:rsidR="00DB54EF" w:rsidRPr="00DB54EF">
        <w:rPr>
          <w:rFonts w:cs="Arial"/>
        </w:rPr>
        <w:t xml:space="preserve"> AM </w:t>
      </w:r>
      <w:r w:rsidRPr="00616C7D">
        <w:rPr>
          <w:rFonts w:cs="Arial"/>
        </w:rPr>
        <w:t>(UTC time)</w:t>
      </w:r>
    </w:p>
    <w:p w:rsidR="00E642EB" w:rsidRDefault="00E642EB" w:rsidP="00DB54EF">
      <w:pPr>
        <w:numPr>
          <w:ilvl w:val="0"/>
          <w:numId w:val="15"/>
        </w:numPr>
        <w:spacing w:before="60" w:after="120" w:line="320" w:lineRule="exact"/>
        <w:jc w:val="both"/>
        <w:rPr>
          <w:rFonts w:cs="Arial"/>
        </w:rPr>
      </w:pPr>
      <w:r w:rsidRPr="00616C7D">
        <w:rPr>
          <w:rFonts w:cs="Arial"/>
        </w:rPr>
        <w:t xml:space="preserve">Ended: </w:t>
      </w:r>
      <w:r w:rsidR="00DB54EF" w:rsidRPr="00DB54EF">
        <w:rPr>
          <w:rFonts w:cs="Arial"/>
        </w:rPr>
        <w:t xml:space="preserve">Mar 24, 2017, </w:t>
      </w:r>
      <w:r w:rsidR="006B3312">
        <w:rPr>
          <w:rFonts w:cs="Arial"/>
        </w:rPr>
        <w:t>11:30</w:t>
      </w:r>
      <w:r w:rsidR="00DB54EF" w:rsidRPr="00DB54EF">
        <w:rPr>
          <w:rFonts w:cs="Arial"/>
        </w:rPr>
        <w:t xml:space="preserve"> AM </w:t>
      </w:r>
      <w:r w:rsidRPr="00616C7D">
        <w:rPr>
          <w:rFonts w:cs="Arial"/>
        </w:rPr>
        <w:t>(UTC time)</w:t>
      </w:r>
    </w:p>
    <w:p w:rsidR="004A248C" w:rsidRPr="00616C7D" w:rsidRDefault="004A248C" w:rsidP="00EF5A24">
      <w:pPr>
        <w:spacing w:before="60" w:after="120" w:line="320" w:lineRule="exact"/>
        <w:jc w:val="both"/>
        <w:rPr>
          <w:rFonts w:cs="Arial"/>
        </w:rPr>
      </w:pPr>
      <w:r>
        <w:rPr>
          <w:rFonts w:cs="Arial"/>
        </w:rPr>
        <w:t xml:space="preserve">The </w:t>
      </w:r>
      <w:r w:rsidRPr="00616C7D">
        <w:rPr>
          <w:rFonts w:cs="Arial"/>
        </w:rPr>
        <w:t>Statistics</w:t>
      </w:r>
      <w:r>
        <w:rPr>
          <w:rFonts w:cs="Arial"/>
        </w:rPr>
        <w:t xml:space="preserve"> can be generated by using PRTG tool at the servers.</w:t>
      </w:r>
    </w:p>
    <w:p w:rsidR="003529CC" w:rsidRDefault="003529CC" w:rsidP="003529CC">
      <w:pPr>
        <w:pStyle w:val="Heading3"/>
        <w:rPr>
          <w:rFonts w:cs="Arial"/>
        </w:rPr>
      </w:pPr>
      <w:r w:rsidRPr="00616C7D">
        <w:rPr>
          <w:rFonts w:cs="Arial"/>
        </w:rPr>
        <w:t xml:space="preserve">Web App Server: </w:t>
      </w:r>
    </w:p>
    <w:p w:rsidR="00A4741D" w:rsidRDefault="00A4741D" w:rsidP="006B3312">
      <w:pPr>
        <w:spacing w:before="0" w:after="0" w:line="240" w:lineRule="auto"/>
      </w:pPr>
      <w:r>
        <w:t>Hardware info</w:t>
      </w:r>
    </w:p>
    <w:p w:rsidR="00A4741D" w:rsidRDefault="00A4741D" w:rsidP="00A4741D">
      <w:pPr>
        <w:pStyle w:val="ListParagraph"/>
        <w:ind w:left="36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CPU: Maximum </w:t>
      </w:r>
      <w:r w:rsidR="007D7CE7">
        <w:t>100</w:t>
      </w:r>
      <w:r>
        <w:t>% usage</w:t>
      </w:r>
    </w:p>
    <w:p w:rsidR="00A4741D" w:rsidRDefault="00A4741D" w:rsidP="00A4741D">
      <w:pPr>
        <w:pStyle w:val="ListParagraph"/>
        <w:ind w:left="36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Memory: Minimum </w:t>
      </w:r>
      <w:r w:rsidR="007D7CE7">
        <w:t>66</w:t>
      </w:r>
      <w:r>
        <w:t>% available</w:t>
      </w:r>
    </w:p>
    <w:p w:rsidR="00A4741D" w:rsidRDefault="00A4741D" w:rsidP="00A4741D">
      <w:pPr>
        <w:pStyle w:val="ListParagraph"/>
        <w:ind w:left="360" w:hanging="360"/>
      </w:pPr>
      <w:proofErr w:type="gramStart"/>
      <w:r>
        <w:rPr>
          <w:rFonts w:ascii="Courier New" w:hAnsi="Courier New" w:cs="Courier New"/>
        </w:rPr>
        <w:lastRenderedPageBreak/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r w:rsidRPr="0077678A">
        <w:rPr>
          <w:rFonts w:cs="Arial"/>
        </w:rPr>
        <w:t>B</w:t>
      </w:r>
      <w:r w:rsidRPr="00616C7D">
        <w:rPr>
          <w:rFonts w:cs="Arial"/>
        </w:rPr>
        <w:t>andwidth</w:t>
      </w:r>
      <w:r>
        <w:rPr>
          <w:rFonts w:cs="Arial"/>
        </w:rPr>
        <w:t xml:space="preserve">: </w:t>
      </w:r>
      <w:r>
        <w:t xml:space="preserve">Maximum </w:t>
      </w:r>
      <w:r w:rsidR="007D7CE7">
        <w:t>21,638</w:t>
      </w:r>
      <w:r>
        <w:t xml:space="preserve"> </w:t>
      </w:r>
      <w:proofErr w:type="spellStart"/>
      <w:r>
        <w:t>kbit</w:t>
      </w:r>
      <w:proofErr w:type="spellEnd"/>
      <w:r>
        <w:t>/s</w:t>
      </w:r>
    </w:p>
    <w:p w:rsidR="003529CC" w:rsidRDefault="003529CC" w:rsidP="003529CC">
      <w:pPr>
        <w:pStyle w:val="Heading3"/>
        <w:rPr>
          <w:rFonts w:cs="Arial"/>
        </w:rPr>
      </w:pPr>
      <w:r w:rsidRPr="00616C7D">
        <w:rPr>
          <w:rFonts w:cs="Arial"/>
        </w:rPr>
        <w:t xml:space="preserve">Database Server: </w:t>
      </w:r>
    </w:p>
    <w:p w:rsidR="00A4741D" w:rsidRDefault="00A4741D" w:rsidP="006B3312">
      <w:pPr>
        <w:spacing w:before="0" w:after="0" w:line="240" w:lineRule="auto"/>
      </w:pPr>
      <w:r>
        <w:t>Hardware info</w:t>
      </w:r>
    </w:p>
    <w:p w:rsidR="00A4741D" w:rsidRDefault="00A4741D" w:rsidP="00A4741D">
      <w:pPr>
        <w:pStyle w:val="ListParagraph"/>
        <w:ind w:left="36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CPU: Maximum </w:t>
      </w:r>
      <w:r w:rsidR="007D7CE7">
        <w:t>4.77</w:t>
      </w:r>
      <w:r>
        <w:t>% usage</w:t>
      </w:r>
    </w:p>
    <w:p w:rsidR="00A4741D" w:rsidRDefault="00A4741D" w:rsidP="00A4741D">
      <w:pPr>
        <w:pStyle w:val="ListParagraph"/>
        <w:ind w:left="36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Memory: Minimum </w:t>
      </w:r>
      <w:r w:rsidR="007D7CE7">
        <w:t>29.8</w:t>
      </w:r>
      <w:r>
        <w:t>% available</w:t>
      </w:r>
    </w:p>
    <w:p w:rsidR="00A4741D" w:rsidRDefault="00A4741D" w:rsidP="00A4741D">
      <w:pPr>
        <w:pStyle w:val="ListParagraph"/>
        <w:ind w:left="36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r w:rsidRPr="0077678A">
        <w:rPr>
          <w:rFonts w:cs="Arial"/>
        </w:rPr>
        <w:t>B</w:t>
      </w:r>
      <w:r w:rsidRPr="00616C7D">
        <w:rPr>
          <w:rFonts w:cs="Arial"/>
        </w:rPr>
        <w:t>andwidth</w:t>
      </w:r>
      <w:r>
        <w:rPr>
          <w:rFonts w:cs="Arial"/>
        </w:rPr>
        <w:t xml:space="preserve">: </w:t>
      </w:r>
      <w:r>
        <w:t xml:space="preserve">Maximum </w:t>
      </w:r>
      <w:r w:rsidR="007D7CE7">
        <w:t>17,953</w:t>
      </w:r>
      <w:r>
        <w:t xml:space="preserve"> </w:t>
      </w:r>
      <w:proofErr w:type="spellStart"/>
      <w:r>
        <w:t>kbit</w:t>
      </w:r>
      <w:proofErr w:type="spellEnd"/>
      <w:r>
        <w:t>/s</w:t>
      </w:r>
    </w:p>
    <w:p w:rsidR="0077678A" w:rsidRDefault="0077678A" w:rsidP="002674E9">
      <w:pPr>
        <w:spacing w:line="276" w:lineRule="auto"/>
        <w:rPr>
          <w:rFonts w:cs="Arial"/>
          <w:noProof/>
          <w:lang w:val="en-US"/>
        </w:rPr>
      </w:pPr>
      <w:r w:rsidRPr="00C47FE2">
        <w:rPr>
          <w:rFonts w:cs="Arial"/>
        </w:rPr>
        <w:t xml:space="preserve">During executing time of these tests, </w:t>
      </w:r>
      <w:r>
        <w:rPr>
          <w:rFonts w:cs="Arial"/>
        </w:rPr>
        <w:t xml:space="preserve">after about 10 minutes, </w:t>
      </w:r>
      <w:r w:rsidRPr="00C47FE2">
        <w:rPr>
          <w:rFonts w:cs="Arial"/>
        </w:rPr>
        <w:t xml:space="preserve">the CPU activity of Web Application Server was </w:t>
      </w:r>
      <w:r>
        <w:rPr>
          <w:rFonts w:cs="Arial"/>
        </w:rPr>
        <w:t xml:space="preserve">usually </w:t>
      </w:r>
      <w:r w:rsidRPr="00C47FE2">
        <w:rPr>
          <w:rFonts w:cs="Arial"/>
        </w:rPr>
        <w:t xml:space="preserve">very high </w:t>
      </w:r>
      <w:r w:rsidRPr="00BC10F8">
        <w:rPr>
          <w:rFonts w:cs="Arial"/>
          <w:color w:val="FF0000"/>
        </w:rPr>
        <w:t>(&gt;</w:t>
      </w:r>
      <w:r w:rsidR="00BC10F8" w:rsidRPr="00BC10F8">
        <w:rPr>
          <w:rFonts w:cs="Arial"/>
          <w:color w:val="FF0000"/>
        </w:rPr>
        <w:t>90</w:t>
      </w:r>
      <w:r w:rsidRPr="00BC10F8">
        <w:rPr>
          <w:rFonts w:cs="Arial"/>
          <w:color w:val="FF0000"/>
        </w:rPr>
        <w:t>%</w:t>
      </w:r>
      <w:r w:rsidR="007D7CE7">
        <w:rPr>
          <w:rFonts w:cs="Arial"/>
          <w:color w:val="FF0000"/>
        </w:rPr>
        <w:t xml:space="preserve">) </w:t>
      </w:r>
      <w:r w:rsidRPr="00C47FE2">
        <w:rPr>
          <w:rFonts w:cs="Arial"/>
        </w:rPr>
        <w:t xml:space="preserve">and </w:t>
      </w:r>
      <w:r w:rsidRPr="004843C5">
        <w:rPr>
          <w:rFonts w:cs="Arial"/>
          <w:color w:val="FF0000"/>
        </w:rPr>
        <w:t>many time</w:t>
      </w:r>
      <w:r w:rsidR="007D7CE7" w:rsidRPr="004843C5">
        <w:rPr>
          <w:rFonts w:cs="Arial"/>
          <w:color w:val="FF0000"/>
        </w:rPr>
        <w:t xml:space="preserve"> </w:t>
      </w:r>
      <w:r w:rsidR="007D7CE7" w:rsidRPr="004843C5">
        <w:rPr>
          <w:rFonts w:cs="Arial"/>
          <w:color w:val="FF0000"/>
        </w:rPr>
        <w:t>around 99 – 100%</w:t>
      </w:r>
      <w:r w:rsidR="007D7CE7" w:rsidRPr="004843C5">
        <w:rPr>
          <w:rFonts w:cs="Arial"/>
          <w:color w:val="FF0000"/>
        </w:rPr>
        <w:t>,</w:t>
      </w:r>
      <w:r w:rsidRPr="004843C5">
        <w:rPr>
          <w:rFonts w:cs="Arial"/>
          <w:color w:val="FF0000"/>
        </w:rPr>
        <w:t xml:space="preserve"> </w:t>
      </w:r>
      <w:r>
        <w:rPr>
          <w:rFonts w:cs="Arial"/>
        </w:rPr>
        <w:t xml:space="preserve">got </w:t>
      </w:r>
      <w:r w:rsidR="007D7CE7">
        <w:rPr>
          <w:rFonts w:cs="Arial"/>
        </w:rPr>
        <w:t xml:space="preserve">many </w:t>
      </w:r>
      <w:r>
        <w:rPr>
          <w:rFonts w:cs="Arial"/>
        </w:rPr>
        <w:t>warning</w:t>
      </w:r>
      <w:r w:rsidRPr="00C47FE2">
        <w:rPr>
          <w:rFonts w:cs="Arial"/>
        </w:rPr>
        <w:t xml:space="preserve"> by PRTG Network Monitor tool.</w:t>
      </w:r>
      <w:r>
        <w:rPr>
          <w:rFonts w:cs="Arial"/>
          <w:noProof/>
          <w:lang w:val="en-US"/>
        </w:rPr>
        <w:t xml:space="preserve"> </w:t>
      </w:r>
      <w:r w:rsidR="007D7CE7">
        <w:rPr>
          <w:rFonts w:cs="Arial"/>
          <w:noProof/>
          <w:lang w:val="en-US"/>
        </w:rPr>
        <w:t>In the middle of testing time, once the PRTG had to shutdown, and lost all mornitoring data of CPU Load.</w:t>
      </w:r>
    </w:p>
    <w:p w:rsidR="001A6FC7" w:rsidRPr="00616C7D" w:rsidRDefault="001A6FC7" w:rsidP="004760E6">
      <w:pPr>
        <w:pStyle w:val="Heading2"/>
        <w:rPr>
          <w:rFonts w:cs="Arial"/>
        </w:rPr>
      </w:pPr>
      <w:bookmarkStart w:id="9" w:name="_Toc478147277"/>
      <w:r w:rsidRPr="00616C7D">
        <w:rPr>
          <w:rFonts w:cs="Arial"/>
        </w:rPr>
        <w:t>Analysis Summary</w:t>
      </w:r>
      <w:bookmarkEnd w:id="9"/>
    </w:p>
    <w:p w:rsidR="00244C50" w:rsidRDefault="00596660" w:rsidP="00DC66E5">
      <w:pPr>
        <w:spacing w:line="276" w:lineRule="auto"/>
        <w:rPr>
          <w:rFonts w:cs="Arial"/>
        </w:rPr>
      </w:pPr>
      <w:r w:rsidRPr="00616C7D">
        <w:rPr>
          <w:rFonts w:cs="Arial"/>
        </w:rPr>
        <w:t xml:space="preserve">Test Run </w:t>
      </w:r>
      <w:r w:rsidR="004B57A7">
        <w:rPr>
          <w:rFonts w:cs="Arial"/>
        </w:rPr>
        <w:t>3</w:t>
      </w:r>
      <w:r w:rsidRPr="00616C7D">
        <w:rPr>
          <w:rFonts w:cs="Arial"/>
        </w:rPr>
        <w:t xml:space="preserve"> is </w:t>
      </w:r>
      <w:r w:rsidR="00DC66E5">
        <w:rPr>
          <w:rFonts w:cs="Arial"/>
        </w:rPr>
        <w:t>failed</w:t>
      </w:r>
      <w:r w:rsidR="004760E6" w:rsidRPr="00616C7D">
        <w:rPr>
          <w:rFonts w:cs="Arial"/>
        </w:rPr>
        <w:t xml:space="preserve"> during Performance Test execution. </w:t>
      </w:r>
    </w:p>
    <w:p w:rsidR="00DC66E5" w:rsidRDefault="00DC66E5" w:rsidP="00DC66E5">
      <w:pPr>
        <w:spacing w:line="240" w:lineRule="auto"/>
        <w:rPr>
          <w:rFonts w:cs="Arial"/>
        </w:rPr>
      </w:pPr>
      <w:r w:rsidRPr="006171DC">
        <w:rPr>
          <w:rFonts w:cs="Arial"/>
        </w:rPr>
        <w:t xml:space="preserve">- </w:t>
      </w:r>
      <w:r w:rsidR="007D7CE7">
        <w:rPr>
          <w:rFonts w:cs="Arial"/>
        </w:rPr>
        <w:t>6</w:t>
      </w:r>
      <w:r w:rsidRPr="006171DC">
        <w:rPr>
          <w:rFonts w:cs="Arial"/>
        </w:rPr>
        <w:t>/22 (</w:t>
      </w:r>
      <w:r w:rsidR="007D7CE7">
        <w:rPr>
          <w:rFonts w:cs="Arial"/>
        </w:rPr>
        <w:t>2</w:t>
      </w:r>
      <w:r w:rsidRPr="006171DC">
        <w:rPr>
          <w:rFonts w:cs="Arial"/>
        </w:rPr>
        <w:t>7</w:t>
      </w:r>
      <w:r w:rsidR="007D7CE7">
        <w:rPr>
          <w:rFonts w:cs="Arial"/>
        </w:rPr>
        <w:t>.3</w:t>
      </w:r>
      <w:r w:rsidRPr="006171DC">
        <w:rPr>
          <w:rFonts w:cs="Arial"/>
        </w:rPr>
        <w:t xml:space="preserve">%) </w:t>
      </w:r>
      <w:r>
        <w:rPr>
          <w:rFonts w:cs="Arial"/>
        </w:rPr>
        <w:t xml:space="preserve">of </w:t>
      </w:r>
      <w:r w:rsidRPr="006171DC">
        <w:rPr>
          <w:rFonts w:cs="Arial"/>
        </w:rPr>
        <w:t>transactions have response time as expected.</w:t>
      </w:r>
      <w:r w:rsidR="00F4759C">
        <w:rPr>
          <w:rFonts w:cs="Arial"/>
        </w:rPr>
        <w:t xml:space="preserve"> </w:t>
      </w:r>
    </w:p>
    <w:p w:rsidR="006B3312" w:rsidRDefault="006B3312" w:rsidP="00DC66E5">
      <w:pPr>
        <w:spacing w:line="240" w:lineRule="auto"/>
        <w:rPr>
          <w:rFonts w:cs="Arial"/>
        </w:rPr>
      </w:pPr>
      <w:r w:rsidRPr="006171DC">
        <w:rPr>
          <w:rFonts w:cs="Arial"/>
        </w:rPr>
        <w:t xml:space="preserve">- </w:t>
      </w:r>
      <w:r w:rsidRPr="006B3312">
        <w:rPr>
          <w:rFonts w:cs="Arial"/>
        </w:rPr>
        <w:t>We should not continue testing when CPU Load of Web Server was too high, the measurements then may be incorrect.</w:t>
      </w:r>
    </w:p>
    <w:p w:rsidR="004843C5" w:rsidRDefault="006B3312" w:rsidP="00DC66E5">
      <w:pPr>
        <w:spacing w:line="240" w:lineRule="auto"/>
        <w:rPr>
          <w:rFonts w:cs="Arial"/>
        </w:rPr>
      </w:pPr>
      <w:r w:rsidRPr="006171DC">
        <w:rPr>
          <w:rFonts w:cs="Arial"/>
        </w:rPr>
        <w:t xml:space="preserve">- </w:t>
      </w:r>
      <w:r w:rsidRPr="006B3312">
        <w:rPr>
          <w:rFonts w:cs="Arial"/>
        </w:rPr>
        <w:t>We should find an alternative solution, ma</w:t>
      </w:r>
      <w:r w:rsidR="0020233E">
        <w:rPr>
          <w:rFonts w:cs="Arial"/>
        </w:rPr>
        <w:t>y be using load balancer.    </w:t>
      </w:r>
      <w:r w:rsidRPr="006B3312">
        <w:rPr>
          <w:rFonts w:cs="Arial"/>
        </w:rPr>
        <w:t>  </w:t>
      </w:r>
    </w:p>
    <w:p w:rsidR="004843C5" w:rsidRPr="006171DC" w:rsidRDefault="004843C5" w:rsidP="00DC66E5">
      <w:pPr>
        <w:spacing w:line="240" w:lineRule="auto"/>
        <w:rPr>
          <w:rFonts w:cs="Arial"/>
        </w:rPr>
      </w:pPr>
    </w:p>
    <w:sectPr w:rsidR="004843C5" w:rsidRPr="006171DC" w:rsidSect="00887D34">
      <w:headerReference w:type="default" r:id="rId20"/>
      <w:footerReference w:type="default" r:id="rId21"/>
      <w:pgSz w:w="16834" w:h="11909" w:orient="landscape" w:code="9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BB" w:rsidRDefault="008307BB" w:rsidP="00CC499E">
      <w:pPr>
        <w:spacing w:before="0" w:after="0" w:line="240" w:lineRule="auto"/>
      </w:pPr>
      <w:r>
        <w:separator/>
      </w:r>
    </w:p>
  </w:endnote>
  <w:endnote w:type="continuationSeparator" w:id="0">
    <w:p w:rsidR="008307BB" w:rsidRDefault="008307BB" w:rsidP="00CC49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48C" w:rsidRDefault="004A248C" w:rsidP="0032669F">
    <w:pPr>
      <w:pStyle w:val="Footer"/>
      <w:ind w:left="-1440" w:right="-1440"/>
    </w:pPr>
  </w:p>
  <w:p w:rsidR="004A248C" w:rsidRDefault="004A248C" w:rsidP="0032669F">
    <w:pPr>
      <w:pStyle w:val="Footer"/>
      <w:tabs>
        <w:tab w:val="left" w:pos="0"/>
      </w:tabs>
      <w:ind w:left="-1440" w:right="-1440"/>
    </w:pPr>
    <w:r>
      <w:tab/>
    </w:r>
    <w:sdt>
      <w:sdtPr>
        <w:alias w:val="Comments"/>
        <w:tag w:val=""/>
        <w:id w:val="161417687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lang w:val="en-US"/>
          </w:rPr>
          <w:t>Confidential</w:t>
        </w:r>
      </w:sdtContent>
    </w:sdt>
    <w:r>
      <w:ptab w:relativeTo="margin" w:alignment="center" w:leader="none"/>
    </w:r>
    <w:r>
      <w:ptab w:relativeTo="margin" w:alignment="right" w:leader="none"/>
    </w:r>
    <w:r>
      <w:t>www.nashtechglobal.com</w:t>
    </w:r>
  </w:p>
  <w:p w:rsidR="004A248C" w:rsidRDefault="004A248C" w:rsidP="00BD6DF1">
    <w:pPr>
      <w:pStyle w:val="Footer"/>
      <w:tabs>
        <w:tab w:val="clear" w:pos="4680"/>
        <w:tab w:val="clear" w:pos="9360"/>
        <w:tab w:val="left" w:pos="2292"/>
      </w:tabs>
      <w:ind w:left="-1440" w:right="-1440"/>
    </w:pPr>
    <w:r>
      <w:tab/>
    </w:r>
  </w:p>
  <w:p w:rsidR="004A248C" w:rsidRDefault="004A248C" w:rsidP="0032669F">
    <w:pPr>
      <w:pStyle w:val="Footer"/>
      <w:ind w:left="-1440" w:right="-1440"/>
    </w:pPr>
  </w:p>
  <w:p w:rsidR="004A248C" w:rsidRDefault="004A248C" w:rsidP="0032669F">
    <w:pPr>
      <w:pStyle w:val="Footer"/>
      <w:ind w:left="-1440" w:right="-1440"/>
    </w:pPr>
  </w:p>
  <w:p w:rsidR="004A248C" w:rsidRDefault="004A248C" w:rsidP="00923ACD">
    <w:pPr>
      <w:pStyle w:val="Footer"/>
      <w:ind w:left="-1440" w:right="-14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BB" w:rsidRDefault="008307BB" w:rsidP="00CC499E">
      <w:pPr>
        <w:spacing w:before="0" w:after="0" w:line="240" w:lineRule="auto"/>
      </w:pPr>
      <w:r>
        <w:separator/>
      </w:r>
    </w:p>
  </w:footnote>
  <w:footnote w:type="continuationSeparator" w:id="0">
    <w:p w:rsidR="008307BB" w:rsidRDefault="008307BB" w:rsidP="00CC49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48C" w:rsidRDefault="004A248C" w:rsidP="009E2A88">
    <w:pPr>
      <w:pStyle w:val="Header"/>
      <w:ind w:right="90"/>
    </w:pPr>
    <w:r w:rsidRPr="00E2314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985DDFB" wp14:editId="7FA1DAB2">
          <wp:simplePos x="0" y="0"/>
          <wp:positionH relativeFrom="page">
            <wp:posOffset>19685</wp:posOffset>
          </wp:positionH>
          <wp:positionV relativeFrom="page">
            <wp:posOffset>21590</wp:posOffset>
          </wp:positionV>
          <wp:extent cx="713232" cy="402336"/>
          <wp:effectExtent l="0" t="0" r="0" b="0"/>
          <wp:wrapNone/>
          <wp:docPr id="65" name="Picture 65" descr="C:\Users\tukieunl\Documents\Marketing Material\Templates\Template graphics\top-left-cor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ukieunl\Documents\Marketing Material\Templates\Template graphics\top-left-cor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232" cy="402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-1036586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RHINO</w:t>
        </w:r>
      </w:sdtContent>
    </w:sdt>
    <w:r>
      <w:t xml:space="preserve"> - </w:t>
    </w:r>
    <w:sdt>
      <w:sdtPr>
        <w:alias w:val="Sub title"/>
        <w:tag w:val=""/>
        <w:id w:val="774061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lang w:val="en-US"/>
          </w:rPr>
          <w:t>Test Report</w:t>
        </w:r>
      </w:sdtContent>
    </w:sdt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8B06BD">
      <w:rPr>
        <w:noProof/>
      </w:rPr>
      <w:t>1</w:t>
    </w:r>
    <w:r>
      <w:fldChar w:fldCharType="end"/>
    </w:r>
  </w:p>
  <w:p w:rsidR="004A248C" w:rsidRDefault="004A248C">
    <w:pPr>
      <w:pStyle w:val="Header"/>
    </w:pPr>
  </w:p>
  <w:p w:rsidR="004A248C" w:rsidRDefault="004A24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0000016"/>
    <w:multiLevelType w:val="multi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3">
    <w:nsid w:val="00000017"/>
    <w:multiLevelType w:val="multi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4">
    <w:nsid w:val="0B8C2884"/>
    <w:multiLevelType w:val="hybridMultilevel"/>
    <w:tmpl w:val="08305654"/>
    <w:lvl w:ilvl="0" w:tplc="4F0E6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A8E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AE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1A1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61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ED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8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60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E0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190493"/>
    <w:multiLevelType w:val="multilevel"/>
    <w:tmpl w:val="876A72D0"/>
    <w:lvl w:ilvl="0">
      <w:start w:val="1"/>
      <w:numFmt w:val="upperLetter"/>
      <w:pStyle w:val="Annex1"/>
      <w:lvlText w:val="Anne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nnex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24337714"/>
    <w:multiLevelType w:val="hybridMultilevel"/>
    <w:tmpl w:val="1F30C912"/>
    <w:lvl w:ilvl="0" w:tplc="C7AC897C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D250E5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BC4A0A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8AA8EA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62CCC8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90DAA6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C2B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98C429B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B532B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273B3BDE"/>
    <w:multiLevelType w:val="hybridMultilevel"/>
    <w:tmpl w:val="E0EA2406"/>
    <w:lvl w:ilvl="0" w:tplc="3BA6B9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12F46"/>
    <w:multiLevelType w:val="multilevel"/>
    <w:tmpl w:val="04090025"/>
    <w:styleLink w:val="Style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0027042"/>
    <w:multiLevelType w:val="multilevel"/>
    <w:tmpl w:val="3DF8D36E"/>
    <w:styleLink w:val="Styl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07B0872"/>
    <w:multiLevelType w:val="multilevel"/>
    <w:tmpl w:val="6A0C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E43B3C"/>
    <w:multiLevelType w:val="multilevel"/>
    <w:tmpl w:val="04090025"/>
    <w:styleLink w:val="Style5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F6F3831"/>
    <w:multiLevelType w:val="multilevel"/>
    <w:tmpl w:val="F34C58CA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2794C16"/>
    <w:multiLevelType w:val="multilevel"/>
    <w:tmpl w:val="DF8453BA"/>
    <w:styleLink w:val="Style7"/>
    <w:lvl w:ilvl="0">
      <w:start w:val="1"/>
      <w:numFmt w:val="decimal"/>
      <w:isLgl/>
      <w:lvlText w:val="%1."/>
      <w:lvlJc w:val="left"/>
      <w:pPr>
        <w:ind w:left="432" w:hanging="432"/>
      </w:pPr>
      <w:rPr>
        <w:rFonts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B2E6B8D"/>
    <w:multiLevelType w:val="hybridMultilevel"/>
    <w:tmpl w:val="B85A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0CC17A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E07D9"/>
    <w:multiLevelType w:val="multilevel"/>
    <w:tmpl w:val="B5B6792E"/>
    <w:styleLink w:val="Styl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77D6D9B"/>
    <w:multiLevelType w:val="multilevel"/>
    <w:tmpl w:val="00B6C7DE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85C4574"/>
    <w:multiLevelType w:val="multilevel"/>
    <w:tmpl w:val="F5DC959A"/>
    <w:lvl w:ilvl="0">
      <w:start w:val="1"/>
      <w:numFmt w:val="decimal"/>
      <w:pStyle w:val="Heading1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color w:val="CC2337" w:themeColor="accent4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color w:val="333333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86161F8"/>
    <w:multiLevelType w:val="hybridMultilevel"/>
    <w:tmpl w:val="8842ADAC"/>
    <w:lvl w:ilvl="0" w:tplc="BFFA563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417E22"/>
    <w:multiLevelType w:val="multilevel"/>
    <w:tmpl w:val="6016C254"/>
    <w:styleLink w:val="Style4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BDA29A4"/>
    <w:multiLevelType w:val="multilevel"/>
    <w:tmpl w:val="075CA34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CC2337" w:themeColor="accent4"/>
        <w:sz w:val="24"/>
      </w:rPr>
    </w:lvl>
    <w:lvl w:ilvl="1">
      <w:start w:val="1"/>
      <w:numFmt w:val="bullet"/>
      <w:pStyle w:val="ListBullet2"/>
      <w:lvlText w:val="−"/>
      <w:lvlJc w:val="left"/>
      <w:pPr>
        <w:ind w:left="1080" w:hanging="360"/>
      </w:pPr>
      <w:rPr>
        <w:rFonts w:ascii="Arial" w:hAnsi="Arial" w:hint="default"/>
        <w:color w:val="333333" w:themeColor="text1"/>
        <w:sz w:val="2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333333" w:themeColor="text1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9"/>
  </w:num>
  <w:num w:numId="5">
    <w:abstractNumId w:val="20"/>
  </w:num>
  <w:num w:numId="6">
    <w:abstractNumId w:val="12"/>
  </w:num>
  <w:num w:numId="7">
    <w:abstractNumId w:val="10"/>
  </w:num>
  <w:num w:numId="8">
    <w:abstractNumId w:val="14"/>
  </w:num>
  <w:num w:numId="9">
    <w:abstractNumId w:val="16"/>
  </w:num>
  <w:num w:numId="10">
    <w:abstractNumId w:val="21"/>
  </w:num>
  <w:num w:numId="11">
    <w:abstractNumId w:val="6"/>
  </w:num>
  <w:num w:numId="12">
    <w:abstractNumId w:val="8"/>
  </w:num>
  <w:num w:numId="13">
    <w:abstractNumId w:val="5"/>
  </w:num>
  <w:num w:numId="14">
    <w:abstractNumId w:val="7"/>
  </w:num>
  <w:num w:numId="15">
    <w:abstractNumId w:val="15"/>
  </w:num>
  <w:num w:numId="16">
    <w:abstractNumId w:val="11"/>
  </w:num>
  <w:num w:numId="17">
    <w:abstractNumId w:val="4"/>
  </w:num>
  <w:num w:numId="18">
    <w:abstractNumId w:val="18"/>
  </w:num>
  <w:num w:numId="1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ACF"/>
    <w:rsid w:val="000043DD"/>
    <w:rsid w:val="0002082F"/>
    <w:rsid w:val="000217FD"/>
    <w:rsid w:val="00030EF4"/>
    <w:rsid w:val="00055EA1"/>
    <w:rsid w:val="00062385"/>
    <w:rsid w:val="00076E78"/>
    <w:rsid w:val="00080036"/>
    <w:rsid w:val="000B7DF6"/>
    <w:rsid w:val="000C1F3E"/>
    <w:rsid w:val="000C5625"/>
    <w:rsid w:val="000C7C20"/>
    <w:rsid w:val="000F2BFA"/>
    <w:rsid w:val="001113CA"/>
    <w:rsid w:val="00114A4F"/>
    <w:rsid w:val="0014250D"/>
    <w:rsid w:val="001537A7"/>
    <w:rsid w:val="001853D2"/>
    <w:rsid w:val="001972E5"/>
    <w:rsid w:val="001A6FC7"/>
    <w:rsid w:val="001B560D"/>
    <w:rsid w:val="001C170C"/>
    <w:rsid w:val="001D361B"/>
    <w:rsid w:val="001F0F31"/>
    <w:rsid w:val="001F33C2"/>
    <w:rsid w:val="0020233E"/>
    <w:rsid w:val="00225E32"/>
    <w:rsid w:val="002312FB"/>
    <w:rsid w:val="00244C50"/>
    <w:rsid w:val="00245C2A"/>
    <w:rsid w:val="002546A1"/>
    <w:rsid w:val="00261A68"/>
    <w:rsid w:val="002674E9"/>
    <w:rsid w:val="00297DE2"/>
    <w:rsid w:val="002B1408"/>
    <w:rsid w:val="002D08D1"/>
    <w:rsid w:val="002D54E7"/>
    <w:rsid w:val="002E1096"/>
    <w:rsid w:val="00310A51"/>
    <w:rsid w:val="00312921"/>
    <w:rsid w:val="00326648"/>
    <w:rsid w:val="0032669F"/>
    <w:rsid w:val="00336D47"/>
    <w:rsid w:val="003529CC"/>
    <w:rsid w:val="00353852"/>
    <w:rsid w:val="0037076B"/>
    <w:rsid w:val="003A26FC"/>
    <w:rsid w:val="003A74A1"/>
    <w:rsid w:val="003B3956"/>
    <w:rsid w:val="003C0528"/>
    <w:rsid w:val="003C614B"/>
    <w:rsid w:val="003E67BA"/>
    <w:rsid w:val="00403102"/>
    <w:rsid w:val="00412B5E"/>
    <w:rsid w:val="00436131"/>
    <w:rsid w:val="00445ACF"/>
    <w:rsid w:val="00446A26"/>
    <w:rsid w:val="00474997"/>
    <w:rsid w:val="004760E6"/>
    <w:rsid w:val="004843C5"/>
    <w:rsid w:val="00491810"/>
    <w:rsid w:val="004940C3"/>
    <w:rsid w:val="004A248C"/>
    <w:rsid w:val="004B51D2"/>
    <w:rsid w:val="004B57A7"/>
    <w:rsid w:val="004D2B89"/>
    <w:rsid w:val="004D3944"/>
    <w:rsid w:val="0050435F"/>
    <w:rsid w:val="005048CE"/>
    <w:rsid w:val="00505053"/>
    <w:rsid w:val="00517B8F"/>
    <w:rsid w:val="00520CC6"/>
    <w:rsid w:val="005362DF"/>
    <w:rsid w:val="0054083E"/>
    <w:rsid w:val="00547937"/>
    <w:rsid w:val="005864D4"/>
    <w:rsid w:val="00596660"/>
    <w:rsid w:val="005C056B"/>
    <w:rsid w:val="005C3224"/>
    <w:rsid w:val="005F48D2"/>
    <w:rsid w:val="005F4908"/>
    <w:rsid w:val="006025BA"/>
    <w:rsid w:val="006074ED"/>
    <w:rsid w:val="00616C7D"/>
    <w:rsid w:val="006171DC"/>
    <w:rsid w:val="00622BB0"/>
    <w:rsid w:val="00656492"/>
    <w:rsid w:val="00660DF8"/>
    <w:rsid w:val="00670DC5"/>
    <w:rsid w:val="006A16B8"/>
    <w:rsid w:val="006A68CB"/>
    <w:rsid w:val="006B3312"/>
    <w:rsid w:val="006B33E5"/>
    <w:rsid w:val="006B5904"/>
    <w:rsid w:val="006C6340"/>
    <w:rsid w:val="006E6883"/>
    <w:rsid w:val="006F3814"/>
    <w:rsid w:val="00732E3F"/>
    <w:rsid w:val="007372BD"/>
    <w:rsid w:val="007402E1"/>
    <w:rsid w:val="00771946"/>
    <w:rsid w:val="0077678A"/>
    <w:rsid w:val="00791CFA"/>
    <w:rsid w:val="007921BF"/>
    <w:rsid w:val="00797589"/>
    <w:rsid w:val="007B5D67"/>
    <w:rsid w:val="007D7CE7"/>
    <w:rsid w:val="007E3C56"/>
    <w:rsid w:val="007F2FC9"/>
    <w:rsid w:val="007F41AA"/>
    <w:rsid w:val="007F569A"/>
    <w:rsid w:val="008027A9"/>
    <w:rsid w:val="00802C86"/>
    <w:rsid w:val="008245C5"/>
    <w:rsid w:val="008307BB"/>
    <w:rsid w:val="008350D9"/>
    <w:rsid w:val="00837411"/>
    <w:rsid w:val="0084047D"/>
    <w:rsid w:val="008529C6"/>
    <w:rsid w:val="00863A37"/>
    <w:rsid w:val="0087128A"/>
    <w:rsid w:val="00875E35"/>
    <w:rsid w:val="00887D34"/>
    <w:rsid w:val="00892132"/>
    <w:rsid w:val="008A5B0E"/>
    <w:rsid w:val="008B06BD"/>
    <w:rsid w:val="008B2F8D"/>
    <w:rsid w:val="008E4941"/>
    <w:rsid w:val="008E4C3F"/>
    <w:rsid w:val="00901290"/>
    <w:rsid w:val="009078F2"/>
    <w:rsid w:val="00910C84"/>
    <w:rsid w:val="00911AFE"/>
    <w:rsid w:val="00916816"/>
    <w:rsid w:val="00923ACD"/>
    <w:rsid w:val="00926BF0"/>
    <w:rsid w:val="00927DFA"/>
    <w:rsid w:val="00933B87"/>
    <w:rsid w:val="0097160F"/>
    <w:rsid w:val="00972D53"/>
    <w:rsid w:val="009738CA"/>
    <w:rsid w:val="009B4819"/>
    <w:rsid w:val="009C657F"/>
    <w:rsid w:val="009D4466"/>
    <w:rsid w:val="009E2A88"/>
    <w:rsid w:val="009E6784"/>
    <w:rsid w:val="009E6C0E"/>
    <w:rsid w:val="009F3D34"/>
    <w:rsid w:val="00A2517D"/>
    <w:rsid w:val="00A33F43"/>
    <w:rsid w:val="00A4741D"/>
    <w:rsid w:val="00A47DBF"/>
    <w:rsid w:val="00A5302A"/>
    <w:rsid w:val="00A618C6"/>
    <w:rsid w:val="00A74801"/>
    <w:rsid w:val="00A761B8"/>
    <w:rsid w:val="00A80312"/>
    <w:rsid w:val="00A81A37"/>
    <w:rsid w:val="00A93905"/>
    <w:rsid w:val="00A97F1B"/>
    <w:rsid w:val="00AB0824"/>
    <w:rsid w:val="00AD22BB"/>
    <w:rsid w:val="00AD2A4F"/>
    <w:rsid w:val="00AE5064"/>
    <w:rsid w:val="00B01AF2"/>
    <w:rsid w:val="00B370B5"/>
    <w:rsid w:val="00B46EED"/>
    <w:rsid w:val="00B51B82"/>
    <w:rsid w:val="00B61FBD"/>
    <w:rsid w:val="00B62FC6"/>
    <w:rsid w:val="00B71A37"/>
    <w:rsid w:val="00B80423"/>
    <w:rsid w:val="00B96808"/>
    <w:rsid w:val="00BB4AA7"/>
    <w:rsid w:val="00BB54C0"/>
    <w:rsid w:val="00BC10F8"/>
    <w:rsid w:val="00BC6C1D"/>
    <w:rsid w:val="00BD0418"/>
    <w:rsid w:val="00BD1FEC"/>
    <w:rsid w:val="00BD2AD9"/>
    <w:rsid w:val="00BD4538"/>
    <w:rsid w:val="00BD6DF1"/>
    <w:rsid w:val="00BF131A"/>
    <w:rsid w:val="00BF6446"/>
    <w:rsid w:val="00C05D20"/>
    <w:rsid w:val="00C104D4"/>
    <w:rsid w:val="00C153AA"/>
    <w:rsid w:val="00C3342D"/>
    <w:rsid w:val="00C33A0B"/>
    <w:rsid w:val="00C36DFC"/>
    <w:rsid w:val="00C47FE2"/>
    <w:rsid w:val="00C65400"/>
    <w:rsid w:val="00C813CC"/>
    <w:rsid w:val="00C822CB"/>
    <w:rsid w:val="00C93ABA"/>
    <w:rsid w:val="00C97871"/>
    <w:rsid w:val="00CC499E"/>
    <w:rsid w:val="00CC6B2D"/>
    <w:rsid w:val="00CC756A"/>
    <w:rsid w:val="00CD20A9"/>
    <w:rsid w:val="00CD6CFD"/>
    <w:rsid w:val="00CF5CFF"/>
    <w:rsid w:val="00D11512"/>
    <w:rsid w:val="00D13CE9"/>
    <w:rsid w:val="00D227D0"/>
    <w:rsid w:val="00D22DD3"/>
    <w:rsid w:val="00D24A74"/>
    <w:rsid w:val="00D26D20"/>
    <w:rsid w:val="00D445E1"/>
    <w:rsid w:val="00D4564A"/>
    <w:rsid w:val="00D56762"/>
    <w:rsid w:val="00D62626"/>
    <w:rsid w:val="00D66BB4"/>
    <w:rsid w:val="00D71F25"/>
    <w:rsid w:val="00D749E7"/>
    <w:rsid w:val="00D778D0"/>
    <w:rsid w:val="00D801E7"/>
    <w:rsid w:val="00D8468E"/>
    <w:rsid w:val="00D87C45"/>
    <w:rsid w:val="00DB54EF"/>
    <w:rsid w:val="00DB5A81"/>
    <w:rsid w:val="00DC61EB"/>
    <w:rsid w:val="00DC66E5"/>
    <w:rsid w:val="00DC733B"/>
    <w:rsid w:val="00DD28DE"/>
    <w:rsid w:val="00DF08E1"/>
    <w:rsid w:val="00DF40F1"/>
    <w:rsid w:val="00E37125"/>
    <w:rsid w:val="00E642EB"/>
    <w:rsid w:val="00E9110F"/>
    <w:rsid w:val="00E92384"/>
    <w:rsid w:val="00E961AD"/>
    <w:rsid w:val="00EA4464"/>
    <w:rsid w:val="00EB776A"/>
    <w:rsid w:val="00EB7A4E"/>
    <w:rsid w:val="00EC5F27"/>
    <w:rsid w:val="00ED2A00"/>
    <w:rsid w:val="00EF3846"/>
    <w:rsid w:val="00EF5A24"/>
    <w:rsid w:val="00F0262A"/>
    <w:rsid w:val="00F16E0C"/>
    <w:rsid w:val="00F21A16"/>
    <w:rsid w:val="00F4759C"/>
    <w:rsid w:val="00F8783E"/>
    <w:rsid w:val="00F954C2"/>
    <w:rsid w:val="00FB23F2"/>
    <w:rsid w:val="00FB2E06"/>
    <w:rsid w:val="00FC3663"/>
    <w:rsid w:val="00FC3BDD"/>
    <w:rsid w:val="00FC64FB"/>
    <w:rsid w:val="00FD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333333" w:themeColor="text1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0" w:unhideWhenUsed="0" w:qFormat="1"/>
    <w:lsdException w:name="heading 2" w:uiPriority="1" w:qFormat="1"/>
    <w:lsdException w:name="heading 3" w:semiHidden="0" w:uiPriority="2" w:unhideWhenUsed="0" w:qFormat="1"/>
    <w:lsdException w:name="heading 4" w:uiPriority="31" w:qFormat="1"/>
    <w:lsdException w:name="heading 5" w:uiPriority="31" w:qFormat="1"/>
    <w:lsdException w:name="heading 6" w:uiPriority="31" w:qFormat="1"/>
    <w:lsdException w:name="heading 7" w:uiPriority="31" w:qFormat="1"/>
    <w:lsdException w:name="heading 8" w:uiPriority="31" w:qFormat="1"/>
    <w:lsdException w:name="heading 9" w:uiPriority="31" w:qFormat="1"/>
    <w:lsdException w:name="index 1" w:uiPriority="22"/>
    <w:lsdException w:name="index 2" w:semiHidden="0" w:uiPriority="23" w:unhideWhenUsed="0"/>
    <w:lsdException w:name="index 3" w:semiHidden="0" w:uiPriority="24" w:unhideWhenUsed="0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3"/>
    <w:lsdException w:name="annotation text" w:uiPriority="0"/>
    <w:lsdException w:name="footer" w:uiPriority="11"/>
    <w:lsdException w:name="index heading" w:uiPriority="21"/>
    <w:lsdException w:name="caption" w:semiHidden="0" w:uiPriority="6" w:unhideWhenUsed="0" w:qFormat="1"/>
    <w:lsdException w:name="table of figures" w:uiPriority="28"/>
    <w:lsdException w:name="annotation reference" w:uiPriority="0"/>
    <w:lsdException w:name="page number" w:uiPriority="25"/>
    <w:lsdException w:name="table of authorities" w:uiPriority="27"/>
    <w:lsdException w:name="toa heading" w:uiPriority="26"/>
    <w:lsdException w:name="List Bullet" w:uiPriority="7" w:qFormat="1"/>
    <w:lsdException w:name="List Bullet 2" w:uiPriority="8" w:qFormat="1"/>
    <w:lsdException w:name="List Bullet 3" w:uiPriority="9" w:qFormat="1"/>
    <w:lsdException w:name="Title" w:semiHidden="0" w:uiPriority="4" w:unhideWhenUsed="0" w:qFormat="1"/>
    <w:lsdException w:name="Default Paragraph Font" w:uiPriority="1"/>
    <w:lsdException w:name="Subtitle" w:semiHidden="0" w:uiPriority="5" w:unhideWhenUsed="0" w:qFormat="1"/>
    <w:lsdException w:name="Hyperlink" w:qFormat="1"/>
    <w:lsdException w:name="Strong" w:semiHidden="0" w:uiPriority="30" w:unhideWhenUsed="0" w:qFormat="1"/>
    <w:lsdException w:name="Emphasis" w:semiHidden="0" w:uiPriority="31" w:unhideWhenUsed="0" w:qFormat="1"/>
    <w:lsdException w:name="Table Grid" w:semiHidden="0" w:uiPriority="59" w:unhideWhenUsed="0"/>
    <w:lsdException w:name="Placeholder Text" w:unhideWhenUsed="0"/>
    <w:lsdException w:name="No Spacing" w:uiPriority="2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4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3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uiPriority w:val="3"/>
    <w:qFormat/>
    <w:rsid w:val="00A81A37"/>
    <w:pPr>
      <w:spacing w:after="200"/>
    </w:pPr>
    <w:rPr>
      <w:lang w:val="en-GB"/>
    </w:rPr>
  </w:style>
  <w:style w:type="paragraph" w:styleId="Heading1">
    <w:name w:val="heading 1"/>
    <w:basedOn w:val="Normal"/>
    <w:next w:val="BodyText"/>
    <w:link w:val="Heading1Char"/>
    <w:qFormat/>
    <w:rsid w:val="00FB23F2"/>
    <w:pPr>
      <w:keepNext/>
      <w:keepLines/>
      <w:numPr>
        <w:numId w:val="3"/>
      </w:numPr>
      <w:spacing w:before="360"/>
      <w:ind w:left="360"/>
      <w:outlineLvl w:val="0"/>
    </w:pPr>
    <w:rPr>
      <w:rFonts w:eastAsia="Times New Roman" w:cs="Times New Roman"/>
      <w:color w:val="CF1F32"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3C0528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color w:val="6D829F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9110F"/>
    <w:pPr>
      <w:keepNext/>
      <w:keepLines/>
      <w:numPr>
        <w:ilvl w:val="2"/>
        <w:numId w:val="3"/>
      </w:numPr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31"/>
    <w:semiHidden/>
    <w:rsid w:val="003C052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Subtitle"/>
    <w:next w:val="Normal"/>
    <w:link w:val="Heading5Char"/>
    <w:uiPriority w:val="31"/>
    <w:semiHidden/>
    <w:rsid w:val="003C0528"/>
    <w:pPr>
      <w:numPr>
        <w:ilvl w:val="4"/>
        <w:numId w:val="3"/>
      </w:numPr>
      <w:outlineLvl w:val="4"/>
    </w:pPr>
    <w:rPr>
      <w:b/>
      <w:color w:val="333333" w:themeColor="text1"/>
      <w:sz w:val="22"/>
    </w:rPr>
  </w:style>
  <w:style w:type="paragraph" w:styleId="Heading6">
    <w:name w:val="heading 6"/>
    <w:basedOn w:val="Normal"/>
    <w:next w:val="Normal"/>
    <w:link w:val="Heading6Char"/>
    <w:uiPriority w:val="31"/>
    <w:semiHidden/>
    <w:unhideWhenUsed/>
    <w:rsid w:val="003C052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5E6F91" w:themeColor="accent1" w:themeShade="7F"/>
    </w:rPr>
  </w:style>
  <w:style w:type="paragraph" w:styleId="Heading7">
    <w:name w:val="heading 7"/>
    <w:basedOn w:val="Normal"/>
    <w:next w:val="Normal"/>
    <w:link w:val="Heading7Char"/>
    <w:uiPriority w:val="31"/>
    <w:semiHidden/>
    <w:unhideWhenUsed/>
    <w:qFormat/>
    <w:rsid w:val="003C052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E6F91" w:themeColor="accent1" w:themeShade="7F"/>
    </w:rPr>
  </w:style>
  <w:style w:type="paragraph" w:styleId="Heading8">
    <w:name w:val="heading 8"/>
    <w:basedOn w:val="Normal"/>
    <w:next w:val="Normal"/>
    <w:link w:val="Heading8Char"/>
    <w:uiPriority w:val="31"/>
    <w:semiHidden/>
    <w:unhideWhenUsed/>
    <w:qFormat/>
    <w:rsid w:val="003C052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52525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1"/>
    <w:semiHidden/>
    <w:unhideWhenUsed/>
    <w:qFormat/>
    <w:rsid w:val="003C052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23F2"/>
    <w:rPr>
      <w:rFonts w:eastAsia="Times New Roman" w:cs="Times New Roman"/>
      <w:color w:val="CF1F32"/>
      <w:kern w:val="28"/>
      <w:sz w:val="36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3C05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0528"/>
  </w:style>
  <w:style w:type="character" w:customStyle="1" w:styleId="Heading2Char">
    <w:name w:val="Heading 2 Char"/>
    <w:basedOn w:val="DefaultParagraphFont"/>
    <w:link w:val="Heading2"/>
    <w:uiPriority w:val="1"/>
    <w:rsid w:val="003C0528"/>
    <w:rPr>
      <w:rFonts w:eastAsiaTheme="majorEastAsia" w:cstheme="majorBidi"/>
      <w:b/>
      <w:color w:val="6D829F" w:themeColor="accent2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4"/>
    <w:qFormat/>
    <w:rsid w:val="003C0528"/>
    <w:pPr>
      <w:spacing w:after="240" w:line="276" w:lineRule="auto"/>
      <w:contextualSpacing/>
    </w:pPr>
    <w:rPr>
      <w:rFonts w:eastAsiaTheme="majorEastAsia" w:cstheme="majorBidi"/>
      <w:color w:val="CC2337" w:themeColor="accent4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3C0528"/>
    <w:rPr>
      <w:rFonts w:eastAsiaTheme="majorEastAsia" w:cstheme="majorBidi"/>
      <w:color w:val="CC2337" w:themeColor="accent4"/>
      <w:spacing w:val="-1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C0528"/>
    <w:rPr>
      <w:color w:val="808080"/>
    </w:rPr>
  </w:style>
  <w:style w:type="paragraph" w:styleId="ListParagraph">
    <w:name w:val="List Paragraph"/>
    <w:basedOn w:val="Normal"/>
    <w:uiPriority w:val="34"/>
    <w:qFormat/>
    <w:rsid w:val="003C05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4"/>
    <w:qFormat/>
    <w:rsid w:val="003C0528"/>
    <w:pPr>
      <w:spacing w:before="200" w:after="160"/>
      <w:ind w:left="864" w:right="864"/>
    </w:pPr>
    <w:rPr>
      <w:i/>
      <w:iCs/>
      <w:color w:val="6D829F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14"/>
    <w:rsid w:val="003C0528"/>
    <w:rPr>
      <w:i/>
      <w:iCs/>
      <w:color w:val="6D829F" w:themeColor="accent2"/>
      <w:sz w:val="24"/>
    </w:rPr>
  </w:style>
  <w:style w:type="character" w:customStyle="1" w:styleId="Heading3Char">
    <w:name w:val="Heading 3 Char"/>
    <w:basedOn w:val="DefaultParagraphFont"/>
    <w:link w:val="Heading3"/>
    <w:uiPriority w:val="2"/>
    <w:rsid w:val="00E9110F"/>
    <w:rPr>
      <w:rFonts w:eastAsiaTheme="majorEastAsia" w:cstheme="majorBidi"/>
      <w:b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31"/>
    <w:semiHidden/>
    <w:rsid w:val="00547937"/>
    <w:rPr>
      <w:rFonts w:eastAsiaTheme="majorEastAsia" w:cstheme="majorBidi"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31"/>
    <w:semiHidden/>
    <w:rsid w:val="00547937"/>
    <w:rPr>
      <w:rFonts w:eastAsiaTheme="minorEastAsia"/>
      <w:b/>
      <w:spacing w:val="15"/>
      <w:lang w:val="en-GB"/>
    </w:rPr>
  </w:style>
  <w:style w:type="paragraph" w:styleId="Subtitle">
    <w:name w:val="Subtitle"/>
    <w:basedOn w:val="Normal"/>
    <w:next w:val="Normal"/>
    <w:link w:val="SubtitleChar"/>
    <w:uiPriority w:val="5"/>
    <w:qFormat/>
    <w:rsid w:val="003C0528"/>
    <w:pPr>
      <w:numPr>
        <w:ilvl w:val="1"/>
      </w:numPr>
      <w:spacing w:after="120" w:line="276" w:lineRule="auto"/>
    </w:pPr>
    <w:rPr>
      <w:rFonts w:eastAsiaTheme="minorEastAsia"/>
      <w:color w:val="6D829F" w:themeColor="accent2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5"/>
    <w:rsid w:val="003C0528"/>
    <w:rPr>
      <w:rFonts w:eastAsiaTheme="minorEastAsia"/>
      <w:color w:val="6D829F" w:themeColor="accent2"/>
      <w:spacing w:val="15"/>
      <w:sz w:val="52"/>
    </w:rPr>
  </w:style>
  <w:style w:type="character" w:customStyle="1" w:styleId="Heading6Char">
    <w:name w:val="Heading 6 Char"/>
    <w:basedOn w:val="DefaultParagraphFont"/>
    <w:link w:val="Heading6"/>
    <w:uiPriority w:val="31"/>
    <w:semiHidden/>
    <w:rsid w:val="003C0528"/>
    <w:rPr>
      <w:rFonts w:asciiTheme="majorHAnsi" w:eastAsiaTheme="majorEastAsia" w:hAnsiTheme="majorHAnsi" w:cstheme="majorBidi"/>
      <w:color w:val="5E6F91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31"/>
    <w:semiHidden/>
    <w:rsid w:val="003C0528"/>
    <w:rPr>
      <w:rFonts w:asciiTheme="majorHAnsi" w:eastAsiaTheme="majorEastAsia" w:hAnsiTheme="majorHAnsi" w:cstheme="majorBidi"/>
      <w:i/>
      <w:iCs/>
      <w:color w:val="5E6F91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31"/>
    <w:semiHidden/>
    <w:rsid w:val="003C0528"/>
    <w:rPr>
      <w:rFonts w:asciiTheme="majorHAnsi" w:eastAsiaTheme="majorEastAsia" w:hAnsiTheme="majorHAnsi" w:cstheme="majorBidi"/>
      <w:color w:val="525252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1"/>
    <w:semiHidden/>
    <w:rsid w:val="003C0528"/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  <w:lang w:val="en-GB"/>
    </w:rPr>
  </w:style>
  <w:style w:type="paragraph" w:styleId="Index1">
    <w:name w:val="index 1"/>
    <w:basedOn w:val="Normal"/>
    <w:next w:val="Normal"/>
    <w:autoRedefine/>
    <w:uiPriority w:val="22"/>
    <w:rsid w:val="003C0528"/>
    <w:pPr>
      <w:spacing w:before="0"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rsid w:val="00245C2A"/>
    <w:pPr>
      <w:spacing w:before="240" w:after="240"/>
    </w:pPr>
    <w:rPr>
      <w:rFonts w:cstheme="minorHAnsi"/>
      <w:b/>
      <w:bCs/>
      <w:color w:val="6D829F" w:themeColor="accent2"/>
      <w:sz w:val="24"/>
      <w:u w:val="single"/>
    </w:rPr>
  </w:style>
  <w:style w:type="paragraph" w:styleId="TOC2">
    <w:name w:val="toc 2"/>
    <w:basedOn w:val="Normal"/>
    <w:next w:val="Normal"/>
    <w:autoRedefine/>
    <w:uiPriority w:val="39"/>
    <w:rsid w:val="00A74801"/>
    <w:pPr>
      <w:spacing w:before="60" w:after="60"/>
    </w:pPr>
    <w:rPr>
      <w:rFonts w:cstheme="min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0528"/>
    <w:pPr>
      <w:spacing w:before="60" w:after="6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3C052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C052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C052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C052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C052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C0528"/>
    <w:pPr>
      <w:spacing w:after="100"/>
      <w:ind w:left="1760"/>
    </w:pPr>
  </w:style>
  <w:style w:type="paragraph" w:styleId="FootnoteText">
    <w:name w:val="footnote text"/>
    <w:basedOn w:val="Normal"/>
    <w:link w:val="FootnoteTextChar"/>
    <w:uiPriority w:val="13"/>
    <w:rsid w:val="003C0528"/>
    <w:pPr>
      <w:spacing w:before="60" w:after="60" w:line="264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3C0528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3C0528"/>
    <w:pPr>
      <w:tabs>
        <w:tab w:val="center" w:pos="4680"/>
        <w:tab w:val="right" w:pos="9360"/>
      </w:tabs>
      <w:spacing w:before="0" w:after="0" w:line="240" w:lineRule="auto"/>
    </w:pPr>
    <w:rPr>
      <w:color w:val="6D829F" w:themeColor="accent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C0528"/>
    <w:rPr>
      <w:color w:val="6D829F" w:themeColor="accent2"/>
      <w:sz w:val="18"/>
    </w:rPr>
  </w:style>
  <w:style w:type="paragraph" w:styleId="Footer">
    <w:name w:val="footer"/>
    <w:basedOn w:val="Normal"/>
    <w:link w:val="FooterChar"/>
    <w:uiPriority w:val="11"/>
    <w:rsid w:val="004D2B89"/>
    <w:pPr>
      <w:shd w:val="clear" w:color="auto" w:fill="EEF0F4" w:themeFill="accent1"/>
      <w:tabs>
        <w:tab w:val="center" w:pos="4680"/>
        <w:tab w:val="right" w:pos="9360"/>
      </w:tabs>
      <w:spacing w:before="0" w:after="0" w:line="240" w:lineRule="auto"/>
    </w:pPr>
    <w:rPr>
      <w:color w:val="6D829F" w:themeColor="accent2"/>
      <w:sz w:val="18"/>
    </w:rPr>
  </w:style>
  <w:style w:type="character" w:customStyle="1" w:styleId="FooterChar">
    <w:name w:val="Footer Char"/>
    <w:basedOn w:val="DefaultParagraphFont"/>
    <w:link w:val="Footer"/>
    <w:uiPriority w:val="11"/>
    <w:rsid w:val="004D2B89"/>
    <w:rPr>
      <w:color w:val="6D829F" w:themeColor="accent2"/>
      <w:sz w:val="18"/>
      <w:shd w:val="clear" w:color="auto" w:fill="EEF0F4" w:themeFill="accent1"/>
    </w:rPr>
  </w:style>
  <w:style w:type="paragraph" w:styleId="IndexHeading">
    <w:name w:val="index heading"/>
    <w:basedOn w:val="Normal"/>
    <w:next w:val="Index1"/>
    <w:uiPriority w:val="21"/>
    <w:rsid w:val="003C0528"/>
    <w:pPr>
      <w:spacing w:before="240" w:after="120"/>
    </w:pPr>
    <w:rPr>
      <w:rFonts w:eastAsiaTheme="majorEastAsia" w:cstheme="majorBidi"/>
      <w:b/>
      <w:bCs/>
      <w:color w:val="CC2337" w:themeColor="accent4"/>
      <w:sz w:val="28"/>
    </w:rPr>
  </w:style>
  <w:style w:type="paragraph" w:styleId="Caption">
    <w:name w:val="caption"/>
    <w:basedOn w:val="Normal"/>
    <w:next w:val="Normal"/>
    <w:uiPriority w:val="6"/>
    <w:rsid w:val="003C0528"/>
    <w:pPr>
      <w:spacing w:before="0" w:line="240" w:lineRule="auto"/>
    </w:pPr>
    <w:rPr>
      <w:i/>
      <w:iCs/>
      <w:color w:val="6D829F" w:themeColor="accent2"/>
      <w:sz w:val="18"/>
      <w:szCs w:val="18"/>
    </w:rPr>
  </w:style>
  <w:style w:type="paragraph" w:styleId="TableofFigures">
    <w:name w:val="table of figures"/>
    <w:basedOn w:val="Normal"/>
    <w:next w:val="Normal"/>
    <w:uiPriority w:val="28"/>
    <w:rsid w:val="003C0528"/>
    <w:pPr>
      <w:spacing w:after="0"/>
    </w:pPr>
  </w:style>
  <w:style w:type="character" w:styleId="PageNumber">
    <w:name w:val="page number"/>
    <w:basedOn w:val="DefaultParagraphFont"/>
    <w:uiPriority w:val="25"/>
    <w:rsid w:val="003C0528"/>
    <w:rPr>
      <w:rFonts w:ascii="Arial" w:hAnsi="Arial"/>
      <w:color w:val="6D829F" w:themeColor="accent2"/>
      <w:sz w:val="20"/>
    </w:rPr>
  </w:style>
  <w:style w:type="paragraph" w:styleId="TableofAuthorities">
    <w:name w:val="table of authorities"/>
    <w:basedOn w:val="Normal"/>
    <w:next w:val="Normal"/>
    <w:uiPriority w:val="27"/>
    <w:rsid w:val="003C0528"/>
    <w:pPr>
      <w:spacing w:after="0"/>
      <w:ind w:left="216" w:hanging="216"/>
    </w:pPr>
  </w:style>
  <w:style w:type="paragraph" w:styleId="TOAHeading">
    <w:name w:val="toa heading"/>
    <w:basedOn w:val="Normal"/>
    <w:next w:val="Normal"/>
    <w:uiPriority w:val="26"/>
    <w:rsid w:val="00A74801"/>
    <w:pPr>
      <w:spacing w:after="120"/>
    </w:pPr>
    <w:rPr>
      <w:rFonts w:eastAsiaTheme="majorEastAsia" w:cstheme="majorBidi"/>
      <w:b/>
      <w:bCs/>
      <w:caps/>
      <w:color w:val="CC2337" w:themeColor="accent4"/>
      <w:sz w:val="44"/>
      <w:szCs w:val="24"/>
    </w:rPr>
  </w:style>
  <w:style w:type="paragraph" w:styleId="ListBullet">
    <w:name w:val="List Bullet"/>
    <w:basedOn w:val="Normal"/>
    <w:uiPriority w:val="7"/>
    <w:qFormat/>
    <w:rsid w:val="00245C2A"/>
    <w:pPr>
      <w:numPr>
        <w:numId w:val="10"/>
      </w:numPr>
      <w:spacing w:after="120"/>
      <w:contextualSpacing/>
    </w:pPr>
  </w:style>
  <w:style w:type="paragraph" w:styleId="ListBullet2">
    <w:name w:val="List Bullet 2"/>
    <w:basedOn w:val="ListBullet"/>
    <w:uiPriority w:val="8"/>
    <w:qFormat/>
    <w:rsid w:val="00245C2A"/>
    <w:pPr>
      <w:numPr>
        <w:ilvl w:val="1"/>
      </w:numPr>
    </w:pPr>
  </w:style>
  <w:style w:type="paragraph" w:styleId="ListBullet3">
    <w:name w:val="List Bullet 3"/>
    <w:basedOn w:val="ListBullet2"/>
    <w:uiPriority w:val="9"/>
    <w:qFormat/>
    <w:rsid w:val="00D26D20"/>
    <w:pPr>
      <w:numPr>
        <w:ilvl w:val="2"/>
      </w:numPr>
    </w:pPr>
  </w:style>
  <w:style w:type="character" w:styleId="Hyperlink">
    <w:name w:val="Hyperlink"/>
    <w:basedOn w:val="DefaultParagraphFont"/>
    <w:uiPriority w:val="99"/>
    <w:qFormat/>
    <w:rsid w:val="003C0528"/>
    <w:rPr>
      <w:rFonts w:ascii="Arial" w:hAnsi="Arial"/>
      <w:i w:val="0"/>
      <w:color w:val="7EB5D0" w:themeColor="accent3"/>
      <w:sz w:val="20"/>
      <w:u w:val="single"/>
    </w:rPr>
  </w:style>
  <w:style w:type="paragraph" w:styleId="Bibliography">
    <w:name w:val="Bibliography"/>
    <w:basedOn w:val="Normal"/>
    <w:next w:val="Normal"/>
    <w:uiPriority w:val="16"/>
    <w:rsid w:val="003C0528"/>
  </w:style>
  <w:style w:type="paragraph" w:styleId="TOCHeading">
    <w:name w:val="TOC Heading"/>
    <w:basedOn w:val="Heading1"/>
    <w:next w:val="Normal"/>
    <w:uiPriority w:val="39"/>
    <w:qFormat/>
    <w:rsid w:val="00A74801"/>
    <w:pPr>
      <w:numPr>
        <w:numId w:val="0"/>
      </w:numPr>
      <w:spacing w:before="240" w:after="120"/>
      <w:outlineLvl w:val="9"/>
    </w:pPr>
    <w:rPr>
      <w:rFonts w:eastAsiaTheme="majorEastAsia" w:cstheme="majorBidi"/>
      <w:caps/>
      <w:color w:val="CC2337" w:themeColor="accent4"/>
      <w:kern w:val="0"/>
      <w:sz w:val="44"/>
      <w:szCs w:val="32"/>
    </w:rPr>
  </w:style>
  <w:style w:type="table" w:styleId="TableProfessional">
    <w:name w:val="Table Professional"/>
    <w:basedOn w:val="TableNormal"/>
    <w:uiPriority w:val="99"/>
    <w:semiHidden/>
    <w:unhideWhenUsed/>
    <w:rsid w:val="003C0528"/>
    <w:pPr>
      <w:spacing w:after="200"/>
    </w:pPr>
    <w:rPr>
      <w:color w:val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single" w:sz="4" w:space="0" w:color="BFBFBF" w:themeColor="background1" w:themeShade="BF"/>
          <w:tl2br w:val="nil"/>
          <w:tr2bl w:val="nil"/>
        </w:tcBorders>
        <w:shd w:val="solid" w:color="6D829F" w:themeColor="accent2" w:fill="FFFFFF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DD28DE"/>
    <w:pPr>
      <w:tabs>
        <w:tab w:val="decimal" w:pos="360"/>
      </w:tabs>
      <w:spacing w:before="0" w:line="276" w:lineRule="auto"/>
    </w:pPr>
    <w:rPr>
      <w:rFonts w:asciiTheme="minorHAnsi" w:eastAsiaTheme="minorEastAsia" w:hAnsiTheme="minorHAnsi" w:cs="Times New Roman"/>
      <w:color w:val="auto"/>
    </w:rPr>
  </w:style>
  <w:style w:type="table" w:styleId="TableGrid">
    <w:name w:val="Table Grid"/>
    <w:aliases w:val="NashTech Table 1"/>
    <w:basedOn w:val="TableNormal"/>
    <w:uiPriority w:val="59"/>
    <w:rsid w:val="00D801E7"/>
    <w:pPr>
      <w:spacing w:before="80" w:line="240" w:lineRule="auto"/>
    </w:pPr>
    <w:rPr>
      <w:color w:val="auto"/>
      <w:sz w:val="20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6D829F" w:themeFill="accent2"/>
      </w:tcPr>
    </w:tblStylePr>
  </w:style>
  <w:style w:type="table" w:styleId="LightShading-Accent1">
    <w:name w:val="Light Shading Accent 1"/>
    <w:basedOn w:val="TableNormal"/>
    <w:uiPriority w:val="60"/>
    <w:rsid w:val="003C0528"/>
    <w:pPr>
      <w:spacing w:before="0" w:after="0" w:line="240" w:lineRule="auto"/>
    </w:pPr>
    <w:rPr>
      <w:rFonts w:asciiTheme="minorHAnsi" w:eastAsiaTheme="minorEastAsia" w:hAnsiTheme="minorHAnsi"/>
      <w:color w:val="A4AFC4" w:themeColor="accent1" w:themeShade="BF"/>
    </w:rPr>
    <w:tblPr>
      <w:tblStyleRowBandSize w:val="1"/>
      <w:tblStyleColBandSize w:val="1"/>
      <w:tblBorders>
        <w:top w:val="single" w:sz="8" w:space="0" w:color="EEF0F4" w:themeColor="accent1"/>
        <w:bottom w:val="single" w:sz="8" w:space="0" w:color="EEF0F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F0F4" w:themeColor="accent1"/>
          <w:left w:val="nil"/>
          <w:bottom w:val="single" w:sz="8" w:space="0" w:color="EEF0F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F0F4" w:themeColor="accent1"/>
          <w:left w:val="nil"/>
          <w:bottom w:val="single" w:sz="8" w:space="0" w:color="EEF0F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3C0528"/>
    <w:pPr>
      <w:spacing w:before="0" w:after="0" w:line="240" w:lineRule="auto"/>
    </w:pPr>
    <w:rPr>
      <w:rFonts w:asciiTheme="minorHAnsi" w:eastAsiaTheme="minorEastAsia" w:hAnsiTheme="minorHAnsi"/>
      <w:color w:val="auto"/>
    </w:rPr>
    <w:tblPr>
      <w:tblStyleRowBandSize w:val="1"/>
      <w:tblStyleColBandSize w:val="1"/>
      <w:tblBorders>
        <w:top w:val="single" w:sz="8" w:space="0" w:color="7EB5D0" w:themeColor="accent3"/>
        <w:left w:val="single" w:sz="8" w:space="0" w:color="7EB5D0" w:themeColor="accent3"/>
        <w:bottom w:val="single" w:sz="8" w:space="0" w:color="7EB5D0" w:themeColor="accent3"/>
        <w:right w:val="single" w:sz="8" w:space="0" w:color="7EB5D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B5D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  <w:tblStylePr w:type="band1Horz">
      <w:tblPr/>
      <w:tcPr>
        <w:tcBorders>
          <w:top w:val="single" w:sz="8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</w:style>
  <w:style w:type="table" w:styleId="MediumShading2-Accent5">
    <w:name w:val="Medium Shading 2 Accent 5"/>
    <w:basedOn w:val="TableNormal"/>
    <w:uiPriority w:val="64"/>
    <w:rsid w:val="003C0528"/>
    <w:pPr>
      <w:spacing w:before="0" w:after="0" w:line="240" w:lineRule="auto"/>
    </w:pPr>
    <w:rPr>
      <w:rFonts w:asciiTheme="minorHAnsi" w:eastAsiaTheme="minorEastAsia" w:hAnsiTheme="minorHAnsi"/>
      <w:color w:val="aut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EB63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EB63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EB63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sid w:val="003C0528"/>
    <w:rPr>
      <w:i/>
      <w:iCs/>
      <w:color w:val="666666" w:themeColor="text1" w:themeTint="BF"/>
    </w:rPr>
  </w:style>
  <w:style w:type="paragraph" w:styleId="NoSpacing">
    <w:name w:val="No Spacing"/>
    <w:next w:val="Normal"/>
    <w:uiPriority w:val="29"/>
    <w:qFormat/>
    <w:rsid w:val="003C0528"/>
    <w:pPr>
      <w:spacing w:before="0" w:after="20" w:line="240" w:lineRule="auto"/>
    </w:pPr>
    <w:rPr>
      <w:sz w:val="18"/>
    </w:rPr>
  </w:style>
  <w:style w:type="numbering" w:customStyle="1" w:styleId="Style1">
    <w:name w:val="Style1"/>
    <w:uiPriority w:val="99"/>
    <w:rsid w:val="009C657F"/>
    <w:pPr>
      <w:numPr>
        <w:numId w:val="1"/>
      </w:numPr>
    </w:pPr>
  </w:style>
  <w:style w:type="numbering" w:customStyle="1" w:styleId="Style2">
    <w:name w:val="Style2"/>
    <w:uiPriority w:val="99"/>
    <w:rsid w:val="009C657F"/>
    <w:pPr>
      <w:numPr>
        <w:numId w:val="2"/>
      </w:numPr>
    </w:pPr>
  </w:style>
  <w:style w:type="numbering" w:customStyle="1" w:styleId="Style3">
    <w:name w:val="Style3"/>
    <w:uiPriority w:val="99"/>
    <w:rsid w:val="00FB23F2"/>
    <w:pPr>
      <w:numPr>
        <w:numId w:val="4"/>
      </w:numPr>
    </w:pPr>
  </w:style>
  <w:style w:type="numbering" w:customStyle="1" w:styleId="Style4">
    <w:name w:val="Style4"/>
    <w:uiPriority w:val="99"/>
    <w:rsid w:val="00FB23F2"/>
    <w:pPr>
      <w:numPr>
        <w:numId w:val="5"/>
      </w:numPr>
    </w:pPr>
  </w:style>
  <w:style w:type="numbering" w:customStyle="1" w:styleId="Style5">
    <w:name w:val="Style5"/>
    <w:uiPriority w:val="99"/>
    <w:rsid w:val="00FB23F2"/>
    <w:pPr>
      <w:numPr>
        <w:numId w:val="6"/>
      </w:numPr>
    </w:pPr>
  </w:style>
  <w:style w:type="numbering" w:customStyle="1" w:styleId="Style6">
    <w:name w:val="Style6"/>
    <w:uiPriority w:val="99"/>
    <w:rsid w:val="00FB23F2"/>
    <w:pPr>
      <w:numPr>
        <w:numId w:val="7"/>
      </w:numPr>
    </w:pPr>
  </w:style>
  <w:style w:type="numbering" w:customStyle="1" w:styleId="Style7">
    <w:name w:val="Style7"/>
    <w:uiPriority w:val="99"/>
    <w:rsid w:val="00FB23F2"/>
    <w:pPr>
      <w:numPr>
        <w:numId w:val="8"/>
      </w:numPr>
    </w:pPr>
  </w:style>
  <w:style w:type="numbering" w:customStyle="1" w:styleId="Style8">
    <w:name w:val="Style8"/>
    <w:uiPriority w:val="99"/>
    <w:rsid w:val="00FB23F2"/>
    <w:pPr>
      <w:numPr>
        <w:numId w:val="9"/>
      </w:numPr>
    </w:pPr>
  </w:style>
  <w:style w:type="paragraph" w:customStyle="1" w:styleId="Annex1">
    <w:name w:val="Annex 1"/>
    <w:basedOn w:val="Heading1"/>
    <w:next w:val="Normal"/>
    <w:link w:val="Annex1Char"/>
    <w:uiPriority w:val="3"/>
    <w:qFormat/>
    <w:rsid w:val="00C05D20"/>
    <w:pPr>
      <w:numPr>
        <w:numId w:val="11"/>
      </w:numPr>
    </w:pPr>
    <w:rPr>
      <w:color w:val="6D829F" w:themeColor="accent2"/>
      <w:sz w:val="32"/>
    </w:rPr>
  </w:style>
  <w:style w:type="character" w:customStyle="1" w:styleId="Annex1Char">
    <w:name w:val="Annex 1 Char"/>
    <w:basedOn w:val="Heading1Char"/>
    <w:link w:val="Annex1"/>
    <w:uiPriority w:val="3"/>
    <w:rsid w:val="00C05D20"/>
    <w:rPr>
      <w:rFonts w:eastAsia="Times New Roman" w:cs="Times New Roman"/>
      <w:color w:val="6D829F" w:themeColor="accent2"/>
      <w:kern w:val="28"/>
      <w:sz w:val="32"/>
      <w:szCs w:val="20"/>
      <w:lang w:val="en-GB"/>
    </w:rPr>
  </w:style>
  <w:style w:type="paragraph" w:customStyle="1" w:styleId="AnnexTitle">
    <w:name w:val="Annex Title"/>
    <w:basedOn w:val="Title"/>
    <w:next w:val="Normal"/>
    <w:link w:val="AnnexTitleChar"/>
    <w:uiPriority w:val="3"/>
    <w:qFormat/>
    <w:rsid w:val="005C056B"/>
    <w:rPr>
      <w:sz w:val="52"/>
    </w:rPr>
  </w:style>
  <w:style w:type="character" w:customStyle="1" w:styleId="AnnexTitleChar">
    <w:name w:val="Annex Title Char"/>
    <w:basedOn w:val="TitleChar"/>
    <w:link w:val="AnnexTitle"/>
    <w:uiPriority w:val="3"/>
    <w:rsid w:val="005C056B"/>
    <w:rPr>
      <w:rFonts w:eastAsiaTheme="majorEastAsia" w:cstheme="majorBidi"/>
      <w:color w:val="CC2337" w:themeColor="accent4"/>
      <w:spacing w:val="-10"/>
      <w:kern w:val="28"/>
      <w:sz w:val="52"/>
      <w:szCs w:val="56"/>
    </w:rPr>
  </w:style>
  <w:style w:type="paragraph" w:customStyle="1" w:styleId="Annex2">
    <w:name w:val="Annex 2"/>
    <w:basedOn w:val="Heading2"/>
    <w:next w:val="Normal"/>
    <w:link w:val="Annex2Char"/>
    <w:uiPriority w:val="3"/>
    <w:qFormat/>
    <w:rsid w:val="00C05D20"/>
    <w:pPr>
      <w:numPr>
        <w:numId w:val="11"/>
      </w:numPr>
    </w:pPr>
    <w:rPr>
      <w:b w:val="0"/>
      <w:color w:val="333333" w:themeColor="text1"/>
      <w:sz w:val="24"/>
    </w:rPr>
  </w:style>
  <w:style w:type="character" w:customStyle="1" w:styleId="Annex2Char">
    <w:name w:val="Annex 2 Char"/>
    <w:basedOn w:val="Heading2Char"/>
    <w:link w:val="Annex2"/>
    <w:uiPriority w:val="3"/>
    <w:rsid w:val="00C05D20"/>
    <w:rPr>
      <w:rFonts w:eastAsiaTheme="majorEastAsia" w:cstheme="majorBidi"/>
      <w:b w:val="0"/>
      <w:color w:val="6D829F" w:themeColor="accent2"/>
      <w:sz w:val="24"/>
      <w:szCs w:val="26"/>
      <w:lang w:val="en-GB"/>
    </w:rPr>
  </w:style>
  <w:style w:type="paragraph" w:customStyle="1" w:styleId="Annex3">
    <w:name w:val="Annex 3"/>
    <w:basedOn w:val="Heading3"/>
    <w:next w:val="Normal"/>
    <w:link w:val="Annex3Char"/>
    <w:uiPriority w:val="3"/>
    <w:qFormat/>
    <w:rsid w:val="00A81A37"/>
    <w:pPr>
      <w:numPr>
        <w:numId w:val="11"/>
      </w:numPr>
    </w:pPr>
    <w:rPr>
      <w:b w:val="0"/>
    </w:rPr>
  </w:style>
  <w:style w:type="character" w:customStyle="1" w:styleId="Annex3Char">
    <w:name w:val="Annex 3 Char"/>
    <w:basedOn w:val="Heading3Char"/>
    <w:link w:val="Annex3"/>
    <w:uiPriority w:val="3"/>
    <w:rsid w:val="00A81A37"/>
    <w:rPr>
      <w:rFonts w:eastAsiaTheme="majorEastAsia" w:cstheme="majorBidi"/>
      <w:b w:val="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4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43"/>
    <w:rPr>
      <w:rFonts w:ascii="Tahoma" w:hAnsi="Tahoma" w:cs="Tahoma"/>
      <w:sz w:val="16"/>
      <w:szCs w:val="16"/>
      <w:lang w:val="en-GB"/>
    </w:rPr>
  </w:style>
  <w:style w:type="table" w:customStyle="1" w:styleId="GridTableLight">
    <w:name w:val="Grid Table Light"/>
    <w:basedOn w:val="TableNormal"/>
    <w:uiPriority w:val="40"/>
    <w:rsid w:val="007F41AA"/>
    <w:pPr>
      <w:spacing w:before="80" w:after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115" w:type="dxa"/>
        <w:right w:w="115" w:type="dxa"/>
      </w:tblCellMar>
    </w:tblPr>
    <w:tblStylePr w:type="firstCol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6D829F" w:themeFill="accent2"/>
      </w:tcPr>
    </w:tblStylePr>
  </w:style>
  <w:style w:type="table" w:customStyle="1" w:styleId="Style9">
    <w:name w:val="Style9"/>
    <w:basedOn w:val="TableNormal"/>
    <w:uiPriority w:val="99"/>
    <w:rsid w:val="000F2BFA"/>
    <w:pPr>
      <w:spacing w:before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Col">
      <w:rPr>
        <w:b/>
        <w:color w:val="FFFFFF" w:themeColor="background1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6D829F" w:themeFill="accent2"/>
        <w:vAlign w:val="center"/>
      </w:tcPr>
    </w:tblStylePr>
  </w:style>
  <w:style w:type="table" w:customStyle="1" w:styleId="Style10">
    <w:name w:val="Style10"/>
    <w:basedOn w:val="TableNormal"/>
    <w:uiPriority w:val="99"/>
    <w:rsid w:val="000F2BFA"/>
    <w:pPr>
      <w:spacing w:before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Col">
      <w:rPr>
        <w:b/>
        <w:color w:val="FFFFFF" w:themeColor="background1"/>
      </w:rPr>
      <w:tblPr/>
      <w:tcPr>
        <w:shd w:val="clear" w:color="auto" w:fill="6D829F" w:themeFill="accent2"/>
      </w:tcPr>
    </w:tblStylePr>
  </w:style>
  <w:style w:type="paragraph" w:customStyle="1" w:styleId="InfoBlue">
    <w:name w:val="InfoBlue"/>
    <w:basedOn w:val="Normal"/>
    <w:next w:val="BodyText"/>
    <w:link w:val="InfoBlueChar"/>
    <w:autoRedefine/>
    <w:rsid w:val="00A5302A"/>
    <w:pPr>
      <w:widowControl w:val="0"/>
      <w:tabs>
        <w:tab w:val="left" w:pos="381"/>
      </w:tabs>
      <w:spacing w:before="0" w:after="120" w:line="240" w:lineRule="atLeast"/>
      <w:ind w:left="381"/>
    </w:pPr>
    <w:rPr>
      <w:rFonts w:ascii="Times New Roman" w:eastAsia="Times New Roman" w:hAnsi="Times New Roman" w:cs="Times New Roman"/>
      <w:iCs/>
      <w:color w:val="auto"/>
      <w:sz w:val="20"/>
      <w:szCs w:val="20"/>
      <w:lang w:val="en-US"/>
    </w:rPr>
  </w:style>
  <w:style w:type="character" w:customStyle="1" w:styleId="InfoBlueChar">
    <w:name w:val="InfoBlue Char"/>
    <w:link w:val="InfoBlue"/>
    <w:rsid w:val="00A5302A"/>
    <w:rPr>
      <w:rFonts w:ascii="Times New Roman" w:eastAsia="Times New Roman" w:hAnsi="Times New Roman" w:cs="Times New Roman"/>
      <w:iCs/>
      <w:color w:val="auto"/>
      <w:sz w:val="20"/>
      <w:szCs w:val="20"/>
    </w:rPr>
  </w:style>
  <w:style w:type="paragraph" w:customStyle="1" w:styleId="ProposalTitle">
    <w:name w:val="Proposal Title"/>
    <w:basedOn w:val="Normal"/>
    <w:rsid w:val="00B62FC6"/>
    <w:pPr>
      <w:spacing w:before="60" w:after="120" w:line="240" w:lineRule="auto"/>
      <w:jc w:val="right"/>
    </w:pPr>
    <w:rPr>
      <w:rFonts w:eastAsia="Times New Roman" w:cs="Times New Roman"/>
      <w:b/>
      <w:color w:val="002E36"/>
      <w:sz w:val="24"/>
      <w:szCs w:val="24"/>
      <w:lang w:eastAsia="en-GB"/>
    </w:rPr>
  </w:style>
  <w:style w:type="numbering" w:customStyle="1" w:styleId="BulletPoint">
    <w:name w:val="Bullet Point"/>
    <w:basedOn w:val="NoList"/>
    <w:rsid w:val="00B62FC6"/>
    <w:pPr>
      <w:numPr>
        <w:numId w:val="13"/>
      </w:numPr>
    </w:pPr>
  </w:style>
  <w:style w:type="character" w:styleId="CommentReference">
    <w:name w:val="annotation reference"/>
    <w:rsid w:val="006F381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F3814"/>
    <w:pPr>
      <w:spacing w:before="60" w:after="120" w:line="240" w:lineRule="auto"/>
      <w:jc w:val="both"/>
    </w:pPr>
    <w:rPr>
      <w:rFonts w:eastAsia="Times New Roman" w:cs="Times New Roman"/>
      <w:color w:val="002E36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6F3814"/>
    <w:rPr>
      <w:rFonts w:eastAsia="Times New Roman" w:cs="Times New Roman"/>
      <w:color w:val="002E36"/>
      <w:sz w:val="20"/>
      <w:szCs w:val="20"/>
      <w:lang w:val="en-GB" w:eastAsia="en-GB"/>
    </w:rPr>
  </w:style>
  <w:style w:type="paragraph" w:customStyle="1" w:styleId="Bullets3">
    <w:name w:val="Bullets 3"/>
    <w:basedOn w:val="BodyText"/>
    <w:rsid w:val="006F3814"/>
    <w:pPr>
      <w:keepLines/>
      <w:widowControl w:val="0"/>
      <w:numPr>
        <w:numId w:val="14"/>
      </w:numPr>
      <w:tabs>
        <w:tab w:val="clear" w:pos="1080"/>
        <w:tab w:val="num" w:pos="2880"/>
      </w:tabs>
      <w:spacing w:before="0" w:after="60" w:line="240" w:lineRule="atLeast"/>
      <w:ind w:left="2880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odyText1">
    <w:name w:val="Body Text1"/>
    <w:rsid w:val="0087128A"/>
    <w:pPr>
      <w:keepLines/>
      <w:spacing w:before="0" w:line="220" w:lineRule="atLeast"/>
    </w:pPr>
    <w:rPr>
      <w:rFonts w:ascii="Times New Roman" w:eastAsia="Times New Roman" w:hAnsi="Times New Roman" w:cs="Times New Roman"/>
      <w:color w:val="auto"/>
      <w:sz w:val="20"/>
      <w:szCs w:val="20"/>
      <w:lang w:val="en-GB"/>
    </w:rPr>
  </w:style>
  <w:style w:type="character" w:customStyle="1" w:styleId="config-key">
    <w:name w:val="config-key"/>
    <w:basedOn w:val="DefaultParagraphFont"/>
    <w:rsid w:val="009F3D34"/>
  </w:style>
  <w:style w:type="paragraph" w:customStyle="1" w:styleId="report-sub-title">
    <w:name w:val="report-sub-title"/>
    <w:basedOn w:val="Normal"/>
    <w:rsid w:val="000C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8468E"/>
    <w:rPr>
      <w:color w:val="954F72"/>
      <w:u w:val="single"/>
    </w:rPr>
  </w:style>
  <w:style w:type="paragraph" w:customStyle="1" w:styleId="xl67">
    <w:name w:val="xl67"/>
    <w:basedOn w:val="Normal"/>
    <w:rsid w:val="00D8468E"/>
    <w:pPr>
      <w:pBdr>
        <w:top w:val="single" w:sz="4" w:space="0" w:color="ACB9CA"/>
        <w:left w:val="single" w:sz="4" w:space="7" w:color="ACB9CA"/>
        <w:bottom w:val="single" w:sz="4" w:space="0" w:color="ACB9CA"/>
        <w:right w:val="single" w:sz="4" w:space="0" w:color="ACB9CA"/>
      </w:pBdr>
      <w:shd w:val="clear" w:color="000000" w:fill="F4F9FE"/>
      <w:spacing w:before="100" w:beforeAutospacing="1" w:after="100" w:afterAutospacing="1" w:line="240" w:lineRule="auto"/>
      <w:ind w:firstLineChars="100" w:firstLine="100"/>
    </w:pPr>
    <w:rPr>
      <w:rFonts w:ascii="Open Sans" w:eastAsia="Times New Roman" w:hAnsi="Open Sans" w:cs="Open Sans"/>
      <w:b/>
      <w:bCs/>
      <w:color w:val="4B4B63"/>
      <w:sz w:val="18"/>
      <w:szCs w:val="18"/>
      <w:lang w:val="en-US"/>
    </w:rPr>
  </w:style>
  <w:style w:type="paragraph" w:customStyle="1" w:styleId="xl68">
    <w:name w:val="xl68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F4F9FE"/>
      <w:spacing w:before="100" w:beforeAutospacing="1" w:after="100" w:afterAutospacing="1" w:line="240" w:lineRule="auto"/>
    </w:pPr>
    <w:rPr>
      <w:rFonts w:ascii="Open Sans" w:eastAsia="Times New Roman" w:hAnsi="Open Sans" w:cs="Open Sans"/>
      <w:b/>
      <w:bCs/>
      <w:color w:val="4B4B63"/>
      <w:sz w:val="18"/>
      <w:szCs w:val="18"/>
      <w:lang w:val="en-US"/>
    </w:rPr>
  </w:style>
  <w:style w:type="paragraph" w:customStyle="1" w:styleId="xl69">
    <w:name w:val="xl69"/>
    <w:basedOn w:val="Normal"/>
    <w:rsid w:val="00D8468E"/>
    <w:pPr>
      <w:pBdr>
        <w:top w:val="single" w:sz="4" w:space="0" w:color="ACB9CA"/>
        <w:left w:val="single" w:sz="4" w:space="7" w:color="ACB9CA"/>
        <w:bottom w:val="single" w:sz="4" w:space="0" w:color="ACB9CA"/>
        <w:right w:val="single" w:sz="4" w:space="0" w:color="ACB9CA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0">
    <w:name w:val="xl70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1">
    <w:name w:val="xl71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2">
    <w:name w:val="xl72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3">
    <w:name w:val="xl73"/>
    <w:basedOn w:val="Normal"/>
    <w:rsid w:val="00D8468E"/>
    <w:pPr>
      <w:pBdr>
        <w:top w:val="single" w:sz="4" w:space="0" w:color="ACB9CA"/>
        <w:left w:val="single" w:sz="4" w:space="7" w:color="ACB9CA"/>
        <w:bottom w:val="single" w:sz="4" w:space="0" w:color="ACB9CA"/>
        <w:right w:val="single" w:sz="4" w:space="0" w:color="ACB9CA"/>
      </w:pBdr>
      <w:shd w:val="clear" w:color="000000" w:fill="EDF6FF"/>
      <w:spacing w:before="100" w:beforeAutospacing="1" w:after="100" w:afterAutospacing="1" w:line="240" w:lineRule="auto"/>
      <w:ind w:firstLineChars="100" w:firstLine="100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4">
    <w:name w:val="xl74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EDF6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5">
    <w:name w:val="xl75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EDF6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6">
    <w:name w:val="xl76"/>
    <w:basedOn w:val="Normal"/>
    <w:rsid w:val="001A6FC7"/>
    <w:pPr>
      <w:shd w:val="clear" w:color="000000" w:fill="EDF6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7">
    <w:name w:val="xl77"/>
    <w:basedOn w:val="Normal"/>
    <w:rsid w:val="001A6FC7"/>
    <w:pPr>
      <w:shd w:val="clear" w:color="000000" w:fill="EDF6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674E9"/>
    <w:pPr>
      <w:spacing w:before="0" w:after="0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tgc">
    <w:name w:val="_tgc"/>
    <w:basedOn w:val="DefaultParagraphFont"/>
    <w:rsid w:val="00EF5A24"/>
  </w:style>
  <w:style w:type="character" w:customStyle="1" w:styleId="apple-converted-space">
    <w:name w:val="apple-converted-space"/>
    <w:basedOn w:val="DefaultParagraphFont"/>
    <w:rsid w:val="00EF5A24"/>
  </w:style>
  <w:style w:type="character" w:customStyle="1" w:styleId="d8e">
    <w:name w:val="_d8e"/>
    <w:basedOn w:val="DefaultParagraphFont"/>
    <w:rsid w:val="00EF5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333333" w:themeColor="text1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0" w:unhideWhenUsed="0" w:qFormat="1"/>
    <w:lsdException w:name="heading 2" w:uiPriority="1" w:qFormat="1"/>
    <w:lsdException w:name="heading 3" w:semiHidden="0" w:uiPriority="2" w:unhideWhenUsed="0" w:qFormat="1"/>
    <w:lsdException w:name="heading 4" w:uiPriority="31" w:qFormat="1"/>
    <w:lsdException w:name="heading 5" w:uiPriority="31" w:qFormat="1"/>
    <w:lsdException w:name="heading 6" w:uiPriority="31" w:qFormat="1"/>
    <w:lsdException w:name="heading 7" w:uiPriority="31" w:qFormat="1"/>
    <w:lsdException w:name="heading 8" w:uiPriority="31" w:qFormat="1"/>
    <w:lsdException w:name="heading 9" w:uiPriority="31" w:qFormat="1"/>
    <w:lsdException w:name="index 1" w:uiPriority="22"/>
    <w:lsdException w:name="index 2" w:semiHidden="0" w:uiPriority="23" w:unhideWhenUsed="0"/>
    <w:lsdException w:name="index 3" w:semiHidden="0" w:uiPriority="24" w:unhideWhenUsed="0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3"/>
    <w:lsdException w:name="annotation text" w:uiPriority="0"/>
    <w:lsdException w:name="footer" w:uiPriority="11"/>
    <w:lsdException w:name="index heading" w:uiPriority="21"/>
    <w:lsdException w:name="caption" w:semiHidden="0" w:uiPriority="6" w:unhideWhenUsed="0" w:qFormat="1"/>
    <w:lsdException w:name="table of figures" w:uiPriority="28"/>
    <w:lsdException w:name="annotation reference" w:uiPriority="0"/>
    <w:lsdException w:name="page number" w:uiPriority="25"/>
    <w:lsdException w:name="table of authorities" w:uiPriority="27"/>
    <w:lsdException w:name="toa heading" w:uiPriority="26"/>
    <w:lsdException w:name="List Bullet" w:uiPriority="7" w:qFormat="1"/>
    <w:lsdException w:name="List Bullet 2" w:uiPriority="8" w:qFormat="1"/>
    <w:lsdException w:name="List Bullet 3" w:uiPriority="9" w:qFormat="1"/>
    <w:lsdException w:name="Title" w:semiHidden="0" w:uiPriority="4" w:unhideWhenUsed="0" w:qFormat="1"/>
    <w:lsdException w:name="Default Paragraph Font" w:uiPriority="1"/>
    <w:lsdException w:name="Subtitle" w:semiHidden="0" w:uiPriority="5" w:unhideWhenUsed="0" w:qFormat="1"/>
    <w:lsdException w:name="Hyperlink" w:qFormat="1"/>
    <w:lsdException w:name="Strong" w:semiHidden="0" w:uiPriority="30" w:unhideWhenUsed="0" w:qFormat="1"/>
    <w:lsdException w:name="Emphasis" w:semiHidden="0" w:uiPriority="31" w:unhideWhenUsed="0" w:qFormat="1"/>
    <w:lsdException w:name="Table Grid" w:semiHidden="0" w:uiPriority="59" w:unhideWhenUsed="0"/>
    <w:lsdException w:name="Placeholder Text" w:unhideWhenUsed="0"/>
    <w:lsdException w:name="No Spacing" w:uiPriority="2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4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3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uiPriority w:val="3"/>
    <w:qFormat/>
    <w:rsid w:val="00A81A37"/>
    <w:pPr>
      <w:spacing w:after="200"/>
    </w:pPr>
    <w:rPr>
      <w:lang w:val="en-GB"/>
    </w:rPr>
  </w:style>
  <w:style w:type="paragraph" w:styleId="Heading1">
    <w:name w:val="heading 1"/>
    <w:basedOn w:val="Normal"/>
    <w:next w:val="BodyText"/>
    <w:link w:val="Heading1Char"/>
    <w:qFormat/>
    <w:rsid w:val="00FB23F2"/>
    <w:pPr>
      <w:keepNext/>
      <w:keepLines/>
      <w:numPr>
        <w:numId w:val="3"/>
      </w:numPr>
      <w:spacing w:before="360"/>
      <w:ind w:left="360"/>
      <w:outlineLvl w:val="0"/>
    </w:pPr>
    <w:rPr>
      <w:rFonts w:eastAsia="Times New Roman" w:cs="Times New Roman"/>
      <w:color w:val="CF1F32"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3C0528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color w:val="6D829F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9110F"/>
    <w:pPr>
      <w:keepNext/>
      <w:keepLines/>
      <w:numPr>
        <w:ilvl w:val="2"/>
        <w:numId w:val="3"/>
      </w:numPr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31"/>
    <w:semiHidden/>
    <w:rsid w:val="003C052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Subtitle"/>
    <w:next w:val="Normal"/>
    <w:link w:val="Heading5Char"/>
    <w:uiPriority w:val="31"/>
    <w:semiHidden/>
    <w:rsid w:val="003C0528"/>
    <w:pPr>
      <w:numPr>
        <w:ilvl w:val="4"/>
        <w:numId w:val="3"/>
      </w:numPr>
      <w:outlineLvl w:val="4"/>
    </w:pPr>
    <w:rPr>
      <w:b/>
      <w:color w:val="333333" w:themeColor="text1"/>
      <w:sz w:val="22"/>
    </w:rPr>
  </w:style>
  <w:style w:type="paragraph" w:styleId="Heading6">
    <w:name w:val="heading 6"/>
    <w:basedOn w:val="Normal"/>
    <w:next w:val="Normal"/>
    <w:link w:val="Heading6Char"/>
    <w:uiPriority w:val="31"/>
    <w:semiHidden/>
    <w:unhideWhenUsed/>
    <w:rsid w:val="003C052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5E6F91" w:themeColor="accent1" w:themeShade="7F"/>
    </w:rPr>
  </w:style>
  <w:style w:type="paragraph" w:styleId="Heading7">
    <w:name w:val="heading 7"/>
    <w:basedOn w:val="Normal"/>
    <w:next w:val="Normal"/>
    <w:link w:val="Heading7Char"/>
    <w:uiPriority w:val="31"/>
    <w:semiHidden/>
    <w:unhideWhenUsed/>
    <w:qFormat/>
    <w:rsid w:val="003C052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E6F91" w:themeColor="accent1" w:themeShade="7F"/>
    </w:rPr>
  </w:style>
  <w:style w:type="paragraph" w:styleId="Heading8">
    <w:name w:val="heading 8"/>
    <w:basedOn w:val="Normal"/>
    <w:next w:val="Normal"/>
    <w:link w:val="Heading8Char"/>
    <w:uiPriority w:val="31"/>
    <w:semiHidden/>
    <w:unhideWhenUsed/>
    <w:qFormat/>
    <w:rsid w:val="003C052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52525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1"/>
    <w:semiHidden/>
    <w:unhideWhenUsed/>
    <w:qFormat/>
    <w:rsid w:val="003C052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23F2"/>
    <w:rPr>
      <w:rFonts w:eastAsia="Times New Roman" w:cs="Times New Roman"/>
      <w:color w:val="CF1F32"/>
      <w:kern w:val="28"/>
      <w:sz w:val="36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3C05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0528"/>
  </w:style>
  <w:style w:type="character" w:customStyle="1" w:styleId="Heading2Char">
    <w:name w:val="Heading 2 Char"/>
    <w:basedOn w:val="DefaultParagraphFont"/>
    <w:link w:val="Heading2"/>
    <w:uiPriority w:val="1"/>
    <w:rsid w:val="003C0528"/>
    <w:rPr>
      <w:rFonts w:eastAsiaTheme="majorEastAsia" w:cstheme="majorBidi"/>
      <w:b/>
      <w:color w:val="6D829F" w:themeColor="accent2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4"/>
    <w:qFormat/>
    <w:rsid w:val="003C0528"/>
    <w:pPr>
      <w:spacing w:after="240" w:line="276" w:lineRule="auto"/>
      <w:contextualSpacing/>
    </w:pPr>
    <w:rPr>
      <w:rFonts w:eastAsiaTheme="majorEastAsia" w:cstheme="majorBidi"/>
      <w:color w:val="CC2337" w:themeColor="accent4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3C0528"/>
    <w:rPr>
      <w:rFonts w:eastAsiaTheme="majorEastAsia" w:cstheme="majorBidi"/>
      <w:color w:val="CC2337" w:themeColor="accent4"/>
      <w:spacing w:val="-1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C0528"/>
    <w:rPr>
      <w:color w:val="808080"/>
    </w:rPr>
  </w:style>
  <w:style w:type="paragraph" w:styleId="ListParagraph">
    <w:name w:val="List Paragraph"/>
    <w:basedOn w:val="Normal"/>
    <w:uiPriority w:val="34"/>
    <w:qFormat/>
    <w:rsid w:val="003C05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4"/>
    <w:qFormat/>
    <w:rsid w:val="003C0528"/>
    <w:pPr>
      <w:spacing w:before="200" w:after="160"/>
      <w:ind w:left="864" w:right="864"/>
    </w:pPr>
    <w:rPr>
      <w:i/>
      <w:iCs/>
      <w:color w:val="6D829F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14"/>
    <w:rsid w:val="003C0528"/>
    <w:rPr>
      <w:i/>
      <w:iCs/>
      <w:color w:val="6D829F" w:themeColor="accent2"/>
      <w:sz w:val="24"/>
    </w:rPr>
  </w:style>
  <w:style w:type="character" w:customStyle="1" w:styleId="Heading3Char">
    <w:name w:val="Heading 3 Char"/>
    <w:basedOn w:val="DefaultParagraphFont"/>
    <w:link w:val="Heading3"/>
    <w:uiPriority w:val="2"/>
    <w:rsid w:val="00E9110F"/>
    <w:rPr>
      <w:rFonts w:eastAsiaTheme="majorEastAsia" w:cstheme="majorBidi"/>
      <w:b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31"/>
    <w:semiHidden/>
    <w:rsid w:val="00547937"/>
    <w:rPr>
      <w:rFonts w:eastAsiaTheme="majorEastAsia" w:cstheme="majorBidi"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31"/>
    <w:semiHidden/>
    <w:rsid w:val="00547937"/>
    <w:rPr>
      <w:rFonts w:eastAsiaTheme="minorEastAsia"/>
      <w:b/>
      <w:spacing w:val="15"/>
      <w:lang w:val="en-GB"/>
    </w:rPr>
  </w:style>
  <w:style w:type="paragraph" w:styleId="Subtitle">
    <w:name w:val="Subtitle"/>
    <w:basedOn w:val="Normal"/>
    <w:next w:val="Normal"/>
    <w:link w:val="SubtitleChar"/>
    <w:uiPriority w:val="5"/>
    <w:qFormat/>
    <w:rsid w:val="003C0528"/>
    <w:pPr>
      <w:numPr>
        <w:ilvl w:val="1"/>
      </w:numPr>
      <w:spacing w:after="120" w:line="276" w:lineRule="auto"/>
    </w:pPr>
    <w:rPr>
      <w:rFonts w:eastAsiaTheme="minorEastAsia"/>
      <w:color w:val="6D829F" w:themeColor="accent2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5"/>
    <w:rsid w:val="003C0528"/>
    <w:rPr>
      <w:rFonts w:eastAsiaTheme="minorEastAsia"/>
      <w:color w:val="6D829F" w:themeColor="accent2"/>
      <w:spacing w:val="15"/>
      <w:sz w:val="52"/>
    </w:rPr>
  </w:style>
  <w:style w:type="character" w:customStyle="1" w:styleId="Heading6Char">
    <w:name w:val="Heading 6 Char"/>
    <w:basedOn w:val="DefaultParagraphFont"/>
    <w:link w:val="Heading6"/>
    <w:uiPriority w:val="31"/>
    <w:semiHidden/>
    <w:rsid w:val="003C0528"/>
    <w:rPr>
      <w:rFonts w:asciiTheme="majorHAnsi" w:eastAsiaTheme="majorEastAsia" w:hAnsiTheme="majorHAnsi" w:cstheme="majorBidi"/>
      <w:color w:val="5E6F91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31"/>
    <w:semiHidden/>
    <w:rsid w:val="003C0528"/>
    <w:rPr>
      <w:rFonts w:asciiTheme="majorHAnsi" w:eastAsiaTheme="majorEastAsia" w:hAnsiTheme="majorHAnsi" w:cstheme="majorBidi"/>
      <w:i/>
      <w:iCs/>
      <w:color w:val="5E6F91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31"/>
    <w:semiHidden/>
    <w:rsid w:val="003C0528"/>
    <w:rPr>
      <w:rFonts w:asciiTheme="majorHAnsi" w:eastAsiaTheme="majorEastAsia" w:hAnsiTheme="majorHAnsi" w:cstheme="majorBidi"/>
      <w:color w:val="525252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1"/>
    <w:semiHidden/>
    <w:rsid w:val="003C0528"/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  <w:lang w:val="en-GB"/>
    </w:rPr>
  </w:style>
  <w:style w:type="paragraph" w:styleId="Index1">
    <w:name w:val="index 1"/>
    <w:basedOn w:val="Normal"/>
    <w:next w:val="Normal"/>
    <w:autoRedefine/>
    <w:uiPriority w:val="22"/>
    <w:rsid w:val="003C0528"/>
    <w:pPr>
      <w:spacing w:before="0"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rsid w:val="00245C2A"/>
    <w:pPr>
      <w:spacing w:before="240" w:after="240"/>
    </w:pPr>
    <w:rPr>
      <w:rFonts w:cstheme="minorHAnsi"/>
      <w:b/>
      <w:bCs/>
      <w:color w:val="6D829F" w:themeColor="accent2"/>
      <w:sz w:val="24"/>
      <w:u w:val="single"/>
    </w:rPr>
  </w:style>
  <w:style w:type="paragraph" w:styleId="TOC2">
    <w:name w:val="toc 2"/>
    <w:basedOn w:val="Normal"/>
    <w:next w:val="Normal"/>
    <w:autoRedefine/>
    <w:uiPriority w:val="39"/>
    <w:rsid w:val="00A74801"/>
    <w:pPr>
      <w:spacing w:before="60" w:after="60"/>
    </w:pPr>
    <w:rPr>
      <w:rFonts w:cstheme="min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0528"/>
    <w:pPr>
      <w:spacing w:before="60" w:after="6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3C052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C052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C052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C052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C052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C0528"/>
    <w:pPr>
      <w:spacing w:after="100"/>
      <w:ind w:left="1760"/>
    </w:pPr>
  </w:style>
  <w:style w:type="paragraph" w:styleId="FootnoteText">
    <w:name w:val="footnote text"/>
    <w:basedOn w:val="Normal"/>
    <w:link w:val="FootnoteTextChar"/>
    <w:uiPriority w:val="13"/>
    <w:rsid w:val="003C0528"/>
    <w:pPr>
      <w:spacing w:before="60" w:after="60" w:line="264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3C0528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3C0528"/>
    <w:pPr>
      <w:tabs>
        <w:tab w:val="center" w:pos="4680"/>
        <w:tab w:val="right" w:pos="9360"/>
      </w:tabs>
      <w:spacing w:before="0" w:after="0" w:line="240" w:lineRule="auto"/>
    </w:pPr>
    <w:rPr>
      <w:color w:val="6D829F" w:themeColor="accent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C0528"/>
    <w:rPr>
      <w:color w:val="6D829F" w:themeColor="accent2"/>
      <w:sz w:val="18"/>
    </w:rPr>
  </w:style>
  <w:style w:type="paragraph" w:styleId="Footer">
    <w:name w:val="footer"/>
    <w:basedOn w:val="Normal"/>
    <w:link w:val="FooterChar"/>
    <w:uiPriority w:val="11"/>
    <w:rsid w:val="004D2B89"/>
    <w:pPr>
      <w:shd w:val="clear" w:color="auto" w:fill="EEF0F4" w:themeFill="accent1"/>
      <w:tabs>
        <w:tab w:val="center" w:pos="4680"/>
        <w:tab w:val="right" w:pos="9360"/>
      </w:tabs>
      <w:spacing w:before="0" w:after="0" w:line="240" w:lineRule="auto"/>
    </w:pPr>
    <w:rPr>
      <w:color w:val="6D829F" w:themeColor="accent2"/>
      <w:sz w:val="18"/>
    </w:rPr>
  </w:style>
  <w:style w:type="character" w:customStyle="1" w:styleId="FooterChar">
    <w:name w:val="Footer Char"/>
    <w:basedOn w:val="DefaultParagraphFont"/>
    <w:link w:val="Footer"/>
    <w:uiPriority w:val="11"/>
    <w:rsid w:val="004D2B89"/>
    <w:rPr>
      <w:color w:val="6D829F" w:themeColor="accent2"/>
      <w:sz w:val="18"/>
      <w:shd w:val="clear" w:color="auto" w:fill="EEF0F4" w:themeFill="accent1"/>
    </w:rPr>
  </w:style>
  <w:style w:type="paragraph" w:styleId="IndexHeading">
    <w:name w:val="index heading"/>
    <w:basedOn w:val="Normal"/>
    <w:next w:val="Index1"/>
    <w:uiPriority w:val="21"/>
    <w:rsid w:val="003C0528"/>
    <w:pPr>
      <w:spacing w:before="240" w:after="120"/>
    </w:pPr>
    <w:rPr>
      <w:rFonts w:eastAsiaTheme="majorEastAsia" w:cstheme="majorBidi"/>
      <w:b/>
      <w:bCs/>
      <w:color w:val="CC2337" w:themeColor="accent4"/>
      <w:sz w:val="28"/>
    </w:rPr>
  </w:style>
  <w:style w:type="paragraph" w:styleId="Caption">
    <w:name w:val="caption"/>
    <w:basedOn w:val="Normal"/>
    <w:next w:val="Normal"/>
    <w:uiPriority w:val="6"/>
    <w:rsid w:val="003C0528"/>
    <w:pPr>
      <w:spacing w:before="0" w:line="240" w:lineRule="auto"/>
    </w:pPr>
    <w:rPr>
      <w:i/>
      <w:iCs/>
      <w:color w:val="6D829F" w:themeColor="accent2"/>
      <w:sz w:val="18"/>
      <w:szCs w:val="18"/>
    </w:rPr>
  </w:style>
  <w:style w:type="paragraph" w:styleId="TableofFigures">
    <w:name w:val="table of figures"/>
    <w:basedOn w:val="Normal"/>
    <w:next w:val="Normal"/>
    <w:uiPriority w:val="28"/>
    <w:rsid w:val="003C0528"/>
    <w:pPr>
      <w:spacing w:after="0"/>
    </w:pPr>
  </w:style>
  <w:style w:type="character" w:styleId="PageNumber">
    <w:name w:val="page number"/>
    <w:basedOn w:val="DefaultParagraphFont"/>
    <w:uiPriority w:val="25"/>
    <w:rsid w:val="003C0528"/>
    <w:rPr>
      <w:rFonts w:ascii="Arial" w:hAnsi="Arial"/>
      <w:color w:val="6D829F" w:themeColor="accent2"/>
      <w:sz w:val="20"/>
    </w:rPr>
  </w:style>
  <w:style w:type="paragraph" w:styleId="TableofAuthorities">
    <w:name w:val="table of authorities"/>
    <w:basedOn w:val="Normal"/>
    <w:next w:val="Normal"/>
    <w:uiPriority w:val="27"/>
    <w:rsid w:val="003C0528"/>
    <w:pPr>
      <w:spacing w:after="0"/>
      <w:ind w:left="216" w:hanging="216"/>
    </w:pPr>
  </w:style>
  <w:style w:type="paragraph" w:styleId="TOAHeading">
    <w:name w:val="toa heading"/>
    <w:basedOn w:val="Normal"/>
    <w:next w:val="Normal"/>
    <w:uiPriority w:val="26"/>
    <w:rsid w:val="00A74801"/>
    <w:pPr>
      <w:spacing w:after="120"/>
    </w:pPr>
    <w:rPr>
      <w:rFonts w:eastAsiaTheme="majorEastAsia" w:cstheme="majorBidi"/>
      <w:b/>
      <w:bCs/>
      <w:caps/>
      <w:color w:val="CC2337" w:themeColor="accent4"/>
      <w:sz w:val="44"/>
      <w:szCs w:val="24"/>
    </w:rPr>
  </w:style>
  <w:style w:type="paragraph" w:styleId="ListBullet">
    <w:name w:val="List Bullet"/>
    <w:basedOn w:val="Normal"/>
    <w:uiPriority w:val="7"/>
    <w:qFormat/>
    <w:rsid w:val="00245C2A"/>
    <w:pPr>
      <w:numPr>
        <w:numId w:val="10"/>
      </w:numPr>
      <w:spacing w:after="120"/>
      <w:contextualSpacing/>
    </w:pPr>
  </w:style>
  <w:style w:type="paragraph" w:styleId="ListBullet2">
    <w:name w:val="List Bullet 2"/>
    <w:basedOn w:val="ListBullet"/>
    <w:uiPriority w:val="8"/>
    <w:qFormat/>
    <w:rsid w:val="00245C2A"/>
    <w:pPr>
      <w:numPr>
        <w:ilvl w:val="1"/>
      </w:numPr>
    </w:pPr>
  </w:style>
  <w:style w:type="paragraph" w:styleId="ListBullet3">
    <w:name w:val="List Bullet 3"/>
    <w:basedOn w:val="ListBullet2"/>
    <w:uiPriority w:val="9"/>
    <w:qFormat/>
    <w:rsid w:val="00D26D20"/>
    <w:pPr>
      <w:numPr>
        <w:ilvl w:val="2"/>
      </w:numPr>
    </w:pPr>
  </w:style>
  <w:style w:type="character" w:styleId="Hyperlink">
    <w:name w:val="Hyperlink"/>
    <w:basedOn w:val="DefaultParagraphFont"/>
    <w:uiPriority w:val="99"/>
    <w:qFormat/>
    <w:rsid w:val="003C0528"/>
    <w:rPr>
      <w:rFonts w:ascii="Arial" w:hAnsi="Arial"/>
      <w:i w:val="0"/>
      <w:color w:val="7EB5D0" w:themeColor="accent3"/>
      <w:sz w:val="20"/>
      <w:u w:val="single"/>
    </w:rPr>
  </w:style>
  <w:style w:type="paragraph" w:styleId="Bibliography">
    <w:name w:val="Bibliography"/>
    <w:basedOn w:val="Normal"/>
    <w:next w:val="Normal"/>
    <w:uiPriority w:val="16"/>
    <w:rsid w:val="003C0528"/>
  </w:style>
  <w:style w:type="paragraph" w:styleId="TOCHeading">
    <w:name w:val="TOC Heading"/>
    <w:basedOn w:val="Heading1"/>
    <w:next w:val="Normal"/>
    <w:uiPriority w:val="39"/>
    <w:qFormat/>
    <w:rsid w:val="00A74801"/>
    <w:pPr>
      <w:numPr>
        <w:numId w:val="0"/>
      </w:numPr>
      <w:spacing w:before="240" w:after="120"/>
      <w:outlineLvl w:val="9"/>
    </w:pPr>
    <w:rPr>
      <w:rFonts w:eastAsiaTheme="majorEastAsia" w:cstheme="majorBidi"/>
      <w:caps/>
      <w:color w:val="CC2337" w:themeColor="accent4"/>
      <w:kern w:val="0"/>
      <w:sz w:val="44"/>
      <w:szCs w:val="32"/>
    </w:rPr>
  </w:style>
  <w:style w:type="table" w:styleId="TableProfessional">
    <w:name w:val="Table Professional"/>
    <w:basedOn w:val="TableNormal"/>
    <w:uiPriority w:val="99"/>
    <w:semiHidden/>
    <w:unhideWhenUsed/>
    <w:rsid w:val="003C0528"/>
    <w:pPr>
      <w:spacing w:after="200"/>
    </w:pPr>
    <w:rPr>
      <w:color w:val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single" w:sz="4" w:space="0" w:color="BFBFBF" w:themeColor="background1" w:themeShade="BF"/>
          <w:tl2br w:val="nil"/>
          <w:tr2bl w:val="nil"/>
        </w:tcBorders>
        <w:shd w:val="solid" w:color="6D829F" w:themeColor="accent2" w:fill="FFFFFF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DD28DE"/>
    <w:pPr>
      <w:tabs>
        <w:tab w:val="decimal" w:pos="360"/>
      </w:tabs>
      <w:spacing w:before="0" w:line="276" w:lineRule="auto"/>
    </w:pPr>
    <w:rPr>
      <w:rFonts w:asciiTheme="minorHAnsi" w:eastAsiaTheme="minorEastAsia" w:hAnsiTheme="minorHAnsi" w:cs="Times New Roman"/>
      <w:color w:val="auto"/>
    </w:rPr>
  </w:style>
  <w:style w:type="table" w:styleId="TableGrid">
    <w:name w:val="Table Grid"/>
    <w:aliases w:val="NashTech Table 1"/>
    <w:basedOn w:val="TableNormal"/>
    <w:uiPriority w:val="59"/>
    <w:rsid w:val="00D801E7"/>
    <w:pPr>
      <w:spacing w:before="80" w:line="240" w:lineRule="auto"/>
    </w:pPr>
    <w:rPr>
      <w:color w:val="auto"/>
      <w:sz w:val="20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6D829F" w:themeFill="accent2"/>
      </w:tcPr>
    </w:tblStylePr>
  </w:style>
  <w:style w:type="table" w:styleId="LightShading-Accent1">
    <w:name w:val="Light Shading Accent 1"/>
    <w:basedOn w:val="TableNormal"/>
    <w:uiPriority w:val="60"/>
    <w:rsid w:val="003C0528"/>
    <w:pPr>
      <w:spacing w:before="0" w:after="0" w:line="240" w:lineRule="auto"/>
    </w:pPr>
    <w:rPr>
      <w:rFonts w:asciiTheme="minorHAnsi" w:eastAsiaTheme="minorEastAsia" w:hAnsiTheme="minorHAnsi"/>
      <w:color w:val="A4AFC4" w:themeColor="accent1" w:themeShade="BF"/>
    </w:rPr>
    <w:tblPr>
      <w:tblStyleRowBandSize w:val="1"/>
      <w:tblStyleColBandSize w:val="1"/>
      <w:tblBorders>
        <w:top w:val="single" w:sz="8" w:space="0" w:color="EEF0F4" w:themeColor="accent1"/>
        <w:bottom w:val="single" w:sz="8" w:space="0" w:color="EEF0F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F0F4" w:themeColor="accent1"/>
          <w:left w:val="nil"/>
          <w:bottom w:val="single" w:sz="8" w:space="0" w:color="EEF0F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F0F4" w:themeColor="accent1"/>
          <w:left w:val="nil"/>
          <w:bottom w:val="single" w:sz="8" w:space="0" w:color="EEF0F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3C0528"/>
    <w:pPr>
      <w:spacing w:before="0" w:after="0" w:line="240" w:lineRule="auto"/>
    </w:pPr>
    <w:rPr>
      <w:rFonts w:asciiTheme="minorHAnsi" w:eastAsiaTheme="minorEastAsia" w:hAnsiTheme="minorHAnsi"/>
      <w:color w:val="auto"/>
    </w:rPr>
    <w:tblPr>
      <w:tblStyleRowBandSize w:val="1"/>
      <w:tblStyleColBandSize w:val="1"/>
      <w:tblBorders>
        <w:top w:val="single" w:sz="8" w:space="0" w:color="7EB5D0" w:themeColor="accent3"/>
        <w:left w:val="single" w:sz="8" w:space="0" w:color="7EB5D0" w:themeColor="accent3"/>
        <w:bottom w:val="single" w:sz="8" w:space="0" w:color="7EB5D0" w:themeColor="accent3"/>
        <w:right w:val="single" w:sz="8" w:space="0" w:color="7EB5D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B5D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  <w:tblStylePr w:type="band1Horz">
      <w:tblPr/>
      <w:tcPr>
        <w:tcBorders>
          <w:top w:val="single" w:sz="8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</w:style>
  <w:style w:type="table" w:styleId="MediumShading2-Accent5">
    <w:name w:val="Medium Shading 2 Accent 5"/>
    <w:basedOn w:val="TableNormal"/>
    <w:uiPriority w:val="64"/>
    <w:rsid w:val="003C0528"/>
    <w:pPr>
      <w:spacing w:before="0" w:after="0" w:line="240" w:lineRule="auto"/>
    </w:pPr>
    <w:rPr>
      <w:rFonts w:asciiTheme="minorHAnsi" w:eastAsiaTheme="minorEastAsia" w:hAnsiTheme="minorHAnsi"/>
      <w:color w:val="aut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EB63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EB63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EB63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sid w:val="003C0528"/>
    <w:rPr>
      <w:i/>
      <w:iCs/>
      <w:color w:val="666666" w:themeColor="text1" w:themeTint="BF"/>
    </w:rPr>
  </w:style>
  <w:style w:type="paragraph" w:styleId="NoSpacing">
    <w:name w:val="No Spacing"/>
    <w:next w:val="Normal"/>
    <w:uiPriority w:val="29"/>
    <w:qFormat/>
    <w:rsid w:val="003C0528"/>
    <w:pPr>
      <w:spacing w:before="0" w:after="20" w:line="240" w:lineRule="auto"/>
    </w:pPr>
    <w:rPr>
      <w:sz w:val="18"/>
    </w:rPr>
  </w:style>
  <w:style w:type="numbering" w:customStyle="1" w:styleId="Style1">
    <w:name w:val="Style1"/>
    <w:uiPriority w:val="99"/>
    <w:rsid w:val="009C657F"/>
    <w:pPr>
      <w:numPr>
        <w:numId w:val="1"/>
      </w:numPr>
    </w:pPr>
  </w:style>
  <w:style w:type="numbering" w:customStyle="1" w:styleId="Style2">
    <w:name w:val="Style2"/>
    <w:uiPriority w:val="99"/>
    <w:rsid w:val="009C657F"/>
    <w:pPr>
      <w:numPr>
        <w:numId w:val="2"/>
      </w:numPr>
    </w:pPr>
  </w:style>
  <w:style w:type="numbering" w:customStyle="1" w:styleId="Style3">
    <w:name w:val="Style3"/>
    <w:uiPriority w:val="99"/>
    <w:rsid w:val="00FB23F2"/>
    <w:pPr>
      <w:numPr>
        <w:numId w:val="4"/>
      </w:numPr>
    </w:pPr>
  </w:style>
  <w:style w:type="numbering" w:customStyle="1" w:styleId="Style4">
    <w:name w:val="Style4"/>
    <w:uiPriority w:val="99"/>
    <w:rsid w:val="00FB23F2"/>
    <w:pPr>
      <w:numPr>
        <w:numId w:val="5"/>
      </w:numPr>
    </w:pPr>
  </w:style>
  <w:style w:type="numbering" w:customStyle="1" w:styleId="Style5">
    <w:name w:val="Style5"/>
    <w:uiPriority w:val="99"/>
    <w:rsid w:val="00FB23F2"/>
    <w:pPr>
      <w:numPr>
        <w:numId w:val="6"/>
      </w:numPr>
    </w:pPr>
  </w:style>
  <w:style w:type="numbering" w:customStyle="1" w:styleId="Style6">
    <w:name w:val="Style6"/>
    <w:uiPriority w:val="99"/>
    <w:rsid w:val="00FB23F2"/>
    <w:pPr>
      <w:numPr>
        <w:numId w:val="7"/>
      </w:numPr>
    </w:pPr>
  </w:style>
  <w:style w:type="numbering" w:customStyle="1" w:styleId="Style7">
    <w:name w:val="Style7"/>
    <w:uiPriority w:val="99"/>
    <w:rsid w:val="00FB23F2"/>
    <w:pPr>
      <w:numPr>
        <w:numId w:val="8"/>
      </w:numPr>
    </w:pPr>
  </w:style>
  <w:style w:type="numbering" w:customStyle="1" w:styleId="Style8">
    <w:name w:val="Style8"/>
    <w:uiPriority w:val="99"/>
    <w:rsid w:val="00FB23F2"/>
    <w:pPr>
      <w:numPr>
        <w:numId w:val="9"/>
      </w:numPr>
    </w:pPr>
  </w:style>
  <w:style w:type="paragraph" w:customStyle="1" w:styleId="Annex1">
    <w:name w:val="Annex 1"/>
    <w:basedOn w:val="Heading1"/>
    <w:next w:val="Normal"/>
    <w:link w:val="Annex1Char"/>
    <w:uiPriority w:val="3"/>
    <w:qFormat/>
    <w:rsid w:val="00C05D20"/>
    <w:pPr>
      <w:numPr>
        <w:numId w:val="11"/>
      </w:numPr>
    </w:pPr>
    <w:rPr>
      <w:color w:val="6D829F" w:themeColor="accent2"/>
      <w:sz w:val="32"/>
    </w:rPr>
  </w:style>
  <w:style w:type="character" w:customStyle="1" w:styleId="Annex1Char">
    <w:name w:val="Annex 1 Char"/>
    <w:basedOn w:val="Heading1Char"/>
    <w:link w:val="Annex1"/>
    <w:uiPriority w:val="3"/>
    <w:rsid w:val="00C05D20"/>
    <w:rPr>
      <w:rFonts w:eastAsia="Times New Roman" w:cs="Times New Roman"/>
      <w:color w:val="6D829F" w:themeColor="accent2"/>
      <w:kern w:val="28"/>
      <w:sz w:val="32"/>
      <w:szCs w:val="20"/>
      <w:lang w:val="en-GB"/>
    </w:rPr>
  </w:style>
  <w:style w:type="paragraph" w:customStyle="1" w:styleId="AnnexTitle">
    <w:name w:val="Annex Title"/>
    <w:basedOn w:val="Title"/>
    <w:next w:val="Normal"/>
    <w:link w:val="AnnexTitleChar"/>
    <w:uiPriority w:val="3"/>
    <w:qFormat/>
    <w:rsid w:val="005C056B"/>
    <w:rPr>
      <w:sz w:val="52"/>
    </w:rPr>
  </w:style>
  <w:style w:type="character" w:customStyle="1" w:styleId="AnnexTitleChar">
    <w:name w:val="Annex Title Char"/>
    <w:basedOn w:val="TitleChar"/>
    <w:link w:val="AnnexTitle"/>
    <w:uiPriority w:val="3"/>
    <w:rsid w:val="005C056B"/>
    <w:rPr>
      <w:rFonts w:eastAsiaTheme="majorEastAsia" w:cstheme="majorBidi"/>
      <w:color w:val="CC2337" w:themeColor="accent4"/>
      <w:spacing w:val="-10"/>
      <w:kern w:val="28"/>
      <w:sz w:val="52"/>
      <w:szCs w:val="56"/>
    </w:rPr>
  </w:style>
  <w:style w:type="paragraph" w:customStyle="1" w:styleId="Annex2">
    <w:name w:val="Annex 2"/>
    <w:basedOn w:val="Heading2"/>
    <w:next w:val="Normal"/>
    <w:link w:val="Annex2Char"/>
    <w:uiPriority w:val="3"/>
    <w:qFormat/>
    <w:rsid w:val="00C05D20"/>
    <w:pPr>
      <w:numPr>
        <w:numId w:val="11"/>
      </w:numPr>
    </w:pPr>
    <w:rPr>
      <w:b w:val="0"/>
      <w:color w:val="333333" w:themeColor="text1"/>
      <w:sz w:val="24"/>
    </w:rPr>
  </w:style>
  <w:style w:type="character" w:customStyle="1" w:styleId="Annex2Char">
    <w:name w:val="Annex 2 Char"/>
    <w:basedOn w:val="Heading2Char"/>
    <w:link w:val="Annex2"/>
    <w:uiPriority w:val="3"/>
    <w:rsid w:val="00C05D20"/>
    <w:rPr>
      <w:rFonts w:eastAsiaTheme="majorEastAsia" w:cstheme="majorBidi"/>
      <w:b w:val="0"/>
      <w:color w:val="6D829F" w:themeColor="accent2"/>
      <w:sz w:val="24"/>
      <w:szCs w:val="26"/>
      <w:lang w:val="en-GB"/>
    </w:rPr>
  </w:style>
  <w:style w:type="paragraph" w:customStyle="1" w:styleId="Annex3">
    <w:name w:val="Annex 3"/>
    <w:basedOn w:val="Heading3"/>
    <w:next w:val="Normal"/>
    <w:link w:val="Annex3Char"/>
    <w:uiPriority w:val="3"/>
    <w:qFormat/>
    <w:rsid w:val="00A81A37"/>
    <w:pPr>
      <w:numPr>
        <w:numId w:val="11"/>
      </w:numPr>
    </w:pPr>
    <w:rPr>
      <w:b w:val="0"/>
    </w:rPr>
  </w:style>
  <w:style w:type="character" w:customStyle="1" w:styleId="Annex3Char">
    <w:name w:val="Annex 3 Char"/>
    <w:basedOn w:val="Heading3Char"/>
    <w:link w:val="Annex3"/>
    <w:uiPriority w:val="3"/>
    <w:rsid w:val="00A81A37"/>
    <w:rPr>
      <w:rFonts w:eastAsiaTheme="majorEastAsia" w:cstheme="majorBidi"/>
      <w:b w:val="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4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43"/>
    <w:rPr>
      <w:rFonts w:ascii="Tahoma" w:hAnsi="Tahoma" w:cs="Tahoma"/>
      <w:sz w:val="16"/>
      <w:szCs w:val="16"/>
      <w:lang w:val="en-GB"/>
    </w:rPr>
  </w:style>
  <w:style w:type="table" w:customStyle="1" w:styleId="GridTableLight">
    <w:name w:val="Grid Table Light"/>
    <w:basedOn w:val="TableNormal"/>
    <w:uiPriority w:val="40"/>
    <w:rsid w:val="007F41AA"/>
    <w:pPr>
      <w:spacing w:before="80" w:after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115" w:type="dxa"/>
        <w:right w:w="115" w:type="dxa"/>
      </w:tblCellMar>
    </w:tblPr>
    <w:tblStylePr w:type="firstCol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6D829F" w:themeFill="accent2"/>
      </w:tcPr>
    </w:tblStylePr>
  </w:style>
  <w:style w:type="table" w:customStyle="1" w:styleId="Style9">
    <w:name w:val="Style9"/>
    <w:basedOn w:val="TableNormal"/>
    <w:uiPriority w:val="99"/>
    <w:rsid w:val="000F2BFA"/>
    <w:pPr>
      <w:spacing w:before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Col">
      <w:rPr>
        <w:b/>
        <w:color w:val="FFFFFF" w:themeColor="background1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6D829F" w:themeFill="accent2"/>
        <w:vAlign w:val="center"/>
      </w:tcPr>
    </w:tblStylePr>
  </w:style>
  <w:style w:type="table" w:customStyle="1" w:styleId="Style10">
    <w:name w:val="Style10"/>
    <w:basedOn w:val="TableNormal"/>
    <w:uiPriority w:val="99"/>
    <w:rsid w:val="000F2BFA"/>
    <w:pPr>
      <w:spacing w:before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Col">
      <w:rPr>
        <w:b/>
        <w:color w:val="FFFFFF" w:themeColor="background1"/>
      </w:rPr>
      <w:tblPr/>
      <w:tcPr>
        <w:shd w:val="clear" w:color="auto" w:fill="6D829F" w:themeFill="accent2"/>
      </w:tcPr>
    </w:tblStylePr>
  </w:style>
  <w:style w:type="paragraph" w:customStyle="1" w:styleId="InfoBlue">
    <w:name w:val="InfoBlue"/>
    <w:basedOn w:val="Normal"/>
    <w:next w:val="BodyText"/>
    <w:link w:val="InfoBlueChar"/>
    <w:autoRedefine/>
    <w:rsid w:val="00A5302A"/>
    <w:pPr>
      <w:widowControl w:val="0"/>
      <w:tabs>
        <w:tab w:val="left" w:pos="381"/>
      </w:tabs>
      <w:spacing w:before="0" w:after="120" w:line="240" w:lineRule="atLeast"/>
      <w:ind w:left="381"/>
    </w:pPr>
    <w:rPr>
      <w:rFonts w:ascii="Times New Roman" w:eastAsia="Times New Roman" w:hAnsi="Times New Roman" w:cs="Times New Roman"/>
      <w:iCs/>
      <w:color w:val="auto"/>
      <w:sz w:val="20"/>
      <w:szCs w:val="20"/>
      <w:lang w:val="en-US"/>
    </w:rPr>
  </w:style>
  <w:style w:type="character" w:customStyle="1" w:styleId="InfoBlueChar">
    <w:name w:val="InfoBlue Char"/>
    <w:link w:val="InfoBlue"/>
    <w:rsid w:val="00A5302A"/>
    <w:rPr>
      <w:rFonts w:ascii="Times New Roman" w:eastAsia="Times New Roman" w:hAnsi="Times New Roman" w:cs="Times New Roman"/>
      <w:iCs/>
      <w:color w:val="auto"/>
      <w:sz w:val="20"/>
      <w:szCs w:val="20"/>
    </w:rPr>
  </w:style>
  <w:style w:type="paragraph" w:customStyle="1" w:styleId="ProposalTitle">
    <w:name w:val="Proposal Title"/>
    <w:basedOn w:val="Normal"/>
    <w:rsid w:val="00B62FC6"/>
    <w:pPr>
      <w:spacing w:before="60" w:after="120" w:line="240" w:lineRule="auto"/>
      <w:jc w:val="right"/>
    </w:pPr>
    <w:rPr>
      <w:rFonts w:eastAsia="Times New Roman" w:cs="Times New Roman"/>
      <w:b/>
      <w:color w:val="002E36"/>
      <w:sz w:val="24"/>
      <w:szCs w:val="24"/>
      <w:lang w:eastAsia="en-GB"/>
    </w:rPr>
  </w:style>
  <w:style w:type="numbering" w:customStyle="1" w:styleId="BulletPoint">
    <w:name w:val="Bullet Point"/>
    <w:basedOn w:val="NoList"/>
    <w:rsid w:val="00B62FC6"/>
    <w:pPr>
      <w:numPr>
        <w:numId w:val="13"/>
      </w:numPr>
    </w:pPr>
  </w:style>
  <w:style w:type="character" w:styleId="CommentReference">
    <w:name w:val="annotation reference"/>
    <w:rsid w:val="006F381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F3814"/>
    <w:pPr>
      <w:spacing w:before="60" w:after="120" w:line="240" w:lineRule="auto"/>
      <w:jc w:val="both"/>
    </w:pPr>
    <w:rPr>
      <w:rFonts w:eastAsia="Times New Roman" w:cs="Times New Roman"/>
      <w:color w:val="002E36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6F3814"/>
    <w:rPr>
      <w:rFonts w:eastAsia="Times New Roman" w:cs="Times New Roman"/>
      <w:color w:val="002E36"/>
      <w:sz w:val="20"/>
      <w:szCs w:val="20"/>
      <w:lang w:val="en-GB" w:eastAsia="en-GB"/>
    </w:rPr>
  </w:style>
  <w:style w:type="paragraph" w:customStyle="1" w:styleId="Bullets3">
    <w:name w:val="Bullets 3"/>
    <w:basedOn w:val="BodyText"/>
    <w:rsid w:val="006F3814"/>
    <w:pPr>
      <w:keepLines/>
      <w:widowControl w:val="0"/>
      <w:numPr>
        <w:numId w:val="14"/>
      </w:numPr>
      <w:tabs>
        <w:tab w:val="clear" w:pos="1080"/>
        <w:tab w:val="num" w:pos="2880"/>
      </w:tabs>
      <w:spacing w:before="0" w:after="60" w:line="240" w:lineRule="atLeast"/>
      <w:ind w:left="2880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odyText1">
    <w:name w:val="Body Text1"/>
    <w:rsid w:val="0087128A"/>
    <w:pPr>
      <w:keepLines/>
      <w:spacing w:before="0" w:line="220" w:lineRule="atLeast"/>
    </w:pPr>
    <w:rPr>
      <w:rFonts w:ascii="Times New Roman" w:eastAsia="Times New Roman" w:hAnsi="Times New Roman" w:cs="Times New Roman"/>
      <w:color w:val="auto"/>
      <w:sz w:val="20"/>
      <w:szCs w:val="20"/>
      <w:lang w:val="en-GB"/>
    </w:rPr>
  </w:style>
  <w:style w:type="character" w:customStyle="1" w:styleId="config-key">
    <w:name w:val="config-key"/>
    <w:basedOn w:val="DefaultParagraphFont"/>
    <w:rsid w:val="009F3D34"/>
  </w:style>
  <w:style w:type="paragraph" w:customStyle="1" w:styleId="report-sub-title">
    <w:name w:val="report-sub-title"/>
    <w:basedOn w:val="Normal"/>
    <w:rsid w:val="000C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8468E"/>
    <w:rPr>
      <w:color w:val="954F72"/>
      <w:u w:val="single"/>
    </w:rPr>
  </w:style>
  <w:style w:type="paragraph" w:customStyle="1" w:styleId="xl67">
    <w:name w:val="xl67"/>
    <w:basedOn w:val="Normal"/>
    <w:rsid w:val="00D8468E"/>
    <w:pPr>
      <w:pBdr>
        <w:top w:val="single" w:sz="4" w:space="0" w:color="ACB9CA"/>
        <w:left w:val="single" w:sz="4" w:space="7" w:color="ACB9CA"/>
        <w:bottom w:val="single" w:sz="4" w:space="0" w:color="ACB9CA"/>
        <w:right w:val="single" w:sz="4" w:space="0" w:color="ACB9CA"/>
      </w:pBdr>
      <w:shd w:val="clear" w:color="000000" w:fill="F4F9FE"/>
      <w:spacing w:before="100" w:beforeAutospacing="1" w:after="100" w:afterAutospacing="1" w:line="240" w:lineRule="auto"/>
      <w:ind w:firstLineChars="100" w:firstLine="100"/>
    </w:pPr>
    <w:rPr>
      <w:rFonts w:ascii="Open Sans" w:eastAsia="Times New Roman" w:hAnsi="Open Sans" w:cs="Open Sans"/>
      <w:b/>
      <w:bCs/>
      <w:color w:val="4B4B63"/>
      <w:sz w:val="18"/>
      <w:szCs w:val="18"/>
      <w:lang w:val="en-US"/>
    </w:rPr>
  </w:style>
  <w:style w:type="paragraph" w:customStyle="1" w:styleId="xl68">
    <w:name w:val="xl68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F4F9FE"/>
      <w:spacing w:before="100" w:beforeAutospacing="1" w:after="100" w:afterAutospacing="1" w:line="240" w:lineRule="auto"/>
    </w:pPr>
    <w:rPr>
      <w:rFonts w:ascii="Open Sans" w:eastAsia="Times New Roman" w:hAnsi="Open Sans" w:cs="Open Sans"/>
      <w:b/>
      <w:bCs/>
      <w:color w:val="4B4B63"/>
      <w:sz w:val="18"/>
      <w:szCs w:val="18"/>
      <w:lang w:val="en-US"/>
    </w:rPr>
  </w:style>
  <w:style w:type="paragraph" w:customStyle="1" w:styleId="xl69">
    <w:name w:val="xl69"/>
    <w:basedOn w:val="Normal"/>
    <w:rsid w:val="00D8468E"/>
    <w:pPr>
      <w:pBdr>
        <w:top w:val="single" w:sz="4" w:space="0" w:color="ACB9CA"/>
        <w:left w:val="single" w:sz="4" w:space="7" w:color="ACB9CA"/>
        <w:bottom w:val="single" w:sz="4" w:space="0" w:color="ACB9CA"/>
        <w:right w:val="single" w:sz="4" w:space="0" w:color="ACB9CA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0">
    <w:name w:val="xl70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1">
    <w:name w:val="xl71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2">
    <w:name w:val="xl72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3">
    <w:name w:val="xl73"/>
    <w:basedOn w:val="Normal"/>
    <w:rsid w:val="00D8468E"/>
    <w:pPr>
      <w:pBdr>
        <w:top w:val="single" w:sz="4" w:space="0" w:color="ACB9CA"/>
        <w:left w:val="single" w:sz="4" w:space="7" w:color="ACB9CA"/>
        <w:bottom w:val="single" w:sz="4" w:space="0" w:color="ACB9CA"/>
        <w:right w:val="single" w:sz="4" w:space="0" w:color="ACB9CA"/>
      </w:pBdr>
      <w:shd w:val="clear" w:color="000000" w:fill="EDF6FF"/>
      <w:spacing w:before="100" w:beforeAutospacing="1" w:after="100" w:afterAutospacing="1" w:line="240" w:lineRule="auto"/>
      <w:ind w:firstLineChars="100" w:firstLine="100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4">
    <w:name w:val="xl74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EDF6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5">
    <w:name w:val="xl75"/>
    <w:basedOn w:val="Normal"/>
    <w:rsid w:val="00D8468E"/>
    <w:pPr>
      <w:pBdr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</w:pBdr>
      <w:shd w:val="clear" w:color="000000" w:fill="EDF6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6">
    <w:name w:val="xl76"/>
    <w:basedOn w:val="Normal"/>
    <w:rsid w:val="001A6FC7"/>
    <w:pPr>
      <w:shd w:val="clear" w:color="000000" w:fill="EDF6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customStyle="1" w:styleId="xl77">
    <w:name w:val="xl77"/>
    <w:basedOn w:val="Normal"/>
    <w:rsid w:val="001A6FC7"/>
    <w:pPr>
      <w:shd w:val="clear" w:color="000000" w:fill="EDF6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4B4B63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674E9"/>
    <w:pPr>
      <w:spacing w:before="0" w:after="0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tgc">
    <w:name w:val="_tgc"/>
    <w:basedOn w:val="DefaultParagraphFont"/>
    <w:rsid w:val="00EF5A24"/>
  </w:style>
  <w:style w:type="character" w:customStyle="1" w:styleId="apple-converted-space">
    <w:name w:val="apple-converted-space"/>
    <w:basedOn w:val="DefaultParagraphFont"/>
    <w:rsid w:val="00EF5A24"/>
  </w:style>
  <w:style w:type="character" w:customStyle="1" w:styleId="d8e">
    <w:name w:val="_d8e"/>
    <w:basedOn w:val="DefaultParagraphFont"/>
    <w:rsid w:val="00EF5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mailto:info@nashtechgloba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nfo@nashtechgloba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nhvu\Desktop\HNVN_SD_008_03_Template_TestPlan.dotx" TargetMode="External"/></Relationships>
</file>

<file path=word/theme/theme1.xml><?xml version="1.0" encoding="utf-8"?>
<a:theme xmlns:a="http://schemas.openxmlformats.org/drawingml/2006/main" name="Office Theme">
  <a:themeElements>
    <a:clrScheme name="NashTech theme color">
      <a:dk1>
        <a:srgbClr val="333333"/>
      </a:dk1>
      <a:lt1>
        <a:srgbClr val="FFFFFF"/>
      </a:lt1>
      <a:dk2>
        <a:srgbClr val="6B5189"/>
      </a:dk2>
      <a:lt2>
        <a:srgbClr val="F26F33"/>
      </a:lt2>
      <a:accent1>
        <a:srgbClr val="EEF0F4"/>
      </a:accent1>
      <a:accent2>
        <a:srgbClr val="6D829F"/>
      </a:accent2>
      <a:accent3>
        <a:srgbClr val="7EB5D0"/>
      </a:accent3>
      <a:accent4>
        <a:srgbClr val="CC2337"/>
      </a:accent4>
      <a:accent5>
        <a:srgbClr val="8EB63E"/>
      </a:accent5>
      <a:accent6>
        <a:srgbClr val="FADB5C"/>
      </a:accent6>
      <a:hlink>
        <a:srgbClr val="CC2337"/>
      </a:hlink>
      <a:folHlink>
        <a:srgbClr val="6F727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BE915-60EE-4DA5-A349-2F96B8D86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66CF4-6537-406D-BD6D-62D83DF67C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F53555F-C526-4777-ADE4-F7DF01DFE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9FBE78-9143-45F5-A0D8-F000C22E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HNVN_SD_008_03_Template_TestPlan.dotx</Template>
  <TotalTime>171</TotalTime>
  <Pages>12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RHINO</vt:lpstr>
    </vt:vector>
  </TitlesOfParts>
  <Company>NashTech</Company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RHINO</dc:title>
  <dc:subject>Test Report</dc:subject>
  <dc:creator>Khanh Vu Nguyen Van</dc:creator>
  <dc:description>Confidential</dc:description>
  <cp:lastModifiedBy>Khanh Vu Nguyen Van</cp:lastModifiedBy>
  <cp:revision>11</cp:revision>
  <dcterms:created xsi:type="dcterms:W3CDTF">2017-03-24T09:38:00Z</dcterms:created>
  <dcterms:modified xsi:type="dcterms:W3CDTF">2017-03-24T12:32:00Z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0x010100C568DB52D9D0A14D9B2FDCC96666E9F2007948130EC3DB064584E219954237AF3900EFF1EC5D0BC67D47851D3C42B9B0B7B1</vt:lpwstr>
  </property>
</Properties>
</file>