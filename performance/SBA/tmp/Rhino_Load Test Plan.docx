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1804999175"/>
        <w:docPartObj>
          <w:docPartGallery w:val="Cover Pages"/>
          <w:docPartUnique/>
        </w:docPartObj>
      </w:sdtPr>
      <w:sdtEndPr>
        <w:rPr>
          <w:caps/>
          <w:noProof w:val="0"/>
        </w:rPr>
      </w:sdtEndPr>
      <w:sdtContent>
        <w:p w:rsidR="00797589" w:rsidRDefault="00875E35" w:rsidP="005362DF">
          <w:pPr>
            <w:rPr>
              <w:noProof/>
            </w:rPr>
          </w:pPr>
          <w:r>
            <w:rPr>
              <w:noProof/>
              <w:lang w:val="en-US"/>
            </w:rPr>
            <w:drawing>
              <wp:anchor distT="0" distB="0" distL="114300" distR="114300" simplePos="0" relativeHeight="251906560" behindDoc="1" locked="0" layoutInCell="1" allowOverlap="1" wp14:anchorId="1BFFDF99" wp14:editId="4231AB07">
                <wp:simplePos x="0" y="0"/>
                <wp:positionH relativeFrom="page">
                  <wp:align>right</wp:align>
                </wp:positionH>
                <wp:positionV relativeFrom="page">
                  <wp:posOffset>10633</wp:posOffset>
                </wp:positionV>
                <wp:extent cx="7552690" cy="92106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bg-no-logo.jpg"/>
                        <pic:cNvPicPr/>
                      </pic:nvPicPr>
                      <pic:blipFill rotWithShape="1">
                        <a:blip r:embed="rId12">
                          <a:extLst>
                            <a:ext uri="{28A0092B-C50C-407E-A947-70E740481C1C}">
                              <a14:useLocalDpi xmlns:a14="http://schemas.microsoft.com/office/drawing/2010/main" val="0"/>
                            </a:ext>
                          </a:extLst>
                        </a:blip>
                        <a:srcRect t="-1" b="19345"/>
                        <a:stretch/>
                      </pic:blipFill>
                      <pic:spPr bwMode="auto">
                        <a:xfrm>
                          <a:off x="0" y="0"/>
                          <a:ext cx="7553325" cy="9211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A68" w:rsidRPr="00261A68">
            <w:rPr>
              <w:noProof/>
              <w:lang w:val="en-US"/>
            </w:rPr>
            <w:drawing>
              <wp:anchor distT="0" distB="0" distL="114300" distR="114300" simplePos="0" relativeHeight="251911680" behindDoc="0" locked="0" layoutInCell="1" allowOverlap="1" wp14:anchorId="29DCC383" wp14:editId="15453B47">
                <wp:simplePos x="0" y="0"/>
                <wp:positionH relativeFrom="page">
                  <wp:posOffset>5173560</wp:posOffset>
                </wp:positionH>
                <wp:positionV relativeFrom="page">
                  <wp:posOffset>-76200</wp:posOffset>
                </wp:positionV>
                <wp:extent cx="2388870" cy="2657475"/>
                <wp:effectExtent l="0" t="0" r="0" b="0"/>
                <wp:wrapNone/>
                <wp:docPr id="5" name="Picture 5" descr="C:\Users\tukieunl\Documents\Marketing Material\Templates\Template graphics\brand-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ieunl\Documents\Marketing Material\Templates\Template graphics\brand-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87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589" w:rsidRPr="00A74801">
            <w:rPr>
              <w:noProof/>
              <w:lang w:val="en-US"/>
            </w:rPr>
            <w:drawing>
              <wp:anchor distT="0" distB="0" distL="114300" distR="114300" simplePos="0" relativeHeight="251909632" behindDoc="0" locked="0" layoutInCell="1" allowOverlap="1" wp14:anchorId="1B7989CA" wp14:editId="1B7989CB">
                <wp:simplePos x="0" y="0"/>
                <wp:positionH relativeFrom="column">
                  <wp:posOffset>-200025</wp:posOffset>
                </wp:positionH>
                <wp:positionV relativeFrom="page">
                  <wp:posOffset>533400</wp:posOffset>
                </wp:positionV>
                <wp:extent cx="1619250" cy="1125220"/>
                <wp:effectExtent l="0" t="0" r="0" b="0"/>
                <wp:wrapNone/>
                <wp:docPr id="1" name="Picture 1" descr="C:\Users\tukieunl\Documents\Marketing Material\Templates\Template graphics\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Documents\Marketing Material\Templates\Template graphics\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0" cy="112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589" w:rsidRDefault="00797589" w:rsidP="00BD6DF1">
          <w:pPr>
            <w:rPr>
              <w:noProof/>
            </w:rPr>
          </w:pPr>
        </w:p>
        <w:p w:rsidR="00797589" w:rsidRDefault="00797589" w:rsidP="00BD6DF1">
          <w:pPr>
            <w:rPr>
              <w:noProof/>
            </w:rPr>
          </w:pPr>
        </w:p>
        <w:p w:rsidR="00797589" w:rsidRDefault="00797589" w:rsidP="00BD6DF1">
          <w:pPr>
            <w:rPr>
              <w:noProof/>
            </w:rPr>
          </w:pPr>
        </w:p>
        <w:p w:rsidR="00797589" w:rsidRDefault="00797589" w:rsidP="00BD6DF1">
          <w:pPr>
            <w:tabs>
              <w:tab w:val="left" w:pos="3156"/>
            </w:tabs>
            <w:rPr>
              <w:noProof/>
            </w:rPr>
          </w:pPr>
          <w:r>
            <w:rPr>
              <w:noProof/>
            </w:rPr>
            <w:tab/>
          </w:r>
        </w:p>
        <w:p w:rsidR="00797589" w:rsidRDefault="00797589" w:rsidP="00BD6DF1">
          <w:pPr>
            <w:rPr>
              <w:noProof/>
            </w:rPr>
          </w:pPr>
        </w:p>
        <w:p w:rsidR="00797589" w:rsidRDefault="00797589" w:rsidP="00BD6DF1">
          <w:pPr>
            <w:rPr>
              <w:noProof/>
            </w:rPr>
          </w:pPr>
        </w:p>
        <w:p w:rsidR="00797589" w:rsidRDefault="00797589" w:rsidP="00BD6DF1">
          <w:pPr>
            <w:rPr>
              <w:noProof/>
            </w:rPr>
          </w:pPr>
        </w:p>
        <w:p w:rsidR="00797589" w:rsidRDefault="00797589" w:rsidP="00BD6DF1">
          <w:pPr>
            <w:rPr>
              <w:noProof/>
            </w:rPr>
          </w:pPr>
        </w:p>
        <w:p w:rsidR="00797589" w:rsidRDefault="00797589" w:rsidP="00BD6DF1">
          <w:pPr>
            <w:rPr>
              <w:noProof/>
            </w:rPr>
          </w:pPr>
          <w:r w:rsidRPr="00A15EB6">
            <w:rPr>
              <w:noProof/>
              <w:lang w:val="en-US"/>
            </w:rPr>
            <w:drawing>
              <wp:anchor distT="0" distB="0" distL="114300" distR="114300" simplePos="0" relativeHeight="251902464" behindDoc="0" locked="0" layoutInCell="1" allowOverlap="1" wp14:anchorId="1B7989CC" wp14:editId="1B7989CD">
                <wp:simplePos x="0" y="0"/>
                <wp:positionH relativeFrom="column">
                  <wp:posOffset>-177495</wp:posOffset>
                </wp:positionH>
                <wp:positionV relativeFrom="page">
                  <wp:posOffset>4191635</wp:posOffset>
                </wp:positionV>
                <wp:extent cx="380391" cy="212624"/>
                <wp:effectExtent l="0" t="0" r="63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left-corner.png"/>
                        <pic:cNvPicPr/>
                      </pic:nvPicPr>
                      <pic:blipFill>
                        <a:blip r:embed="rId15">
                          <a:extLst>
                            <a:ext uri="{28A0092B-C50C-407E-A947-70E740481C1C}">
                              <a14:useLocalDpi xmlns:a14="http://schemas.microsoft.com/office/drawing/2010/main" val="0"/>
                            </a:ext>
                          </a:extLst>
                        </a:blip>
                        <a:stretch>
                          <a:fillRect/>
                        </a:stretch>
                      </pic:blipFill>
                      <pic:spPr>
                        <a:xfrm>
                          <a:off x="0" y="0"/>
                          <a:ext cx="380391" cy="212624"/>
                        </a:xfrm>
                        <a:prstGeom prst="rect">
                          <a:avLst/>
                        </a:prstGeom>
                      </pic:spPr>
                    </pic:pic>
                  </a:graphicData>
                </a:graphic>
                <wp14:sizeRelH relativeFrom="page">
                  <wp14:pctWidth>0</wp14:pctWidth>
                </wp14:sizeRelH>
                <wp14:sizeRelV relativeFrom="page">
                  <wp14:pctHeight>0</wp14:pctHeight>
                </wp14:sizeRelV>
              </wp:anchor>
            </w:drawing>
          </w:r>
        </w:p>
        <w:p w:rsidR="00797589" w:rsidRDefault="00797589" w:rsidP="00BD6DF1">
          <w:pPr>
            <w:rPr>
              <w:noProof/>
            </w:rPr>
          </w:pPr>
          <w:r w:rsidRPr="00A15EB6">
            <w:rPr>
              <w:noProof/>
              <w:lang w:val="en-US"/>
            </w:rPr>
            <mc:AlternateContent>
              <mc:Choice Requires="wps">
                <w:drawing>
                  <wp:anchor distT="0" distB="0" distL="114300" distR="114300" simplePos="0" relativeHeight="251901440" behindDoc="0" locked="0" layoutInCell="1" allowOverlap="1" wp14:anchorId="1B7989CE" wp14:editId="1B7989CF">
                    <wp:simplePos x="0" y="0"/>
                    <wp:positionH relativeFrom="margin">
                      <wp:posOffset>-170510</wp:posOffset>
                    </wp:positionH>
                    <wp:positionV relativeFrom="page">
                      <wp:posOffset>4248150</wp:posOffset>
                    </wp:positionV>
                    <wp:extent cx="6124575" cy="800100"/>
                    <wp:effectExtent l="0" t="0" r="0" b="0"/>
                    <wp:wrapThrough wrapText="bothSides">
                      <wp:wrapPolygon edited="0">
                        <wp:start x="202" y="514"/>
                        <wp:lineTo x="202" y="20571"/>
                        <wp:lineTo x="21365" y="20571"/>
                        <wp:lineTo x="21365" y="514"/>
                        <wp:lineTo x="202" y="514"/>
                      </wp:wrapPolygon>
                    </wp:wrapThrough>
                    <wp:docPr id="9" name="Rectangle 9"/>
                    <wp:cNvGraphicFramePr/>
                    <a:graphic xmlns:a="http://schemas.openxmlformats.org/drawingml/2006/main">
                      <a:graphicData uri="http://schemas.microsoft.com/office/word/2010/wordprocessingShape">
                        <wps:wsp>
                          <wps:cNvSpPr/>
                          <wps:spPr>
                            <a:xfrm>
                              <a:off x="0" y="0"/>
                              <a:ext cx="612457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750702659"/>
                                  <w:dataBinding w:prefixMappings="xmlns:ns0='http://purl.org/dc/elements/1.1/' xmlns:ns1='http://schemas.openxmlformats.org/package/2006/metadata/core-properties' " w:xpath="/ns1:coreProperties[1]/ns0:title[1]" w:storeItemID="{6C3C8BC8-F283-45AE-878A-BAB7291924A1}"/>
                                  <w:text/>
                                </w:sdtPr>
                                <w:sdtContent>
                                  <w:p w:rsidR="00B71A37" w:rsidRPr="00413B88" w:rsidRDefault="00B71A37" w:rsidP="00BD6DF1">
                                    <w:pPr>
                                      <w:pStyle w:val="Title"/>
                                    </w:pPr>
                                    <w:r>
                                      <w:t>RHINO</w:t>
                                    </w:r>
                                  </w:p>
                                </w:sdtContent>
                              </w:sdt>
                              <w:p w:rsidR="00B71A37" w:rsidRPr="00413B88" w:rsidRDefault="00B71A37" w:rsidP="00BD6DF1">
                                <w:pPr>
                                  <w:pStyle w:val="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13.45pt;margin-top:334.5pt;width:482.25pt;height:63pt;z-index:2519014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" filled="f" stroked="f" strokeweight="2pt">
                    <v:textbox>
                      <w:txbxContent>
                        <w:sdt>
                          <w:sdtPr>
                            <w:alias w:val="Title"/>
                            <w:tag w:val=""/>
                            <w:id w:val="750702659"/>
                            <w:dataBinding w:prefixMappings="xmlns:ns0='http://purl.org/dc/elements/1.1/' xmlns:ns1='http://schemas.openxmlformats.org/package/2006/metadata/core-properties' " w:xpath="/ns1:coreProperties[1]/ns0:title[1]" w:storeItemID="{6C3C8BC8-F283-45AE-878A-BAB7291924A1}"/>
                            <w:text/>
                          </w:sdtPr>
                          <w:sdtContent>
                            <w:p w:rsidR="00B71A37" w:rsidRPr="00413B88" w:rsidRDefault="00B71A37" w:rsidP="00BD6DF1">
                              <w:pPr>
                                <w:pStyle w:val="Title"/>
                              </w:pPr>
                              <w:r>
                                <w:t>RHINO</w:t>
                              </w:r>
                            </w:p>
                          </w:sdtContent>
                        </w:sdt>
                        <w:p w:rsidR="00B71A37" w:rsidRPr="00413B88" w:rsidRDefault="00B71A37" w:rsidP="00BD6DF1">
                          <w:pPr>
                            <w:pStyle w:val="Title"/>
                          </w:pPr>
                        </w:p>
                      </w:txbxContent>
                    </v:textbox>
                    <w10:wrap type="through" anchorx="margin" anchory="page"/>
                  </v:rect>
                </w:pict>
              </mc:Fallback>
            </mc:AlternateContent>
          </w:r>
        </w:p>
        <w:p w:rsidR="00797589" w:rsidRDefault="00797589" w:rsidP="00BD6DF1">
          <w:pPr>
            <w:rPr>
              <w:noProof/>
            </w:rPr>
          </w:pPr>
          <w:r w:rsidRPr="004161F5">
            <w:rPr>
              <w:rFonts w:cs="Arial"/>
              <w:noProof/>
              <w:lang w:val="en-US"/>
            </w:rPr>
            <mc:AlternateContent>
              <mc:Choice Requires="wps">
                <w:drawing>
                  <wp:anchor distT="0" distB="0" distL="114300" distR="114300" simplePos="0" relativeHeight="251903488" behindDoc="0" locked="0" layoutInCell="1" allowOverlap="1" wp14:anchorId="1B7989D0" wp14:editId="1B7989D1">
                    <wp:simplePos x="0" y="0"/>
                    <wp:positionH relativeFrom="margin">
                      <wp:posOffset>-151765</wp:posOffset>
                    </wp:positionH>
                    <wp:positionV relativeFrom="page">
                      <wp:posOffset>4772025</wp:posOffset>
                    </wp:positionV>
                    <wp:extent cx="6105525" cy="800100"/>
                    <wp:effectExtent l="0" t="0" r="0" b="0"/>
                    <wp:wrapNone/>
                    <wp:docPr id="10" name="Rectangle 10"/>
                    <wp:cNvGraphicFramePr/>
                    <a:graphic xmlns:a="http://schemas.openxmlformats.org/drawingml/2006/main">
                      <a:graphicData uri="http://schemas.microsoft.com/office/word/2010/wordprocessingShape">
                        <wps:wsp>
                          <wps:cNvSpPr/>
                          <wps:spPr>
                            <a:xfrm>
                              <a:off x="0" y="0"/>
                              <a:ext cx="610552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ub title"/>
                                  <w:tag w:val=""/>
                                  <w:id w:val="644249369"/>
                                  <w:dataBinding w:prefixMappings="xmlns:ns0='http://purl.org/dc/elements/1.1/' xmlns:ns1='http://schemas.openxmlformats.org/package/2006/metadata/core-properties' " w:xpath="/ns1:coreProperties[1]/ns0:subject[1]" w:storeItemID="{6C3C8BC8-F283-45AE-878A-BAB7291924A1}"/>
                                  <w:text/>
                                </w:sdtPr>
                                <w:sdtContent>
                                  <w:p w:rsidR="00B71A37" w:rsidRPr="00BB54C0" w:rsidRDefault="00B71A37" w:rsidP="00BD6DF1">
                                    <w:pPr>
                                      <w:pStyle w:val="Subtitle"/>
                                      <w:rPr>
                                        <w:lang w:val="en-US"/>
                                      </w:rPr>
                                    </w:pPr>
                                    <w:r>
                                      <w:t>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margin-left:-11.95pt;margin-top:375.75pt;width:480.75pt;height:63pt;z-index:2519034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" filled="f" stroked="f" strokeweight="2pt">
                    <v:textbox>
                      <w:txbxContent>
                        <w:sdt>
                          <w:sdtPr>
                            <w:alias w:val="Sub title"/>
                            <w:tag w:val=""/>
                            <w:id w:val="644249369"/>
                            <w:dataBinding w:prefixMappings="xmlns:ns0='http://purl.org/dc/elements/1.1/' xmlns:ns1='http://schemas.openxmlformats.org/package/2006/metadata/core-properties' " w:xpath="/ns1:coreProperties[1]/ns0:subject[1]" w:storeItemID="{6C3C8BC8-F283-45AE-878A-BAB7291924A1}"/>
                            <w:text/>
                          </w:sdtPr>
                          <w:sdtContent>
                            <w:p w:rsidR="00B71A37" w:rsidRPr="00BB54C0" w:rsidRDefault="00B71A37" w:rsidP="00BD6DF1">
                              <w:pPr>
                                <w:pStyle w:val="Subtitle"/>
                                <w:rPr>
                                  <w:lang w:val="en-US"/>
                                </w:rPr>
                              </w:pPr>
                              <w:r>
                                <w:t>Test Plan</w:t>
                              </w:r>
                            </w:p>
                          </w:sdtContent>
                        </w:sdt>
                      </w:txbxContent>
                    </v:textbox>
                    <w10:wrap anchorx="margin" anchory="page"/>
                  </v:rect>
                </w:pict>
              </mc:Fallback>
            </mc:AlternateContent>
          </w:r>
        </w:p>
        <w:p w:rsidR="00797589" w:rsidRDefault="00797589" w:rsidP="00BD6DF1">
          <w:pPr>
            <w:rPr>
              <w:noProof/>
            </w:rPr>
          </w:pPr>
        </w:p>
        <w:p w:rsidR="00797589" w:rsidRDefault="00797589" w:rsidP="00BD6DF1">
          <w:pPr>
            <w:rPr>
              <w:noProof/>
            </w:rPr>
          </w:pPr>
        </w:p>
        <w:p w:rsidR="00797589" w:rsidRDefault="00797589" w:rsidP="00BD6DF1">
          <w:pPr>
            <w:rPr>
              <w:noProof/>
            </w:rPr>
          </w:pPr>
          <w:r w:rsidRPr="004161F5">
            <w:rPr>
              <w:rFonts w:cs="Arial"/>
              <w:noProof/>
              <w:lang w:val="en-US"/>
            </w:rPr>
            <mc:AlternateContent>
              <mc:Choice Requires="wps">
                <w:drawing>
                  <wp:anchor distT="0" distB="0" distL="114300" distR="114300" simplePos="0" relativeHeight="251904512" behindDoc="0" locked="0" layoutInCell="1" allowOverlap="1" wp14:anchorId="1B7989D2" wp14:editId="1B7989D3">
                    <wp:simplePos x="0" y="0"/>
                    <wp:positionH relativeFrom="column">
                      <wp:posOffset>-133350</wp:posOffset>
                    </wp:positionH>
                    <wp:positionV relativeFrom="page">
                      <wp:posOffset>5762625</wp:posOffset>
                    </wp:positionV>
                    <wp:extent cx="5867400" cy="1263650"/>
                    <wp:effectExtent l="0" t="0" r="0" b="0"/>
                    <wp:wrapThrough wrapText="bothSides">
                      <wp:wrapPolygon edited="0">
                        <wp:start x="210" y="326"/>
                        <wp:lineTo x="210" y="21166"/>
                        <wp:lineTo x="21319" y="21166"/>
                        <wp:lineTo x="21319" y="326"/>
                        <wp:lineTo x="210" y="326"/>
                      </wp:wrapPolygon>
                    </wp:wrapThrough>
                    <wp:docPr id="11" name="Rectangle 11"/>
                    <wp:cNvGraphicFramePr/>
                    <a:graphic xmlns:a="http://schemas.openxmlformats.org/drawingml/2006/main">
                      <a:graphicData uri="http://schemas.microsoft.com/office/word/2010/wordprocessingShape">
                        <wps:wsp>
                          <wps:cNvSpPr/>
                          <wps:spPr>
                            <a:xfrm>
                              <a:off x="0" y="0"/>
                              <a:ext cx="5867400" cy="1263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1A37" w:rsidRDefault="00B71A37" w:rsidP="00BD6DF1">
                                <w:pPr>
                                  <w:spacing w:after="120"/>
                                </w:pPr>
                                <w:r>
                                  <w:t>Version: 0.1</w:t>
                                </w:r>
                              </w:p>
                              <w:p w:rsidR="00B71A37" w:rsidRDefault="00B71A37" w:rsidP="00BD6DF1">
                                <w:pPr>
                                  <w:spacing w:after="120"/>
                                </w:pPr>
                                <w:sdt>
                                  <w:sdtPr>
                                    <w:rPr>
                                      <w:b/>
                                      <w:bCs/>
                                    </w:rPr>
                                    <w:id w:val="-852263927"/>
                                    <w:date w:fullDate="2016-11-25T00:00:00Z">
                                      <w:dateFormat w:val="MMM dd yyyy"/>
                                      <w:lid w:val="en-US"/>
                                      <w:storeMappedDataAs w:val="dateTime"/>
                                      <w:calendar w:val="gregorian"/>
                                    </w:date>
                                  </w:sdtPr>
                                  <w:sdtContent>
                                    <w:r>
                                      <w:rPr>
                                        <w:b/>
                                        <w:bCs/>
                                        <w:lang w:val="en-US"/>
                                      </w:rPr>
                                      <w:t>Nov 25 2016</w:t>
                                    </w:r>
                                  </w:sdtContent>
                                </w:sdt>
                              </w:p>
                              <w:p w:rsidR="00B71A37" w:rsidRDefault="00B71A37" w:rsidP="00BD6DF1">
                                <w:pPr>
                                  <w:spacing w:after="120"/>
                                </w:pPr>
                                <w:r>
                                  <w:t>Author: Khanh Vu</w:t>
                                </w:r>
                              </w:p>
                              <w:p w:rsidR="00B71A37" w:rsidRPr="00474997" w:rsidRDefault="00B71A37" w:rsidP="00BD6DF1">
                                <w:pPr>
                                  <w:spacing w:after="120"/>
                                  <w:rPr>
                                    <w:b/>
                                  </w:rPr>
                                </w:pPr>
                                <w:r>
                                  <w:t>Security Classification</w:t>
                                </w:r>
                                <w:proofErr w:type="gramStart"/>
                                <w:r>
                                  <w:t>:</w:t>
                                </w:r>
                                <w:proofErr w:type="gramEnd"/>
                                <w:sdt>
                                  <w:sdtPr>
                                    <w:rPr>
                                      <w:b/>
                                    </w:rPr>
                                    <w:alias w:val="Comments"/>
                                    <w:tag w:val=""/>
                                    <w:id w:val="1779217332"/>
                                    <w:dataBinding w:prefixMappings="xmlns:ns0='http://purl.org/dc/elements/1.1/' xmlns:ns1='http://schemas.openxmlformats.org/package/2006/metadata/core-properties' " w:xpath="/ns1:coreProperties[1]/ns0:description[1]" w:storeItemID="{6C3C8BC8-F283-45AE-878A-BAB7291924A1}"/>
                                    <w:text w:multiLine="1"/>
                                  </w:sdtPr>
                                  <w:sdtContent>
                                    <w:r>
                                      <w:rPr>
                                        <w:b/>
                                        <w:lang w:val="en-US"/>
                                      </w:rPr>
                                      <w:t>Confidential</w:t>
                                    </w:r>
                                  </w:sdtContent>
                                </w:sdt>
                              </w:p>
                              <w:p w:rsidR="00B71A37" w:rsidRDefault="00B71A37" w:rsidP="00BD6DF1">
                                <w:pPr>
                                  <w:rPr>
                                    <w:rFonts w:cs="Arial"/>
                                    <w:color w:val="3D3D3D" w:themeColor="text1" w:themeTint="F2"/>
                                    <w:szCs w:val="24"/>
                                  </w:rPr>
                                </w:pPr>
                              </w:p>
                              <w:p w:rsidR="00B71A37" w:rsidRPr="00A8593F" w:rsidRDefault="00B71A37" w:rsidP="00BD6DF1">
                                <w:pPr>
                                  <w:rPr>
                                    <w:rFonts w:cs="Arial"/>
                                    <w:color w:val="3D3D3D" w:themeColor="text1" w:themeTint="F2"/>
                                    <w:szCs w:val="24"/>
                                  </w:rPr>
                                </w:pPr>
                              </w:p>
                              <w:p w:rsidR="00B71A37" w:rsidRPr="00A8593F" w:rsidRDefault="00B71A37" w:rsidP="00BD6DF1">
                                <w:pPr>
                                  <w:jc w:val="center"/>
                                  <w:rPr>
                                    <w:color w:val="3D3D3D" w:themeColor="text1" w:themeTint="F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8" style="position:absolute;margin-left:-10.5pt;margin-top:453.75pt;width:462pt;height:99.5pt;z-index:2519045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" filled="f" stroked="f" strokeweight="2pt">
                    <v:textbox>
                      <w:txbxContent>
                        <w:p w:rsidR="00B71A37" w:rsidRDefault="00B71A37" w:rsidP="00BD6DF1">
                          <w:pPr>
                            <w:spacing w:after="120"/>
                          </w:pPr>
                          <w:r>
                            <w:t>Version: 0.1</w:t>
                          </w:r>
                        </w:p>
                        <w:p w:rsidR="00B71A37" w:rsidRDefault="00B71A37" w:rsidP="00BD6DF1">
                          <w:pPr>
                            <w:spacing w:after="120"/>
                          </w:pPr>
                          <w:sdt>
                            <w:sdtPr>
                              <w:rPr>
                                <w:b/>
                                <w:bCs/>
                              </w:rPr>
                              <w:id w:val="-852263927"/>
                              <w:date w:fullDate="2016-11-25T00:00:00Z">
                                <w:dateFormat w:val="MMM dd yyyy"/>
                                <w:lid w:val="en-US"/>
                                <w:storeMappedDataAs w:val="dateTime"/>
                                <w:calendar w:val="gregorian"/>
                              </w:date>
                            </w:sdtPr>
                            <w:sdtContent>
                              <w:r>
                                <w:rPr>
                                  <w:b/>
                                  <w:bCs/>
                                  <w:lang w:val="en-US"/>
                                </w:rPr>
                                <w:t>Nov 25 2016</w:t>
                              </w:r>
                            </w:sdtContent>
                          </w:sdt>
                        </w:p>
                        <w:p w:rsidR="00B71A37" w:rsidRDefault="00B71A37" w:rsidP="00BD6DF1">
                          <w:pPr>
                            <w:spacing w:after="120"/>
                          </w:pPr>
                          <w:r>
                            <w:t>Author: Khanh Vu</w:t>
                          </w:r>
                        </w:p>
                        <w:p w:rsidR="00B71A37" w:rsidRPr="00474997" w:rsidRDefault="00B71A37" w:rsidP="00BD6DF1">
                          <w:pPr>
                            <w:spacing w:after="120"/>
                            <w:rPr>
                              <w:b/>
                            </w:rPr>
                          </w:pPr>
                          <w:r>
                            <w:t>Security Classification</w:t>
                          </w:r>
                          <w:proofErr w:type="gramStart"/>
                          <w:r>
                            <w:t>:</w:t>
                          </w:r>
                          <w:proofErr w:type="gramEnd"/>
                          <w:sdt>
                            <w:sdtPr>
                              <w:rPr>
                                <w:b/>
                              </w:rPr>
                              <w:alias w:val="Comments"/>
                              <w:tag w:val=""/>
                              <w:id w:val="1779217332"/>
                              <w:dataBinding w:prefixMappings="xmlns:ns0='http://purl.org/dc/elements/1.1/' xmlns:ns1='http://schemas.openxmlformats.org/package/2006/metadata/core-properties' " w:xpath="/ns1:coreProperties[1]/ns0:description[1]" w:storeItemID="{6C3C8BC8-F283-45AE-878A-BAB7291924A1}"/>
                              <w:text w:multiLine="1"/>
                            </w:sdtPr>
                            <w:sdtContent>
                              <w:r>
                                <w:rPr>
                                  <w:b/>
                                  <w:lang w:val="en-US"/>
                                </w:rPr>
                                <w:t>Confidential</w:t>
                              </w:r>
                            </w:sdtContent>
                          </w:sdt>
                        </w:p>
                        <w:p w:rsidR="00B71A37" w:rsidRDefault="00B71A37" w:rsidP="00BD6DF1">
                          <w:pPr>
                            <w:rPr>
                              <w:rFonts w:cs="Arial"/>
                              <w:color w:val="3D3D3D" w:themeColor="text1" w:themeTint="F2"/>
                              <w:szCs w:val="24"/>
                            </w:rPr>
                          </w:pPr>
                        </w:p>
                        <w:p w:rsidR="00B71A37" w:rsidRPr="00A8593F" w:rsidRDefault="00B71A37" w:rsidP="00BD6DF1">
                          <w:pPr>
                            <w:rPr>
                              <w:rFonts w:cs="Arial"/>
                              <w:color w:val="3D3D3D" w:themeColor="text1" w:themeTint="F2"/>
                              <w:szCs w:val="24"/>
                            </w:rPr>
                          </w:pPr>
                        </w:p>
                        <w:p w:rsidR="00B71A37" w:rsidRPr="00A8593F" w:rsidRDefault="00B71A37" w:rsidP="00BD6DF1">
                          <w:pPr>
                            <w:jc w:val="center"/>
                            <w:rPr>
                              <w:color w:val="3D3D3D" w:themeColor="text1" w:themeTint="F2"/>
                              <w:szCs w:val="24"/>
                            </w:rPr>
                          </w:pPr>
                        </w:p>
                      </w:txbxContent>
                    </v:textbox>
                    <w10:wrap type="through" anchory="page"/>
                  </v:rect>
                </w:pict>
              </mc:Fallback>
            </mc:AlternateContent>
          </w:r>
        </w:p>
        <w:p w:rsidR="00797589" w:rsidRDefault="00797589" w:rsidP="00BD6DF1">
          <w:pPr>
            <w:rPr>
              <w:noProof/>
            </w:rPr>
          </w:pPr>
        </w:p>
        <w:p w:rsidR="00797589" w:rsidRDefault="00797589" w:rsidP="00BD6DF1">
          <w:pPr>
            <w:rPr>
              <w:noProof/>
            </w:rPr>
          </w:pPr>
        </w:p>
        <w:p w:rsidR="00797589" w:rsidRDefault="00797589" w:rsidP="00A74801">
          <w:pPr>
            <w:tabs>
              <w:tab w:val="left" w:pos="1620"/>
            </w:tabs>
            <w:rPr>
              <w:noProof/>
            </w:rPr>
          </w:pPr>
          <w:r>
            <w:rPr>
              <w:noProof/>
            </w:rPr>
            <w:tab/>
          </w:r>
        </w:p>
        <w:p w:rsidR="00797589" w:rsidRDefault="00CD6CFD" w:rsidP="00BD6DF1">
          <w:pPr>
            <w:rPr>
              <w:noProof/>
            </w:rPr>
          </w:pPr>
          <w:r w:rsidRPr="008C09B6">
            <w:rPr>
              <w:noProof/>
              <w:lang w:val="en-US"/>
            </w:rPr>
            <mc:AlternateContent>
              <mc:Choice Requires="wps">
                <w:drawing>
                  <wp:anchor distT="0" distB="0" distL="114300" distR="114300" simplePos="0" relativeHeight="251907584" behindDoc="1" locked="0" layoutInCell="1" allowOverlap="1" wp14:anchorId="1B7989D4" wp14:editId="1B7989D5">
                    <wp:simplePos x="0" y="0"/>
                    <wp:positionH relativeFrom="page">
                      <wp:align>right</wp:align>
                    </wp:positionH>
                    <wp:positionV relativeFrom="page">
                      <wp:posOffset>9258300</wp:posOffset>
                    </wp:positionV>
                    <wp:extent cx="7543800" cy="1409700"/>
                    <wp:effectExtent l="0" t="0" r="0" b="0"/>
                    <wp:wrapNone/>
                    <wp:docPr id="23" name="Rectangle 23"/>
                    <wp:cNvGraphicFramePr/>
                    <a:graphic xmlns:a="http://schemas.openxmlformats.org/drawingml/2006/main">
                      <a:graphicData uri="http://schemas.microsoft.com/office/word/2010/wordprocessingShape">
                        <wps:wsp>
                          <wps:cNvSpPr/>
                          <wps:spPr>
                            <a:xfrm>
                              <a:off x="0" y="0"/>
                              <a:ext cx="7543800" cy="140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C31E73" w:rsidRDefault="00B71A37" w:rsidP="00A74801">
                                <w:pPr>
                                  <w:pStyle w:val="NoSpacing"/>
                                </w:pPr>
                                <w:r w:rsidRPr="00C31E73">
                                  <w:rPr>
                                    <w:color w:val="6D829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542.8pt;margin-top:729pt;width:594pt;height:111pt;z-index:-251408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" fillcolor="white [3212]" stroked="f" strokeweight="2pt">
                    <v:textbox>
                      <w:txbxContent>
                        <w:p w:rsidR="00B71A37" w:rsidRPr="00C31E73" w:rsidRDefault="00B71A37" w:rsidP="00A74801">
                          <w:pPr>
                            <w:pStyle w:val="NoSpacing"/>
                          </w:pPr>
                          <w:r w:rsidRPr="00C31E73">
                            <w:rPr>
                              <w:color w:val="6D829F"/>
                            </w:rPr>
                            <w:t xml:space="preserve"> </w:t>
                          </w:r>
                        </w:p>
                      </w:txbxContent>
                    </v:textbox>
                    <w10:wrap anchorx="page" anchory="page"/>
                  </v:rect>
                </w:pict>
              </mc:Fallback>
            </mc:AlternateContent>
          </w:r>
        </w:p>
        <w:p w:rsidR="00797589" w:rsidRDefault="00CD6CFD" w:rsidP="00BD6DF1">
          <w:pPr>
            <w:rPr>
              <w:noProof/>
            </w:rPr>
          </w:pPr>
          <w:r w:rsidRPr="005362DF">
            <w:rPr>
              <w:noProof/>
              <w:lang w:val="en-US"/>
            </w:rPr>
            <mc:AlternateContent>
              <mc:Choice Requires="wps">
                <w:drawing>
                  <wp:anchor distT="0" distB="0" distL="114300" distR="114300" simplePos="0" relativeHeight="251900416" behindDoc="0" locked="0" layoutInCell="1" allowOverlap="1" wp14:anchorId="1B7989D6" wp14:editId="1B7989D7">
                    <wp:simplePos x="0" y="0"/>
                    <wp:positionH relativeFrom="column">
                      <wp:posOffset>2242185</wp:posOffset>
                    </wp:positionH>
                    <wp:positionV relativeFrom="page">
                      <wp:posOffset>9399905</wp:posOffset>
                    </wp:positionV>
                    <wp:extent cx="3473450" cy="428625"/>
                    <wp:effectExtent l="0" t="0" r="0" b="9525"/>
                    <wp:wrapNone/>
                    <wp:docPr id="27" name="Rectangle 27"/>
                    <wp:cNvGraphicFramePr/>
                    <a:graphic xmlns:a="http://schemas.openxmlformats.org/drawingml/2006/main">
                      <a:graphicData uri="http://schemas.microsoft.com/office/word/2010/wordprocessingShape">
                        <wps:wsp>
                          <wps:cNvSpPr/>
                          <wps:spPr>
                            <a:xfrm>
                              <a:off x="0" y="0"/>
                              <a:ext cx="3473450"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D36909" w:rsidRDefault="00B71A37" w:rsidP="005362DF">
                                <w:pPr>
                                  <w:rPr>
                                    <w:rFonts w:cs="Arial"/>
                                    <w:color w:val="3D3D3D" w:themeColor="text1" w:themeTint="F2"/>
                                    <w:sz w:val="18"/>
                                  </w:rPr>
                                </w:pPr>
                                <w:r>
                                  <w:rPr>
                                    <w:rFonts w:cs="Arial"/>
                                    <w:color w:val="3D3D3D" w:themeColor="text1" w:themeTint="F2"/>
                                    <w:sz w:val="18"/>
                                  </w:rPr>
                                  <w:t>Software Development &amp; Business Process Services</w:t>
                                </w:r>
                              </w:p>
                              <w:p w:rsidR="00B71A37" w:rsidRPr="00D36909" w:rsidRDefault="00B71A37" w:rsidP="005362DF">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0" style="position:absolute;margin-left:176.55pt;margin-top:740.15pt;width:273.5pt;height:33.7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" fillcolor="white [3212]" stroked="f" strokeweight="2pt">
                    <v:textbox>
                      <w:txbxContent>
                        <w:p w:rsidR="00B71A37" w:rsidRPr="00D36909" w:rsidRDefault="00B71A37" w:rsidP="005362DF">
                          <w:pPr>
                            <w:rPr>
                              <w:rFonts w:cs="Arial"/>
                              <w:color w:val="3D3D3D" w:themeColor="text1" w:themeTint="F2"/>
                              <w:sz w:val="18"/>
                            </w:rPr>
                          </w:pPr>
                          <w:r>
                            <w:rPr>
                              <w:rFonts w:cs="Arial"/>
                              <w:color w:val="3D3D3D" w:themeColor="text1" w:themeTint="F2"/>
                              <w:sz w:val="18"/>
                            </w:rPr>
                            <w:t>Software Development &amp; Business Process Services</w:t>
                          </w:r>
                        </w:p>
                        <w:p w:rsidR="00B71A37" w:rsidRPr="00D36909" w:rsidRDefault="00B71A37" w:rsidP="005362DF">
                          <w:pPr>
                            <w:jc w:val="center"/>
                            <w:rPr>
                              <w:sz w:val="21"/>
                            </w:rPr>
                          </w:pPr>
                        </w:p>
                      </w:txbxContent>
                    </v:textbox>
                    <w10:wrap anchory="page"/>
                  </v:rect>
                </w:pict>
              </mc:Fallback>
            </mc:AlternateContent>
          </w:r>
          <w:r w:rsidRPr="005362DF">
            <w:rPr>
              <w:noProof/>
              <w:lang w:val="en-US"/>
            </w:rPr>
            <mc:AlternateContent>
              <mc:Choice Requires="wps">
                <w:drawing>
                  <wp:anchor distT="0" distB="0" distL="114300" distR="114300" simplePos="0" relativeHeight="251910656" behindDoc="0" locked="0" layoutInCell="1" allowOverlap="1" wp14:anchorId="1B7989D8" wp14:editId="1B7989D9">
                    <wp:simplePos x="0" y="0"/>
                    <wp:positionH relativeFrom="margin">
                      <wp:posOffset>-130810</wp:posOffset>
                    </wp:positionH>
                    <wp:positionV relativeFrom="page">
                      <wp:posOffset>9477375</wp:posOffset>
                    </wp:positionV>
                    <wp:extent cx="2412365" cy="800100"/>
                    <wp:effectExtent l="0" t="0" r="6985" b="0"/>
                    <wp:wrapNone/>
                    <wp:docPr id="26" name="Rectangle 26"/>
                    <wp:cNvGraphicFramePr/>
                    <a:graphic xmlns:a="http://schemas.openxmlformats.org/drawingml/2006/main">
                      <a:graphicData uri="http://schemas.microsoft.com/office/word/2010/wordprocessingShape">
                        <wps:wsp>
                          <wps:cNvSpPr/>
                          <wps:spPr>
                            <a:xfrm>
                              <a:off x="0" y="0"/>
                              <a:ext cx="2412365"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5362DF" w:rsidRDefault="00B71A37" w:rsidP="00797589">
                                <w:pPr>
                                  <w:spacing w:before="0" w:after="20"/>
                                  <w:rPr>
                                    <w:sz w:val="18"/>
                                  </w:rPr>
                                </w:pPr>
                                <w:r w:rsidRPr="005362DF">
                                  <w:rPr>
                                    <w:sz w:val="18"/>
                                  </w:rPr>
                                  <w:t>110 Bishopsgate, London</w:t>
                                </w:r>
                              </w:p>
                              <w:p w:rsidR="00B71A37" w:rsidRPr="005362DF" w:rsidRDefault="00B71A37" w:rsidP="00797589">
                                <w:pPr>
                                  <w:spacing w:before="0" w:after="20"/>
                                  <w:rPr>
                                    <w:sz w:val="18"/>
                                  </w:rPr>
                                </w:pPr>
                                <w:r w:rsidRPr="005362DF">
                                  <w:rPr>
                                    <w:sz w:val="18"/>
                                  </w:rPr>
                                  <w:t>EC2N 4AY</w:t>
                                </w:r>
                              </w:p>
                              <w:p w:rsidR="00B71A37" w:rsidRPr="005362DF" w:rsidRDefault="00B71A37" w:rsidP="00797589">
                                <w:pPr>
                                  <w:spacing w:before="0" w:after="20"/>
                                  <w:rPr>
                                    <w:sz w:val="18"/>
                                  </w:rPr>
                                </w:pPr>
                                <w:r w:rsidRPr="005362DF">
                                  <w:rPr>
                                    <w:sz w:val="18"/>
                                  </w:rPr>
                                  <w:t>Tel: +44 (0)20 7333 0033</w:t>
                                </w:r>
                              </w:p>
                              <w:p w:rsidR="00B71A37" w:rsidRPr="005362DF" w:rsidRDefault="00B71A37" w:rsidP="00797589">
                                <w:pPr>
                                  <w:spacing w:before="0" w:after="20"/>
                                  <w:rPr>
                                    <w:sz w:val="18"/>
                                  </w:rPr>
                                </w:pPr>
                                <w:r w:rsidRPr="005362DF">
                                  <w:rPr>
                                    <w:sz w:val="18"/>
                                  </w:rPr>
                                  <w:t xml:space="preserve">Email: </w:t>
                                </w:r>
                                <w:hyperlink r:id="rId16"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0.3pt;margin-top:746.25pt;width:189.95pt;height:63pt;z-index:251910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" fillcolor="white [3212]" stroked="f" strokeweight="2pt">
                    <v:textbox>
                      <w:txbxContent>
                        <w:p w:rsidR="00B71A37" w:rsidRPr="005362DF" w:rsidRDefault="00B71A37" w:rsidP="00797589">
                          <w:pPr>
                            <w:spacing w:before="0" w:after="20"/>
                            <w:rPr>
                              <w:sz w:val="18"/>
                            </w:rPr>
                          </w:pPr>
                          <w:r w:rsidRPr="005362DF">
                            <w:rPr>
                              <w:sz w:val="18"/>
                            </w:rPr>
                            <w:t>110 Bishopsgate, London</w:t>
                          </w:r>
                        </w:p>
                        <w:p w:rsidR="00B71A37" w:rsidRPr="005362DF" w:rsidRDefault="00B71A37" w:rsidP="00797589">
                          <w:pPr>
                            <w:spacing w:before="0" w:after="20"/>
                            <w:rPr>
                              <w:sz w:val="18"/>
                            </w:rPr>
                          </w:pPr>
                          <w:r w:rsidRPr="005362DF">
                            <w:rPr>
                              <w:sz w:val="18"/>
                            </w:rPr>
                            <w:t>EC2N 4AY</w:t>
                          </w:r>
                        </w:p>
                        <w:p w:rsidR="00B71A37" w:rsidRPr="005362DF" w:rsidRDefault="00B71A37" w:rsidP="00797589">
                          <w:pPr>
                            <w:spacing w:before="0" w:after="20"/>
                            <w:rPr>
                              <w:sz w:val="18"/>
                            </w:rPr>
                          </w:pPr>
                          <w:r w:rsidRPr="005362DF">
                            <w:rPr>
                              <w:sz w:val="18"/>
                            </w:rPr>
                            <w:t>Tel: +44 (0)20 7333 0033</w:t>
                          </w:r>
                        </w:p>
                        <w:p w:rsidR="00B71A37" w:rsidRPr="005362DF" w:rsidRDefault="00B71A37" w:rsidP="00797589">
                          <w:pPr>
                            <w:spacing w:before="0" w:after="20"/>
                            <w:rPr>
                              <w:sz w:val="18"/>
                            </w:rPr>
                          </w:pPr>
                          <w:r w:rsidRPr="005362DF">
                            <w:rPr>
                              <w:sz w:val="18"/>
                            </w:rPr>
                            <w:t xml:space="preserve">Email: </w:t>
                          </w:r>
                          <w:hyperlink r:id="rId17" w:history="1">
                            <w:r w:rsidRPr="005362DF">
                              <w:rPr>
                                <w:sz w:val="18"/>
                              </w:rPr>
                              <w:t>info@nashtechglobal.com</w:t>
                            </w:r>
                          </w:hyperlink>
                          <w:r w:rsidRPr="005362DF">
                            <w:rPr>
                              <w:color w:val="6D829F"/>
                              <w:sz w:val="18"/>
                            </w:rPr>
                            <w:t xml:space="preserve"> </w:t>
                          </w:r>
                        </w:p>
                      </w:txbxContent>
                    </v:textbox>
                    <w10:wrap anchorx="margin" anchory="page"/>
                  </v:rect>
                </w:pict>
              </mc:Fallback>
            </mc:AlternateContent>
          </w:r>
        </w:p>
        <w:p w:rsidR="00797589" w:rsidRDefault="00CD6CFD" w:rsidP="00BD6DF1">
          <w:pPr>
            <w:tabs>
              <w:tab w:val="left" w:pos="2108"/>
            </w:tabs>
            <w:rPr>
              <w:noProof/>
            </w:rPr>
          </w:pPr>
          <w:r w:rsidRPr="00A74801">
            <w:rPr>
              <w:noProof/>
              <w:lang w:val="en-US"/>
            </w:rPr>
            <w:drawing>
              <wp:anchor distT="0" distB="0" distL="114300" distR="114300" simplePos="0" relativeHeight="251908608" behindDoc="0" locked="0" layoutInCell="1" allowOverlap="1" wp14:anchorId="1B7989DA" wp14:editId="1B7989DB">
                <wp:simplePos x="0" y="0"/>
                <wp:positionH relativeFrom="column">
                  <wp:posOffset>2288540</wp:posOffset>
                </wp:positionH>
                <wp:positionV relativeFrom="page">
                  <wp:posOffset>9696450</wp:posOffset>
                </wp:positionV>
                <wp:extent cx="3667125" cy="419100"/>
                <wp:effectExtent l="0" t="0" r="9525" b="0"/>
                <wp:wrapNone/>
                <wp:docPr id="2" name="Picture 2" descr="C:\Users\tukieunl\Documents\Marketing Material\Templates\Template graphics\certifica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kieunl\Documents\Marketing Material\Templates\Template graphics\certificate-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anchor>
            </w:drawing>
          </w:r>
          <w:r w:rsidR="00797589">
            <w:rPr>
              <w:noProof/>
            </w:rPr>
            <w:tab/>
          </w:r>
        </w:p>
        <w:p w:rsidR="00797589" w:rsidRDefault="00E37125">
          <w:pPr>
            <w:spacing w:after="120"/>
          </w:pPr>
        </w:p>
      </w:sdtContent>
    </w:sdt>
    <w:sdt>
      <w:sdtPr>
        <w:rPr>
          <w:rFonts w:eastAsiaTheme="minorHAnsi" w:cstheme="minorBidi"/>
          <w:caps w:val="0"/>
          <w:color w:val="333333" w:themeColor="text1"/>
          <w:sz w:val="22"/>
          <w:szCs w:val="22"/>
        </w:rPr>
        <w:id w:val="-1534876903"/>
        <w:docPartObj>
          <w:docPartGallery w:val="Table of Contents"/>
          <w:docPartUnique/>
        </w:docPartObj>
      </w:sdtPr>
      <w:sdtEndPr>
        <w:rPr>
          <w:b/>
          <w:bCs/>
          <w:noProof/>
        </w:rPr>
      </w:sdtEndPr>
      <w:sdtContent>
        <w:p w:rsidR="00A33F43" w:rsidRDefault="00A33F43" w:rsidP="00A33F43">
          <w:pPr>
            <w:pStyle w:val="TOCHeading"/>
            <w:jc w:val="both"/>
          </w:pPr>
          <w:r>
            <w:t>Table of Contents</w:t>
          </w:r>
        </w:p>
        <w:p w:rsidR="00491810" w:rsidRDefault="00A33F43">
          <w:pPr>
            <w:pStyle w:val="TOC1"/>
            <w:tabs>
              <w:tab w:val="left" w:pos="660"/>
              <w:tab w:val="right" w:pos="9019"/>
            </w:tabs>
            <w:rPr>
              <w:rFonts w:asciiTheme="minorHAnsi" w:eastAsiaTheme="minorEastAsia" w:hAnsiTheme="minorHAnsi" w:cstheme="minorBidi"/>
              <w:b w:val="0"/>
              <w:bCs w:val="0"/>
              <w:noProof/>
              <w:color w:val="auto"/>
              <w:sz w:val="22"/>
              <w:u w:val="none"/>
              <w:lang w:val="en-US"/>
            </w:rPr>
          </w:pPr>
          <w:r>
            <w:fldChar w:fldCharType="begin"/>
          </w:r>
          <w:r>
            <w:instrText xml:space="preserve"> TOC \o "1-2" \h \z \u </w:instrText>
          </w:r>
          <w:r>
            <w:fldChar w:fldCharType="separate"/>
          </w:r>
          <w:hyperlink w:anchor="_Toc476042873" w:history="1">
            <w:r w:rsidR="00491810" w:rsidRPr="00834CD4">
              <w:rPr>
                <w:rStyle w:val="Hyperlink"/>
                <w:noProof/>
              </w:rPr>
              <w:t>1.</w:t>
            </w:r>
            <w:r w:rsidR="00491810">
              <w:rPr>
                <w:rFonts w:asciiTheme="minorHAnsi" w:eastAsiaTheme="minorEastAsia" w:hAnsiTheme="minorHAnsi" w:cstheme="minorBidi"/>
                <w:b w:val="0"/>
                <w:bCs w:val="0"/>
                <w:noProof/>
                <w:color w:val="auto"/>
                <w:sz w:val="22"/>
                <w:u w:val="none"/>
                <w:lang w:val="en-US"/>
              </w:rPr>
              <w:tab/>
            </w:r>
            <w:r w:rsidR="00491810" w:rsidRPr="00834CD4">
              <w:rPr>
                <w:rStyle w:val="Hyperlink"/>
                <w:noProof/>
              </w:rPr>
              <w:t>Introduction</w:t>
            </w:r>
            <w:r w:rsidR="00491810">
              <w:rPr>
                <w:noProof/>
                <w:webHidden/>
              </w:rPr>
              <w:tab/>
            </w:r>
            <w:r w:rsidR="00491810">
              <w:rPr>
                <w:noProof/>
                <w:webHidden/>
              </w:rPr>
              <w:fldChar w:fldCharType="begin"/>
            </w:r>
            <w:r w:rsidR="00491810">
              <w:rPr>
                <w:noProof/>
                <w:webHidden/>
              </w:rPr>
              <w:instrText xml:space="preserve"> PAGEREF _Toc476042873 \h </w:instrText>
            </w:r>
            <w:r w:rsidR="00491810">
              <w:rPr>
                <w:noProof/>
                <w:webHidden/>
              </w:rPr>
            </w:r>
            <w:r w:rsidR="00491810">
              <w:rPr>
                <w:noProof/>
                <w:webHidden/>
              </w:rPr>
              <w:fldChar w:fldCharType="separate"/>
            </w:r>
            <w:r w:rsidR="00491810">
              <w:rPr>
                <w:noProof/>
                <w:webHidden/>
              </w:rPr>
              <w:t>5</w:t>
            </w:r>
            <w:r w:rsidR="00491810">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74" w:history="1">
            <w:r w:rsidRPr="00834CD4">
              <w:rPr>
                <w:rStyle w:val="Hyperlink"/>
                <w:noProof/>
              </w:rPr>
              <w:t>1.1</w:t>
            </w:r>
            <w:r>
              <w:rPr>
                <w:rFonts w:asciiTheme="minorHAnsi" w:eastAsiaTheme="minorEastAsia" w:hAnsiTheme="minorHAnsi" w:cstheme="minorBidi"/>
                <w:bCs w:val="0"/>
                <w:noProof/>
                <w:color w:val="auto"/>
                <w:lang w:val="en-US"/>
              </w:rPr>
              <w:tab/>
            </w:r>
            <w:r w:rsidRPr="00834CD4">
              <w:rPr>
                <w:rStyle w:val="Hyperlink"/>
                <w:noProof/>
              </w:rPr>
              <w:t>Purpose</w:t>
            </w:r>
            <w:r>
              <w:rPr>
                <w:noProof/>
                <w:webHidden/>
              </w:rPr>
              <w:tab/>
            </w:r>
            <w:r>
              <w:rPr>
                <w:noProof/>
                <w:webHidden/>
              </w:rPr>
              <w:fldChar w:fldCharType="begin"/>
            </w:r>
            <w:r>
              <w:rPr>
                <w:noProof/>
                <w:webHidden/>
              </w:rPr>
              <w:instrText xml:space="preserve"> PAGEREF _Toc476042874 \h </w:instrText>
            </w:r>
            <w:r>
              <w:rPr>
                <w:noProof/>
                <w:webHidden/>
              </w:rPr>
            </w:r>
            <w:r>
              <w:rPr>
                <w:noProof/>
                <w:webHidden/>
              </w:rPr>
              <w:fldChar w:fldCharType="separate"/>
            </w:r>
            <w:r>
              <w:rPr>
                <w:noProof/>
                <w:webHidden/>
              </w:rPr>
              <w:t>5</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75" w:history="1">
            <w:r w:rsidRPr="00834CD4">
              <w:rPr>
                <w:rStyle w:val="Hyperlink"/>
                <w:noProof/>
              </w:rPr>
              <w:t>1.2</w:t>
            </w:r>
            <w:r>
              <w:rPr>
                <w:rFonts w:asciiTheme="minorHAnsi" w:eastAsiaTheme="minorEastAsia" w:hAnsiTheme="minorHAnsi" w:cstheme="minorBidi"/>
                <w:bCs w:val="0"/>
                <w:noProof/>
                <w:color w:val="auto"/>
                <w:lang w:val="en-US"/>
              </w:rPr>
              <w:tab/>
            </w:r>
            <w:r w:rsidRPr="00834CD4">
              <w:rPr>
                <w:rStyle w:val="Hyperlink"/>
                <w:noProof/>
              </w:rPr>
              <w:t>Glossary</w:t>
            </w:r>
            <w:r>
              <w:rPr>
                <w:noProof/>
                <w:webHidden/>
              </w:rPr>
              <w:tab/>
            </w:r>
            <w:r>
              <w:rPr>
                <w:noProof/>
                <w:webHidden/>
              </w:rPr>
              <w:fldChar w:fldCharType="begin"/>
            </w:r>
            <w:r>
              <w:rPr>
                <w:noProof/>
                <w:webHidden/>
              </w:rPr>
              <w:instrText xml:space="preserve"> PAGEREF _Toc476042875 \h </w:instrText>
            </w:r>
            <w:r>
              <w:rPr>
                <w:noProof/>
                <w:webHidden/>
              </w:rPr>
            </w:r>
            <w:r>
              <w:rPr>
                <w:noProof/>
                <w:webHidden/>
              </w:rPr>
              <w:fldChar w:fldCharType="separate"/>
            </w:r>
            <w:r>
              <w:rPr>
                <w:noProof/>
                <w:webHidden/>
              </w:rPr>
              <w:t>5</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76" w:history="1">
            <w:r w:rsidRPr="00834CD4">
              <w:rPr>
                <w:rStyle w:val="Hyperlink"/>
                <w:noProof/>
              </w:rPr>
              <w:t>1.3</w:t>
            </w:r>
            <w:r>
              <w:rPr>
                <w:rFonts w:asciiTheme="minorHAnsi" w:eastAsiaTheme="minorEastAsia" w:hAnsiTheme="minorHAnsi" w:cstheme="minorBidi"/>
                <w:bCs w:val="0"/>
                <w:noProof/>
                <w:color w:val="auto"/>
                <w:lang w:val="en-US"/>
              </w:rPr>
              <w:tab/>
            </w:r>
            <w:r w:rsidRPr="00834CD4">
              <w:rPr>
                <w:rStyle w:val="Hyperlink"/>
                <w:noProof/>
              </w:rPr>
              <w:t>Project Context and Background information</w:t>
            </w:r>
            <w:r>
              <w:rPr>
                <w:noProof/>
                <w:webHidden/>
              </w:rPr>
              <w:tab/>
            </w:r>
            <w:r>
              <w:rPr>
                <w:noProof/>
                <w:webHidden/>
              </w:rPr>
              <w:fldChar w:fldCharType="begin"/>
            </w:r>
            <w:r>
              <w:rPr>
                <w:noProof/>
                <w:webHidden/>
              </w:rPr>
              <w:instrText xml:space="preserve"> PAGEREF _Toc476042876 \h </w:instrText>
            </w:r>
            <w:r>
              <w:rPr>
                <w:noProof/>
                <w:webHidden/>
              </w:rPr>
            </w:r>
            <w:r>
              <w:rPr>
                <w:noProof/>
                <w:webHidden/>
              </w:rPr>
              <w:fldChar w:fldCharType="separate"/>
            </w:r>
            <w:r>
              <w:rPr>
                <w:noProof/>
                <w:webHidden/>
              </w:rPr>
              <w:t>6</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77" w:history="1">
            <w:r w:rsidRPr="00834CD4">
              <w:rPr>
                <w:rStyle w:val="Hyperlink"/>
                <w:noProof/>
              </w:rPr>
              <w:t>1.4</w:t>
            </w:r>
            <w:r>
              <w:rPr>
                <w:rFonts w:asciiTheme="minorHAnsi" w:eastAsiaTheme="minorEastAsia" w:hAnsiTheme="minorHAnsi" w:cstheme="minorBidi"/>
                <w:bCs w:val="0"/>
                <w:noProof/>
                <w:color w:val="auto"/>
                <w:lang w:val="en-US"/>
              </w:rPr>
              <w:tab/>
            </w:r>
            <w:r w:rsidRPr="00834CD4">
              <w:rPr>
                <w:rStyle w:val="Hyperlink"/>
                <w:noProof/>
              </w:rPr>
              <w:t>Document Scope</w:t>
            </w:r>
            <w:r>
              <w:rPr>
                <w:noProof/>
                <w:webHidden/>
              </w:rPr>
              <w:tab/>
            </w:r>
            <w:r>
              <w:rPr>
                <w:noProof/>
                <w:webHidden/>
              </w:rPr>
              <w:fldChar w:fldCharType="begin"/>
            </w:r>
            <w:r>
              <w:rPr>
                <w:noProof/>
                <w:webHidden/>
              </w:rPr>
              <w:instrText xml:space="preserve"> PAGEREF _Toc476042877 \h </w:instrText>
            </w:r>
            <w:r>
              <w:rPr>
                <w:noProof/>
                <w:webHidden/>
              </w:rPr>
            </w:r>
            <w:r>
              <w:rPr>
                <w:noProof/>
                <w:webHidden/>
              </w:rPr>
              <w:fldChar w:fldCharType="separate"/>
            </w:r>
            <w:r>
              <w:rPr>
                <w:noProof/>
                <w:webHidden/>
              </w:rPr>
              <w:t>7</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78" w:history="1">
            <w:r w:rsidRPr="00834CD4">
              <w:rPr>
                <w:rStyle w:val="Hyperlink"/>
                <w:noProof/>
              </w:rPr>
              <w:t>1.5</w:t>
            </w:r>
            <w:r>
              <w:rPr>
                <w:rFonts w:asciiTheme="minorHAnsi" w:eastAsiaTheme="minorEastAsia" w:hAnsiTheme="minorHAnsi" w:cstheme="minorBidi"/>
                <w:bCs w:val="0"/>
                <w:noProof/>
                <w:color w:val="auto"/>
                <w:lang w:val="en-US"/>
              </w:rPr>
              <w:tab/>
            </w:r>
            <w:r w:rsidRPr="00834CD4">
              <w:rPr>
                <w:rStyle w:val="Hyperlink"/>
                <w:noProof/>
              </w:rPr>
              <w:t>Constraints</w:t>
            </w:r>
            <w:r>
              <w:rPr>
                <w:noProof/>
                <w:webHidden/>
              </w:rPr>
              <w:tab/>
            </w:r>
            <w:r>
              <w:rPr>
                <w:noProof/>
                <w:webHidden/>
              </w:rPr>
              <w:fldChar w:fldCharType="begin"/>
            </w:r>
            <w:r>
              <w:rPr>
                <w:noProof/>
                <w:webHidden/>
              </w:rPr>
              <w:instrText xml:space="preserve"> PAGEREF _Toc476042878 \h </w:instrText>
            </w:r>
            <w:r>
              <w:rPr>
                <w:noProof/>
                <w:webHidden/>
              </w:rPr>
            </w:r>
            <w:r>
              <w:rPr>
                <w:noProof/>
                <w:webHidden/>
              </w:rPr>
              <w:fldChar w:fldCharType="separate"/>
            </w:r>
            <w:r>
              <w:rPr>
                <w:noProof/>
                <w:webHidden/>
              </w:rPr>
              <w:t>7</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79" w:history="1">
            <w:r w:rsidRPr="00834CD4">
              <w:rPr>
                <w:rStyle w:val="Hyperlink"/>
                <w:noProof/>
              </w:rPr>
              <w:t>1.6</w:t>
            </w:r>
            <w:r>
              <w:rPr>
                <w:rFonts w:asciiTheme="minorHAnsi" w:eastAsiaTheme="minorEastAsia" w:hAnsiTheme="minorHAnsi" w:cstheme="minorBidi"/>
                <w:bCs w:val="0"/>
                <w:noProof/>
                <w:color w:val="auto"/>
                <w:lang w:val="en-US"/>
              </w:rPr>
              <w:tab/>
            </w:r>
            <w:r w:rsidRPr="00834CD4">
              <w:rPr>
                <w:rStyle w:val="Hyperlink"/>
                <w:noProof/>
              </w:rPr>
              <w:t>Risk List</w:t>
            </w:r>
            <w:r>
              <w:rPr>
                <w:noProof/>
                <w:webHidden/>
              </w:rPr>
              <w:tab/>
            </w:r>
            <w:r>
              <w:rPr>
                <w:noProof/>
                <w:webHidden/>
              </w:rPr>
              <w:fldChar w:fldCharType="begin"/>
            </w:r>
            <w:r>
              <w:rPr>
                <w:noProof/>
                <w:webHidden/>
              </w:rPr>
              <w:instrText xml:space="preserve"> PAGEREF _Toc476042879 \h </w:instrText>
            </w:r>
            <w:r>
              <w:rPr>
                <w:noProof/>
                <w:webHidden/>
              </w:rPr>
            </w:r>
            <w:r>
              <w:rPr>
                <w:noProof/>
                <w:webHidden/>
              </w:rPr>
              <w:fldChar w:fldCharType="separate"/>
            </w:r>
            <w:r>
              <w:rPr>
                <w:noProof/>
                <w:webHidden/>
              </w:rPr>
              <w:t>7</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0" w:history="1">
            <w:r w:rsidRPr="00834CD4">
              <w:rPr>
                <w:rStyle w:val="Hyperlink"/>
                <w:noProof/>
              </w:rPr>
              <w:t>1.7</w:t>
            </w:r>
            <w:r>
              <w:rPr>
                <w:rFonts w:asciiTheme="minorHAnsi" w:eastAsiaTheme="minorEastAsia" w:hAnsiTheme="minorHAnsi" w:cstheme="minorBidi"/>
                <w:bCs w:val="0"/>
                <w:noProof/>
                <w:color w:val="auto"/>
                <w:lang w:val="en-US"/>
              </w:rPr>
              <w:tab/>
            </w:r>
            <w:r w:rsidRPr="00834CD4">
              <w:rPr>
                <w:rStyle w:val="Hyperlink"/>
                <w:noProof/>
              </w:rPr>
              <w:t>Assumptions</w:t>
            </w:r>
            <w:r>
              <w:rPr>
                <w:noProof/>
                <w:webHidden/>
              </w:rPr>
              <w:tab/>
            </w:r>
            <w:r>
              <w:rPr>
                <w:noProof/>
                <w:webHidden/>
              </w:rPr>
              <w:fldChar w:fldCharType="begin"/>
            </w:r>
            <w:r>
              <w:rPr>
                <w:noProof/>
                <w:webHidden/>
              </w:rPr>
              <w:instrText xml:space="preserve"> PAGEREF _Toc476042880 \h </w:instrText>
            </w:r>
            <w:r>
              <w:rPr>
                <w:noProof/>
                <w:webHidden/>
              </w:rPr>
            </w:r>
            <w:r>
              <w:rPr>
                <w:noProof/>
                <w:webHidden/>
              </w:rPr>
              <w:fldChar w:fldCharType="separate"/>
            </w:r>
            <w:r>
              <w:rPr>
                <w:noProof/>
                <w:webHidden/>
              </w:rPr>
              <w:t>11</w:t>
            </w:r>
            <w:r>
              <w:rPr>
                <w:noProof/>
                <w:webHidden/>
              </w:rPr>
              <w:fldChar w:fldCharType="end"/>
            </w:r>
          </w:hyperlink>
        </w:p>
        <w:p w:rsidR="00491810" w:rsidRDefault="0049181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42881" w:history="1">
            <w:r w:rsidRPr="00834CD4">
              <w:rPr>
                <w:rStyle w:val="Hyperlink"/>
                <w:noProof/>
              </w:rPr>
              <w:t>2.</w:t>
            </w:r>
            <w:r>
              <w:rPr>
                <w:rFonts w:asciiTheme="minorHAnsi" w:eastAsiaTheme="minorEastAsia" w:hAnsiTheme="minorHAnsi" w:cstheme="minorBidi"/>
                <w:b w:val="0"/>
                <w:bCs w:val="0"/>
                <w:noProof/>
                <w:color w:val="auto"/>
                <w:sz w:val="22"/>
                <w:u w:val="none"/>
                <w:lang w:val="en-US"/>
              </w:rPr>
              <w:tab/>
            </w:r>
            <w:r w:rsidRPr="00834CD4">
              <w:rPr>
                <w:rStyle w:val="Hyperlink"/>
                <w:noProof/>
              </w:rPr>
              <w:t>Test Approach</w:t>
            </w:r>
            <w:r>
              <w:rPr>
                <w:noProof/>
                <w:webHidden/>
              </w:rPr>
              <w:tab/>
            </w:r>
            <w:r>
              <w:rPr>
                <w:noProof/>
                <w:webHidden/>
              </w:rPr>
              <w:fldChar w:fldCharType="begin"/>
            </w:r>
            <w:r>
              <w:rPr>
                <w:noProof/>
                <w:webHidden/>
              </w:rPr>
              <w:instrText xml:space="preserve"> PAGEREF _Toc476042881 \h </w:instrText>
            </w:r>
            <w:r>
              <w:rPr>
                <w:noProof/>
                <w:webHidden/>
              </w:rPr>
            </w:r>
            <w:r>
              <w:rPr>
                <w:noProof/>
                <w:webHidden/>
              </w:rPr>
              <w:fldChar w:fldCharType="separate"/>
            </w:r>
            <w:r>
              <w:rPr>
                <w:noProof/>
                <w:webHidden/>
              </w:rPr>
              <w:t>12</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2" w:history="1">
            <w:r w:rsidRPr="00834CD4">
              <w:rPr>
                <w:rStyle w:val="Hyperlink"/>
                <w:noProof/>
              </w:rPr>
              <w:t>2.1</w:t>
            </w:r>
            <w:r>
              <w:rPr>
                <w:rFonts w:asciiTheme="minorHAnsi" w:eastAsiaTheme="minorEastAsia" w:hAnsiTheme="minorHAnsi" w:cstheme="minorBidi"/>
                <w:bCs w:val="0"/>
                <w:noProof/>
                <w:color w:val="auto"/>
                <w:lang w:val="en-US"/>
              </w:rPr>
              <w:tab/>
            </w:r>
            <w:r w:rsidRPr="00834CD4">
              <w:rPr>
                <w:rStyle w:val="Hyperlink"/>
                <w:noProof/>
              </w:rPr>
              <w:t>Test type - Load Test</w:t>
            </w:r>
            <w:r>
              <w:rPr>
                <w:noProof/>
                <w:webHidden/>
              </w:rPr>
              <w:tab/>
            </w:r>
            <w:r>
              <w:rPr>
                <w:noProof/>
                <w:webHidden/>
              </w:rPr>
              <w:fldChar w:fldCharType="begin"/>
            </w:r>
            <w:r>
              <w:rPr>
                <w:noProof/>
                <w:webHidden/>
              </w:rPr>
              <w:instrText xml:space="preserve"> PAGEREF _Toc476042882 \h </w:instrText>
            </w:r>
            <w:r>
              <w:rPr>
                <w:noProof/>
                <w:webHidden/>
              </w:rPr>
            </w:r>
            <w:r>
              <w:rPr>
                <w:noProof/>
                <w:webHidden/>
              </w:rPr>
              <w:fldChar w:fldCharType="separate"/>
            </w:r>
            <w:r>
              <w:rPr>
                <w:noProof/>
                <w:webHidden/>
              </w:rPr>
              <w:t>12</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3" w:history="1">
            <w:r w:rsidRPr="00834CD4">
              <w:rPr>
                <w:rStyle w:val="Hyperlink"/>
                <w:noProof/>
              </w:rPr>
              <w:t>2.2</w:t>
            </w:r>
            <w:r>
              <w:rPr>
                <w:rFonts w:asciiTheme="minorHAnsi" w:eastAsiaTheme="minorEastAsia" w:hAnsiTheme="minorHAnsi" w:cstheme="minorBidi"/>
                <w:bCs w:val="0"/>
                <w:noProof/>
                <w:color w:val="auto"/>
                <w:lang w:val="en-US"/>
              </w:rPr>
              <w:tab/>
            </w:r>
            <w:r w:rsidRPr="00834CD4">
              <w:rPr>
                <w:rStyle w:val="Hyperlink"/>
                <w:noProof/>
              </w:rPr>
              <w:t>Test Scenarios</w:t>
            </w:r>
            <w:r>
              <w:rPr>
                <w:noProof/>
                <w:webHidden/>
              </w:rPr>
              <w:tab/>
            </w:r>
            <w:r>
              <w:rPr>
                <w:noProof/>
                <w:webHidden/>
              </w:rPr>
              <w:fldChar w:fldCharType="begin"/>
            </w:r>
            <w:r>
              <w:rPr>
                <w:noProof/>
                <w:webHidden/>
              </w:rPr>
              <w:instrText xml:space="preserve"> PAGEREF _Toc476042883 \h </w:instrText>
            </w:r>
            <w:r>
              <w:rPr>
                <w:noProof/>
                <w:webHidden/>
              </w:rPr>
            </w:r>
            <w:r>
              <w:rPr>
                <w:noProof/>
                <w:webHidden/>
              </w:rPr>
              <w:fldChar w:fldCharType="separate"/>
            </w:r>
            <w:r>
              <w:rPr>
                <w:noProof/>
                <w:webHidden/>
              </w:rPr>
              <w:t>12</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4" w:history="1">
            <w:r w:rsidRPr="00834CD4">
              <w:rPr>
                <w:rStyle w:val="Hyperlink"/>
                <w:noProof/>
              </w:rPr>
              <w:t>2.3</w:t>
            </w:r>
            <w:r>
              <w:rPr>
                <w:rFonts w:asciiTheme="minorHAnsi" w:eastAsiaTheme="minorEastAsia" w:hAnsiTheme="minorHAnsi" w:cstheme="minorBidi"/>
                <w:bCs w:val="0"/>
                <w:noProof/>
                <w:color w:val="auto"/>
                <w:lang w:val="en-US"/>
              </w:rPr>
              <w:tab/>
            </w:r>
            <w:r w:rsidRPr="00834CD4">
              <w:rPr>
                <w:rStyle w:val="Hyperlink"/>
                <w:noProof/>
              </w:rPr>
              <w:t>General Testing Activities</w:t>
            </w:r>
            <w:r>
              <w:rPr>
                <w:noProof/>
                <w:webHidden/>
              </w:rPr>
              <w:tab/>
            </w:r>
            <w:r>
              <w:rPr>
                <w:noProof/>
                <w:webHidden/>
              </w:rPr>
              <w:fldChar w:fldCharType="begin"/>
            </w:r>
            <w:r>
              <w:rPr>
                <w:noProof/>
                <w:webHidden/>
              </w:rPr>
              <w:instrText xml:space="preserve"> PAGEREF _Toc476042884 \h </w:instrText>
            </w:r>
            <w:r>
              <w:rPr>
                <w:noProof/>
                <w:webHidden/>
              </w:rPr>
            </w:r>
            <w:r>
              <w:rPr>
                <w:noProof/>
                <w:webHidden/>
              </w:rPr>
              <w:fldChar w:fldCharType="separate"/>
            </w:r>
            <w:r>
              <w:rPr>
                <w:noProof/>
                <w:webHidden/>
              </w:rPr>
              <w:t>14</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5" w:history="1">
            <w:r w:rsidRPr="00834CD4">
              <w:rPr>
                <w:rStyle w:val="Hyperlink"/>
                <w:noProof/>
              </w:rPr>
              <w:t>2.4</w:t>
            </w:r>
            <w:r>
              <w:rPr>
                <w:rFonts w:asciiTheme="minorHAnsi" w:eastAsiaTheme="minorEastAsia" w:hAnsiTheme="minorHAnsi" w:cstheme="minorBidi"/>
                <w:bCs w:val="0"/>
                <w:noProof/>
                <w:color w:val="auto"/>
                <w:lang w:val="en-US"/>
              </w:rPr>
              <w:tab/>
            </w:r>
            <w:r w:rsidRPr="00834CD4">
              <w:rPr>
                <w:rStyle w:val="Hyperlink"/>
                <w:noProof/>
              </w:rPr>
              <w:t>Test Schedule</w:t>
            </w:r>
            <w:r>
              <w:rPr>
                <w:noProof/>
                <w:webHidden/>
              </w:rPr>
              <w:tab/>
            </w:r>
            <w:r>
              <w:rPr>
                <w:noProof/>
                <w:webHidden/>
              </w:rPr>
              <w:fldChar w:fldCharType="begin"/>
            </w:r>
            <w:r>
              <w:rPr>
                <w:noProof/>
                <w:webHidden/>
              </w:rPr>
              <w:instrText xml:space="preserve"> PAGEREF _Toc476042885 \h </w:instrText>
            </w:r>
            <w:r>
              <w:rPr>
                <w:noProof/>
                <w:webHidden/>
              </w:rPr>
            </w:r>
            <w:r>
              <w:rPr>
                <w:noProof/>
                <w:webHidden/>
              </w:rPr>
              <w:fldChar w:fldCharType="separate"/>
            </w:r>
            <w:r>
              <w:rPr>
                <w:noProof/>
                <w:webHidden/>
              </w:rPr>
              <w:t>14</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6" w:history="1">
            <w:r w:rsidRPr="00834CD4">
              <w:rPr>
                <w:rStyle w:val="Hyperlink"/>
                <w:noProof/>
              </w:rPr>
              <w:t>2.5</w:t>
            </w:r>
            <w:r>
              <w:rPr>
                <w:rFonts w:asciiTheme="minorHAnsi" w:eastAsiaTheme="minorEastAsia" w:hAnsiTheme="minorHAnsi" w:cstheme="minorBidi"/>
                <w:bCs w:val="0"/>
                <w:noProof/>
                <w:color w:val="auto"/>
                <w:lang w:val="en-US"/>
              </w:rPr>
              <w:tab/>
            </w:r>
            <w:r w:rsidRPr="00834CD4">
              <w:rPr>
                <w:rStyle w:val="Hyperlink"/>
                <w:noProof/>
              </w:rPr>
              <w:t>Load Testing Process, Status Reporting, Final Report</w:t>
            </w:r>
            <w:r>
              <w:rPr>
                <w:noProof/>
                <w:webHidden/>
              </w:rPr>
              <w:tab/>
            </w:r>
            <w:r>
              <w:rPr>
                <w:noProof/>
                <w:webHidden/>
              </w:rPr>
              <w:fldChar w:fldCharType="begin"/>
            </w:r>
            <w:r>
              <w:rPr>
                <w:noProof/>
                <w:webHidden/>
              </w:rPr>
              <w:instrText xml:space="preserve"> PAGEREF _Toc476042886 \h </w:instrText>
            </w:r>
            <w:r>
              <w:rPr>
                <w:noProof/>
                <w:webHidden/>
              </w:rPr>
            </w:r>
            <w:r>
              <w:rPr>
                <w:noProof/>
                <w:webHidden/>
              </w:rPr>
              <w:fldChar w:fldCharType="separate"/>
            </w:r>
            <w:r>
              <w:rPr>
                <w:noProof/>
                <w:webHidden/>
              </w:rPr>
              <w:t>15</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7" w:history="1">
            <w:r w:rsidRPr="00834CD4">
              <w:rPr>
                <w:rStyle w:val="Hyperlink"/>
                <w:noProof/>
              </w:rPr>
              <w:t>2.6</w:t>
            </w:r>
            <w:r>
              <w:rPr>
                <w:rFonts w:asciiTheme="minorHAnsi" w:eastAsiaTheme="minorEastAsia" w:hAnsiTheme="minorHAnsi" w:cstheme="minorBidi"/>
                <w:bCs w:val="0"/>
                <w:noProof/>
                <w:color w:val="auto"/>
                <w:lang w:val="en-US"/>
              </w:rPr>
              <w:tab/>
            </w:r>
            <w:r w:rsidRPr="00834CD4">
              <w:rPr>
                <w:rStyle w:val="Hyperlink"/>
                <w:noProof/>
              </w:rPr>
              <w:t>Bug Reporting and Regression Instructions</w:t>
            </w:r>
            <w:r>
              <w:rPr>
                <w:noProof/>
                <w:webHidden/>
              </w:rPr>
              <w:tab/>
            </w:r>
            <w:r>
              <w:rPr>
                <w:noProof/>
                <w:webHidden/>
              </w:rPr>
              <w:fldChar w:fldCharType="begin"/>
            </w:r>
            <w:r>
              <w:rPr>
                <w:noProof/>
                <w:webHidden/>
              </w:rPr>
              <w:instrText xml:space="preserve"> PAGEREF _Toc476042887 \h </w:instrText>
            </w:r>
            <w:r>
              <w:rPr>
                <w:noProof/>
                <w:webHidden/>
              </w:rPr>
            </w:r>
            <w:r>
              <w:rPr>
                <w:noProof/>
                <w:webHidden/>
              </w:rPr>
              <w:fldChar w:fldCharType="separate"/>
            </w:r>
            <w:r>
              <w:rPr>
                <w:noProof/>
                <w:webHidden/>
              </w:rPr>
              <w:t>16</w:t>
            </w:r>
            <w:r>
              <w:rPr>
                <w:noProof/>
                <w:webHidden/>
              </w:rPr>
              <w:fldChar w:fldCharType="end"/>
            </w:r>
          </w:hyperlink>
        </w:p>
        <w:p w:rsidR="00491810" w:rsidRDefault="0049181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42888" w:history="1">
            <w:r w:rsidRPr="00834CD4">
              <w:rPr>
                <w:rStyle w:val="Hyperlink"/>
                <w:noProof/>
              </w:rPr>
              <w:t>3.</w:t>
            </w:r>
            <w:r>
              <w:rPr>
                <w:rFonts w:asciiTheme="minorHAnsi" w:eastAsiaTheme="minorEastAsia" w:hAnsiTheme="minorHAnsi" w:cstheme="minorBidi"/>
                <w:b w:val="0"/>
                <w:bCs w:val="0"/>
                <w:noProof/>
                <w:color w:val="auto"/>
                <w:sz w:val="22"/>
                <w:u w:val="none"/>
                <w:lang w:val="en-US"/>
              </w:rPr>
              <w:tab/>
            </w:r>
            <w:r w:rsidRPr="00834CD4">
              <w:rPr>
                <w:rStyle w:val="Hyperlink"/>
                <w:noProof/>
              </w:rPr>
              <w:t>Resources</w:t>
            </w:r>
            <w:r>
              <w:rPr>
                <w:noProof/>
                <w:webHidden/>
              </w:rPr>
              <w:tab/>
            </w:r>
            <w:r>
              <w:rPr>
                <w:noProof/>
                <w:webHidden/>
              </w:rPr>
              <w:fldChar w:fldCharType="begin"/>
            </w:r>
            <w:r>
              <w:rPr>
                <w:noProof/>
                <w:webHidden/>
              </w:rPr>
              <w:instrText xml:space="preserve"> PAGEREF _Toc476042888 \h </w:instrText>
            </w:r>
            <w:r>
              <w:rPr>
                <w:noProof/>
                <w:webHidden/>
              </w:rPr>
            </w:r>
            <w:r>
              <w:rPr>
                <w:noProof/>
                <w:webHidden/>
              </w:rPr>
              <w:fldChar w:fldCharType="separate"/>
            </w:r>
            <w:r>
              <w:rPr>
                <w:noProof/>
                <w:webHidden/>
              </w:rPr>
              <w:t>16</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89" w:history="1">
            <w:r w:rsidRPr="00834CD4">
              <w:rPr>
                <w:rStyle w:val="Hyperlink"/>
                <w:noProof/>
              </w:rPr>
              <w:t>3.1</w:t>
            </w:r>
            <w:r>
              <w:rPr>
                <w:rFonts w:asciiTheme="minorHAnsi" w:eastAsiaTheme="minorEastAsia" w:hAnsiTheme="minorHAnsi" w:cstheme="minorBidi"/>
                <w:bCs w:val="0"/>
                <w:noProof/>
                <w:color w:val="auto"/>
                <w:lang w:val="en-US"/>
              </w:rPr>
              <w:tab/>
            </w:r>
            <w:r w:rsidRPr="00834CD4">
              <w:rPr>
                <w:rStyle w:val="Hyperlink"/>
                <w:noProof/>
              </w:rPr>
              <w:t>Human Resources</w:t>
            </w:r>
            <w:r>
              <w:rPr>
                <w:noProof/>
                <w:webHidden/>
              </w:rPr>
              <w:tab/>
            </w:r>
            <w:r>
              <w:rPr>
                <w:noProof/>
                <w:webHidden/>
              </w:rPr>
              <w:fldChar w:fldCharType="begin"/>
            </w:r>
            <w:r>
              <w:rPr>
                <w:noProof/>
                <w:webHidden/>
              </w:rPr>
              <w:instrText xml:space="preserve"> PAGEREF _Toc476042889 \h </w:instrText>
            </w:r>
            <w:r>
              <w:rPr>
                <w:noProof/>
                <w:webHidden/>
              </w:rPr>
            </w:r>
            <w:r>
              <w:rPr>
                <w:noProof/>
                <w:webHidden/>
              </w:rPr>
              <w:fldChar w:fldCharType="separate"/>
            </w:r>
            <w:r>
              <w:rPr>
                <w:noProof/>
                <w:webHidden/>
              </w:rPr>
              <w:t>16</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90" w:history="1">
            <w:r w:rsidRPr="00834CD4">
              <w:rPr>
                <w:rStyle w:val="Hyperlink"/>
                <w:noProof/>
              </w:rPr>
              <w:t>3.2</w:t>
            </w:r>
            <w:r>
              <w:rPr>
                <w:rFonts w:asciiTheme="minorHAnsi" w:eastAsiaTheme="minorEastAsia" w:hAnsiTheme="minorHAnsi" w:cstheme="minorBidi"/>
                <w:bCs w:val="0"/>
                <w:noProof/>
                <w:color w:val="auto"/>
                <w:lang w:val="en-US"/>
              </w:rPr>
              <w:tab/>
            </w:r>
            <w:r w:rsidRPr="00834CD4">
              <w:rPr>
                <w:rStyle w:val="Hyperlink"/>
                <w:noProof/>
              </w:rPr>
              <w:t>Environment</w:t>
            </w:r>
            <w:r>
              <w:rPr>
                <w:noProof/>
                <w:webHidden/>
              </w:rPr>
              <w:tab/>
            </w:r>
            <w:r>
              <w:rPr>
                <w:noProof/>
                <w:webHidden/>
              </w:rPr>
              <w:fldChar w:fldCharType="begin"/>
            </w:r>
            <w:r>
              <w:rPr>
                <w:noProof/>
                <w:webHidden/>
              </w:rPr>
              <w:instrText xml:space="preserve"> PAGEREF _Toc476042890 \h </w:instrText>
            </w:r>
            <w:r>
              <w:rPr>
                <w:noProof/>
                <w:webHidden/>
              </w:rPr>
            </w:r>
            <w:r>
              <w:rPr>
                <w:noProof/>
                <w:webHidden/>
              </w:rPr>
              <w:fldChar w:fldCharType="separate"/>
            </w:r>
            <w:r>
              <w:rPr>
                <w:noProof/>
                <w:webHidden/>
              </w:rPr>
              <w:t>17</w:t>
            </w:r>
            <w:r>
              <w:rPr>
                <w:noProof/>
                <w:webHidden/>
              </w:rPr>
              <w:fldChar w:fldCharType="end"/>
            </w:r>
          </w:hyperlink>
        </w:p>
        <w:p w:rsidR="00491810" w:rsidRDefault="0049181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42891" w:history="1">
            <w:r w:rsidRPr="00834CD4">
              <w:rPr>
                <w:rStyle w:val="Hyperlink"/>
                <w:noProof/>
              </w:rPr>
              <w:t>4.</w:t>
            </w:r>
            <w:r>
              <w:rPr>
                <w:rFonts w:asciiTheme="minorHAnsi" w:eastAsiaTheme="minorEastAsia" w:hAnsiTheme="minorHAnsi" w:cstheme="minorBidi"/>
                <w:b w:val="0"/>
                <w:bCs w:val="0"/>
                <w:noProof/>
                <w:color w:val="auto"/>
                <w:sz w:val="22"/>
                <w:u w:val="none"/>
                <w:lang w:val="en-US"/>
              </w:rPr>
              <w:tab/>
            </w:r>
            <w:r w:rsidRPr="00834CD4">
              <w:rPr>
                <w:rStyle w:val="Hyperlink"/>
                <w:noProof/>
              </w:rPr>
              <w:t>Deliverables</w:t>
            </w:r>
            <w:r>
              <w:rPr>
                <w:noProof/>
                <w:webHidden/>
              </w:rPr>
              <w:tab/>
            </w:r>
            <w:r>
              <w:rPr>
                <w:noProof/>
                <w:webHidden/>
              </w:rPr>
              <w:fldChar w:fldCharType="begin"/>
            </w:r>
            <w:r>
              <w:rPr>
                <w:noProof/>
                <w:webHidden/>
              </w:rPr>
              <w:instrText xml:space="preserve"> PAGEREF _Toc476042891 \h </w:instrText>
            </w:r>
            <w:r>
              <w:rPr>
                <w:noProof/>
                <w:webHidden/>
              </w:rPr>
            </w:r>
            <w:r>
              <w:rPr>
                <w:noProof/>
                <w:webHidden/>
              </w:rPr>
              <w:fldChar w:fldCharType="separate"/>
            </w:r>
            <w:r>
              <w:rPr>
                <w:noProof/>
                <w:webHidden/>
              </w:rPr>
              <w:t>18</w:t>
            </w:r>
            <w:r>
              <w:rPr>
                <w:noProof/>
                <w:webHidden/>
              </w:rPr>
              <w:fldChar w:fldCharType="end"/>
            </w:r>
          </w:hyperlink>
        </w:p>
        <w:p w:rsidR="00491810" w:rsidRDefault="0049181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42892" w:history="1">
            <w:r w:rsidRPr="00834CD4">
              <w:rPr>
                <w:rStyle w:val="Hyperlink"/>
                <w:noProof/>
              </w:rPr>
              <w:t>5.</w:t>
            </w:r>
            <w:r>
              <w:rPr>
                <w:rFonts w:asciiTheme="minorHAnsi" w:eastAsiaTheme="minorEastAsia" w:hAnsiTheme="minorHAnsi" w:cstheme="minorBidi"/>
                <w:b w:val="0"/>
                <w:bCs w:val="0"/>
                <w:noProof/>
                <w:color w:val="auto"/>
                <w:sz w:val="22"/>
                <w:u w:val="none"/>
                <w:lang w:val="en-US"/>
              </w:rPr>
              <w:tab/>
            </w:r>
            <w:r w:rsidRPr="00834CD4">
              <w:rPr>
                <w:rStyle w:val="Hyperlink"/>
                <w:noProof/>
              </w:rPr>
              <w:t>Suspension / Exit Criteria</w:t>
            </w:r>
            <w:r>
              <w:rPr>
                <w:noProof/>
                <w:webHidden/>
              </w:rPr>
              <w:tab/>
            </w:r>
            <w:r>
              <w:rPr>
                <w:noProof/>
                <w:webHidden/>
              </w:rPr>
              <w:fldChar w:fldCharType="begin"/>
            </w:r>
            <w:r>
              <w:rPr>
                <w:noProof/>
                <w:webHidden/>
              </w:rPr>
              <w:instrText xml:space="preserve"> PAGEREF _Toc476042892 \h </w:instrText>
            </w:r>
            <w:r>
              <w:rPr>
                <w:noProof/>
                <w:webHidden/>
              </w:rPr>
            </w:r>
            <w:r>
              <w:rPr>
                <w:noProof/>
                <w:webHidden/>
              </w:rPr>
              <w:fldChar w:fldCharType="separate"/>
            </w:r>
            <w:r>
              <w:rPr>
                <w:noProof/>
                <w:webHidden/>
              </w:rPr>
              <w:t>18</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93" w:history="1">
            <w:r w:rsidRPr="00834CD4">
              <w:rPr>
                <w:rStyle w:val="Hyperlink"/>
                <w:noProof/>
              </w:rPr>
              <w:t>5.1</w:t>
            </w:r>
            <w:r>
              <w:rPr>
                <w:rFonts w:asciiTheme="minorHAnsi" w:eastAsiaTheme="minorEastAsia" w:hAnsiTheme="minorHAnsi" w:cstheme="minorBidi"/>
                <w:bCs w:val="0"/>
                <w:noProof/>
                <w:color w:val="auto"/>
                <w:lang w:val="en-US"/>
              </w:rPr>
              <w:tab/>
            </w:r>
            <w:r w:rsidRPr="00834CD4">
              <w:rPr>
                <w:rStyle w:val="Hyperlink"/>
                <w:noProof/>
              </w:rPr>
              <w:t>Suspension Criteria</w:t>
            </w:r>
            <w:r>
              <w:rPr>
                <w:noProof/>
                <w:webHidden/>
              </w:rPr>
              <w:tab/>
            </w:r>
            <w:r>
              <w:rPr>
                <w:noProof/>
                <w:webHidden/>
              </w:rPr>
              <w:fldChar w:fldCharType="begin"/>
            </w:r>
            <w:r>
              <w:rPr>
                <w:noProof/>
                <w:webHidden/>
              </w:rPr>
              <w:instrText xml:space="preserve"> PAGEREF _Toc476042893 \h </w:instrText>
            </w:r>
            <w:r>
              <w:rPr>
                <w:noProof/>
                <w:webHidden/>
              </w:rPr>
            </w:r>
            <w:r>
              <w:rPr>
                <w:noProof/>
                <w:webHidden/>
              </w:rPr>
              <w:fldChar w:fldCharType="separate"/>
            </w:r>
            <w:r>
              <w:rPr>
                <w:noProof/>
                <w:webHidden/>
              </w:rPr>
              <w:t>18</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94" w:history="1">
            <w:r w:rsidRPr="00834CD4">
              <w:rPr>
                <w:rStyle w:val="Hyperlink"/>
                <w:noProof/>
              </w:rPr>
              <w:t>5.2</w:t>
            </w:r>
            <w:r>
              <w:rPr>
                <w:rFonts w:asciiTheme="minorHAnsi" w:eastAsiaTheme="minorEastAsia" w:hAnsiTheme="minorHAnsi" w:cstheme="minorBidi"/>
                <w:bCs w:val="0"/>
                <w:noProof/>
                <w:color w:val="auto"/>
                <w:lang w:val="en-US"/>
              </w:rPr>
              <w:tab/>
            </w:r>
            <w:r w:rsidRPr="00834CD4">
              <w:rPr>
                <w:rStyle w:val="Hyperlink"/>
                <w:noProof/>
              </w:rPr>
              <w:t>Resumption Criteria</w:t>
            </w:r>
            <w:r>
              <w:rPr>
                <w:noProof/>
                <w:webHidden/>
              </w:rPr>
              <w:tab/>
            </w:r>
            <w:r>
              <w:rPr>
                <w:noProof/>
                <w:webHidden/>
              </w:rPr>
              <w:fldChar w:fldCharType="begin"/>
            </w:r>
            <w:r>
              <w:rPr>
                <w:noProof/>
                <w:webHidden/>
              </w:rPr>
              <w:instrText xml:space="preserve"> PAGEREF _Toc476042894 \h </w:instrText>
            </w:r>
            <w:r>
              <w:rPr>
                <w:noProof/>
                <w:webHidden/>
              </w:rPr>
            </w:r>
            <w:r>
              <w:rPr>
                <w:noProof/>
                <w:webHidden/>
              </w:rPr>
              <w:fldChar w:fldCharType="separate"/>
            </w:r>
            <w:r>
              <w:rPr>
                <w:noProof/>
                <w:webHidden/>
              </w:rPr>
              <w:t>18</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95" w:history="1">
            <w:r w:rsidRPr="00834CD4">
              <w:rPr>
                <w:rStyle w:val="Hyperlink"/>
                <w:noProof/>
              </w:rPr>
              <w:t>5.3</w:t>
            </w:r>
            <w:r>
              <w:rPr>
                <w:rFonts w:asciiTheme="minorHAnsi" w:eastAsiaTheme="minorEastAsia" w:hAnsiTheme="minorHAnsi" w:cstheme="minorBidi"/>
                <w:bCs w:val="0"/>
                <w:noProof/>
                <w:color w:val="auto"/>
                <w:lang w:val="en-US"/>
              </w:rPr>
              <w:tab/>
            </w:r>
            <w:r w:rsidRPr="00834CD4">
              <w:rPr>
                <w:rStyle w:val="Hyperlink"/>
                <w:noProof/>
              </w:rPr>
              <w:t>Exit Criteria</w:t>
            </w:r>
            <w:r>
              <w:rPr>
                <w:noProof/>
                <w:webHidden/>
              </w:rPr>
              <w:tab/>
            </w:r>
            <w:r>
              <w:rPr>
                <w:noProof/>
                <w:webHidden/>
              </w:rPr>
              <w:fldChar w:fldCharType="begin"/>
            </w:r>
            <w:r>
              <w:rPr>
                <w:noProof/>
                <w:webHidden/>
              </w:rPr>
              <w:instrText xml:space="preserve"> PAGEREF _Toc476042895 \h </w:instrText>
            </w:r>
            <w:r>
              <w:rPr>
                <w:noProof/>
                <w:webHidden/>
              </w:rPr>
            </w:r>
            <w:r>
              <w:rPr>
                <w:noProof/>
                <w:webHidden/>
              </w:rPr>
              <w:fldChar w:fldCharType="separate"/>
            </w:r>
            <w:r>
              <w:rPr>
                <w:noProof/>
                <w:webHidden/>
              </w:rPr>
              <w:t>19</w:t>
            </w:r>
            <w:r>
              <w:rPr>
                <w:noProof/>
                <w:webHidden/>
              </w:rPr>
              <w:fldChar w:fldCharType="end"/>
            </w:r>
          </w:hyperlink>
        </w:p>
        <w:p w:rsidR="00491810" w:rsidRDefault="0049181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42896" w:history="1">
            <w:r w:rsidRPr="00834CD4">
              <w:rPr>
                <w:rStyle w:val="Hyperlink"/>
                <w:noProof/>
              </w:rPr>
              <w:t>6.</w:t>
            </w:r>
            <w:r>
              <w:rPr>
                <w:rFonts w:asciiTheme="minorHAnsi" w:eastAsiaTheme="minorEastAsia" w:hAnsiTheme="minorHAnsi" w:cstheme="minorBidi"/>
                <w:b w:val="0"/>
                <w:bCs w:val="0"/>
                <w:noProof/>
                <w:color w:val="auto"/>
                <w:sz w:val="22"/>
                <w:u w:val="none"/>
                <w:lang w:val="en-US"/>
              </w:rPr>
              <w:tab/>
            </w:r>
            <w:r w:rsidRPr="00834CD4">
              <w:rPr>
                <w:rStyle w:val="Hyperlink"/>
                <w:noProof/>
              </w:rPr>
              <w:t>Appendix</w:t>
            </w:r>
            <w:r>
              <w:rPr>
                <w:noProof/>
                <w:webHidden/>
              </w:rPr>
              <w:tab/>
            </w:r>
            <w:r>
              <w:rPr>
                <w:noProof/>
                <w:webHidden/>
              </w:rPr>
              <w:fldChar w:fldCharType="begin"/>
            </w:r>
            <w:r>
              <w:rPr>
                <w:noProof/>
                <w:webHidden/>
              </w:rPr>
              <w:instrText xml:space="preserve"> PAGEREF _Toc476042896 \h </w:instrText>
            </w:r>
            <w:r>
              <w:rPr>
                <w:noProof/>
                <w:webHidden/>
              </w:rPr>
            </w:r>
            <w:r>
              <w:rPr>
                <w:noProof/>
                <w:webHidden/>
              </w:rPr>
              <w:fldChar w:fldCharType="separate"/>
            </w:r>
            <w:r>
              <w:rPr>
                <w:noProof/>
                <w:webHidden/>
              </w:rPr>
              <w:t>20</w:t>
            </w:r>
            <w:r>
              <w:rPr>
                <w:noProof/>
                <w:webHidden/>
              </w:rPr>
              <w:fldChar w:fldCharType="end"/>
            </w:r>
          </w:hyperlink>
        </w:p>
        <w:p w:rsidR="00491810" w:rsidRDefault="00491810">
          <w:pPr>
            <w:pStyle w:val="TOC2"/>
            <w:tabs>
              <w:tab w:val="left" w:pos="660"/>
              <w:tab w:val="right" w:pos="9019"/>
            </w:tabs>
            <w:rPr>
              <w:rFonts w:asciiTheme="minorHAnsi" w:eastAsiaTheme="minorEastAsia" w:hAnsiTheme="minorHAnsi" w:cstheme="minorBidi"/>
              <w:bCs w:val="0"/>
              <w:noProof/>
              <w:color w:val="auto"/>
              <w:lang w:val="en-US"/>
            </w:rPr>
          </w:pPr>
          <w:hyperlink w:anchor="_Toc476042897" w:history="1">
            <w:r w:rsidRPr="00834CD4">
              <w:rPr>
                <w:rStyle w:val="Hyperlink"/>
                <w:noProof/>
              </w:rPr>
              <w:t>6.1</w:t>
            </w:r>
            <w:r>
              <w:rPr>
                <w:rFonts w:asciiTheme="minorHAnsi" w:eastAsiaTheme="minorEastAsia" w:hAnsiTheme="minorHAnsi" w:cstheme="minorBidi"/>
                <w:bCs w:val="0"/>
                <w:noProof/>
                <w:color w:val="auto"/>
                <w:lang w:val="en-US"/>
              </w:rPr>
              <w:tab/>
            </w:r>
            <w:r w:rsidRPr="00834CD4">
              <w:rPr>
                <w:rStyle w:val="Hyperlink"/>
                <w:noProof/>
              </w:rPr>
              <w:t>Appendix – Performance test</w:t>
            </w:r>
            <w:r>
              <w:rPr>
                <w:noProof/>
                <w:webHidden/>
              </w:rPr>
              <w:tab/>
            </w:r>
            <w:r>
              <w:rPr>
                <w:noProof/>
                <w:webHidden/>
              </w:rPr>
              <w:fldChar w:fldCharType="begin"/>
            </w:r>
            <w:r>
              <w:rPr>
                <w:noProof/>
                <w:webHidden/>
              </w:rPr>
              <w:instrText xml:space="preserve"> PAGEREF _Toc476042897 \h </w:instrText>
            </w:r>
            <w:r>
              <w:rPr>
                <w:noProof/>
                <w:webHidden/>
              </w:rPr>
            </w:r>
            <w:r>
              <w:rPr>
                <w:noProof/>
                <w:webHidden/>
              </w:rPr>
              <w:fldChar w:fldCharType="separate"/>
            </w:r>
            <w:r>
              <w:rPr>
                <w:noProof/>
                <w:webHidden/>
              </w:rPr>
              <w:t>20</w:t>
            </w:r>
            <w:r>
              <w:rPr>
                <w:noProof/>
                <w:webHidden/>
              </w:rPr>
              <w:fldChar w:fldCharType="end"/>
            </w:r>
          </w:hyperlink>
        </w:p>
        <w:p w:rsidR="00491810" w:rsidRDefault="0049181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42898" w:history="1">
            <w:r w:rsidRPr="00834CD4">
              <w:rPr>
                <w:rStyle w:val="Hyperlink"/>
                <w:noProof/>
              </w:rPr>
              <w:t>7.</w:t>
            </w:r>
            <w:r>
              <w:rPr>
                <w:rFonts w:asciiTheme="minorHAnsi" w:eastAsiaTheme="minorEastAsia" w:hAnsiTheme="minorHAnsi" w:cstheme="minorBidi"/>
                <w:b w:val="0"/>
                <w:bCs w:val="0"/>
                <w:noProof/>
                <w:color w:val="auto"/>
                <w:sz w:val="22"/>
                <w:u w:val="none"/>
                <w:lang w:val="en-US"/>
              </w:rPr>
              <w:tab/>
            </w:r>
            <w:r w:rsidRPr="00834CD4">
              <w:rPr>
                <w:rStyle w:val="Hyperlink"/>
                <w:noProof/>
              </w:rPr>
              <w:t>Reference and Related Documents</w:t>
            </w:r>
            <w:r>
              <w:rPr>
                <w:noProof/>
                <w:webHidden/>
              </w:rPr>
              <w:tab/>
            </w:r>
            <w:r>
              <w:rPr>
                <w:noProof/>
                <w:webHidden/>
              </w:rPr>
              <w:fldChar w:fldCharType="begin"/>
            </w:r>
            <w:r>
              <w:rPr>
                <w:noProof/>
                <w:webHidden/>
              </w:rPr>
              <w:instrText xml:space="preserve"> PAGEREF _Toc476042898 \h </w:instrText>
            </w:r>
            <w:r>
              <w:rPr>
                <w:noProof/>
                <w:webHidden/>
              </w:rPr>
            </w:r>
            <w:r>
              <w:rPr>
                <w:noProof/>
                <w:webHidden/>
              </w:rPr>
              <w:fldChar w:fldCharType="separate"/>
            </w:r>
            <w:r>
              <w:rPr>
                <w:noProof/>
                <w:webHidden/>
              </w:rPr>
              <w:t>20</w:t>
            </w:r>
            <w:r>
              <w:rPr>
                <w:noProof/>
                <w:webHidden/>
              </w:rPr>
              <w:fldChar w:fldCharType="end"/>
            </w:r>
          </w:hyperlink>
        </w:p>
        <w:p w:rsidR="00A33F43" w:rsidRDefault="00A33F43" w:rsidP="00A33F43">
          <w:pPr>
            <w:jc w:val="both"/>
          </w:pPr>
          <w:r>
            <w:rPr>
              <w:rFonts w:cstheme="minorHAnsi"/>
              <w:color w:val="6D829F" w:themeColor="accent2"/>
              <w:sz w:val="24"/>
              <w:u w:val="single"/>
            </w:rPr>
            <w:fldChar w:fldCharType="end"/>
          </w:r>
        </w:p>
      </w:sdtContent>
    </w:sdt>
    <w:p w:rsidR="00A33F43" w:rsidRDefault="00A33F43" w:rsidP="00A33F43">
      <w:pPr>
        <w:pStyle w:val="TOAHeading"/>
        <w:jc w:val="both"/>
      </w:pPr>
      <w:r>
        <w:lastRenderedPageBreak/>
        <w:br w:type="page"/>
      </w:r>
    </w:p>
    <w:p w:rsidR="00A33F43" w:rsidRPr="00C90E48" w:rsidRDefault="00A33F43" w:rsidP="008027A9">
      <w:pPr>
        <w:pStyle w:val="AnnexTitle"/>
      </w:pPr>
      <w:r>
        <w:lastRenderedPageBreak/>
        <w:t>Document History</w:t>
      </w:r>
    </w:p>
    <w:tbl>
      <w:tblPr>
        <w:tblStyle w:val="TableGrid"/>
        <w:tblW w:w="4931"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182"/>
        <w:gridCol w:w="5935"/>
      </w:tblGrid>
      <w:tr w:rsidR="00A33F43" w:rsidRPr="005362DF"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2"/>
            <w:shd w:val="clear" w:color="auto" w:fill="6D829F"/>
          </w:tcPr>
          <w:p w:rsidR="00A33F43" w:rsidRPr="005362DF" w:rsidRDefault="00A33F43" w:rsidP="009738CA">
            <w:pPr>
              <w:spacing w:after="120"/>
              <w:rPr>
                <w:rFonts w:cs="Arial"/>
                <w:b w:val="0"/>
              </w:rPr>
            </w:pPr>
            <w:r>
              <w:rPr>
                <w:rFonts w:cs="Arial"/>
              </w:rPr>
              <w:t>Document Location</w:t>
            </w:r>
          </w:p>
        </w:tc>
      </w:tr>
      <w:tr w:rsidR="00A33F43" w:rsidRPr="009738CA"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1745" w:type="pct"/>
            <w:shd w:val="clear" w:color="auto" w:fill="CACFD9"/>
          </w:tcPr>
          <w:p w:rsidR="00A33F43" w:rsidRPr="009738CA" w:rsidRDefault="00A33F43" w:rsidP="00B46EED">
            <w:pPr>
              <w:spacing w:after="120"/>
              <w:jc w:val="center"/>
              <w:rPr>
                <w:rFonts w:cs="Arial"/>
                <w:b w:val="0"/>
                <w:color w:val="333333" w:themeColor="text1"/>
              </w:rPr>
            </w:pPr>
            <w:r w:rsidRPr="009738CA">
              <w:rPr>
                <w:rFonts w:cs="Arial"/>
                <w:b w:val="0"/>
                <w:color w:val="333333" w:themeColor="text1"/>
              </w:rPr>
              <w:t>File Name</w:t>
            </w:r>
          </w:p>
        </w:tc>
        <w:tc>
          <w:tcPr>
            <w:tcW w:w="3255" w:type="pct"/>
            <w:shd w:val="clear" w:color="auto" w:fill="CACFD9"/>
          </w:tcPr>
          <w:p w:rsidR="00A33F43" w:rsidRPr="009738CA" w:rsidRDefault="00A33F43" w:rsidP="00B46EED">
            <w:pPr>
              <w:spacing w:after="120"/>
              <w:jc w:val="center"/>
              <w:rPr>
                <w:rFonts w:cs="Arial"/>
                <w:b w:val="0"/>
                <w:color w:val="333333" w:themeColor="text1"/>
              </w:rPr>
            </w:pPr>
            <w:r w:rsidRPr="009738CA">
              <w:rPr>
                <w:rFonts w:cs="Arial"/>
                <w:b w:val="0"/>
                <w:color w:val="333333" w:themeColor="text1"/>
              </w:rPr>
              <w:t>Location</w:t>
            </w:r>
          </w:p>
        </w:tc>
      </w:tr>
      <w:tr w:rsidR="00A33F43" w:rsidRPr="005362DF" w:rsidTr="009738CA">
        <w:trPr>
          <w:trHeight w:val="397"/>
        </w:trPr>
        <w:tc>
          <w:tcPr>
            <w:tcW w:w="1745" w:type="pct"/>
            <w:shd w:val="clear" w:color="auto" w:fill="auto"/>
          </w:tcPr>
          <w:p w:rsidR="00A33F43" w:rsidRPr="005362DF" w:rsidRDefault="00A33F43" w:rsidP="009738CA">
            <w:pPr>
              <w:spacing w:after="120"/>
              <w:rPr>
                <w:rFonts w:cs="Arial"/>
              </w:rPr>
            </w:pPr>
          </w:p>
        </w:tc>
        <w:tc>
          <w:tcPr>
            <w:tcW w:w="3255" w:type="pct"/>
            <w:shd w:val="clear" w:color="auto" w:fill="auto"/>
          </w:tcPr>
          <w:p w:rsidR="00A33F43" w:rsidRPr="005362DF" w:rsidRDefault="00A33F43" w:rsidP="009738CA">
            <w:pPr>
              <w:spacing w:after="120"/>
              <w:rPr>
                <w:rFonts w:cs="Arial"/>
              </w:rPr>
            </w:pPr>
          </w:p>
        </w:tc>
      </w:tr>
    </w:tbl>
    <w:p w:rsidR="00A33F43" w:rsidRDefault="00A33F43" w:rsidP="00A33F43"/>
    <w:tbl>
      <w:tblPr>
        <w:tblStyle w:val="TableGrid"/>
        <w:tblW w:w="5000" w:type="pct"/>
        <w:tblLook w:val="04A0" w:firstRow="1" w:lastRow="0" w:firstColumn="1" w:lastColumn="0" w:noHBand="0" w:noVBand="1"/>
      </w:tblPr>
      <w:tblGrid>
        <w:gridCol w:w="1858"/>
        <w:gridCol w:w="1603"/>
        <w:gridCol w:w="1468"/>
        <w:gridCol w:w="4316"/>
      </w:tblGrid>
      <w:tr w:rsidR="00A33F43" w:rsidRPr="005362DF"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4"/>
          </w:tcPr>
          <w:p w:rsidR="00A33F43" w:rsidRPr="005362DF" w:rsidRDefault="00A33F43" w:rsidP="009738CA">
            <w:pPr>
              <w:spacing w:after="120"/>
              <w:rPr>
                <w:rFonts w:cs="Arial"/>
                <w:b w:val="0"/>
              </w:rPr>
            </w:pPr>
            <w:r w:rsidRPr="00EC3F0E">
              <w:rPr>
                <w:rFonts w:cs="Arial"/>
              </w:rPr>
              <w:t>Document Version History</w:t>
            </w:r>
          </w:p>
        </w:tc>
      </w:tr>
      <w:tr w:rsidR="00A33F43" w:rsidRPr="005362DF"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1005"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Version</w:t>
            </w:r>
          </w:p>
        </w:tc>
        <w:tc>
          <w:tcPr>
            <w:tcW w:w="867"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Date</w:t>
            </w:r>
          </w:p>
        </w:tc>
        <w:tc>
          <w:tcPr>
            <w:tcW w:w="794" w:type="pct"/>
            <w:shd w:val="clear" w:color="auto" w:fill="CACFD9"/>
          </w:tcPr>
          <w:p w:rsidR="00A33F43" w:rsidRPr="009738CA" w:rsidRDefault="00802C86" w:rsidP="00B46EED">
            <w:pPr>
              <w:jc w:val="center"/>
              <w:rPr>
                <w:rFonts w:cs="Arial"/>
                <w:b w:val="0"/>
                <w:color w:val="333333" w:themeColor="text1"/>
              </w:rPr>
            </w:pPr>
            <w:r w:rsidRPr="009738CA">
              <w:rPr>
                <w:rFonts w:cs="Arial"/>
                <w:b w:val="0"/>
                <w:color w:val="333333" w:themeColor="text1"/>
              </w:rPr>
              <w:t>Edited by</w:t>
            </w:r>
          </w:p>
        </w:tc>
        <w:tc>
          <w:tcPr>
            <w:tcW w:w="2334"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Details</w:t>
            </w:r>
          </w:p>
        </w:tc>
      </w:tr>
      <w:tr w:rsidR="009738CA" w:rsidTr="009738CA">
        <w:trPr>
          <w:trHeight w:val="397"/>
        </w:trPr>
        <w:tc>
          <w:tcPr>
            <w:tcW w:w="1005" w:type="pct"/>
          </w:tcPr>
          <w:p w:rsidR="009738CA" w:rsidRDefault="009738CA" w:rsidP="009738CA">
            <w:r>
              <w:rPr>
                <w:rFonts w:cs="Arial"/>
              </w:rPr>
              <w:t>0.1</w:t>
            </w:r>
          </w:p>
        </w:tc>
        <w:tc>
          <w:tcPr>
            <w:tcW w:w="867" w:type="pct"/>
          </w:tcPr>
          <w:p w:rsidR="009738CA" w:rsidRDefault="00E37125" w:rsidP="009738CA">
            <w:pPr>
              <w:rPr>
                <w:lang w:val="en-US"/>
              </w:rPr>
            </w:pPr>
            <w:r w:rsidRPr="00FB4193">
              <w:rPr>
                <w:rFonts w:cs="Arial"/>
                <w:szCs w:val="22"/>
              </w:rPr>
              <w:t>Feb 27</w:t>
            </w:r>
            <w:r w:rsidRPr="00FB4193">
              <w:rPr>
                <w:rFonts w:cs="Arial"/>
                <w:szCs w:val="22"/>
                <w:vertAlign w:val="superscript"/>
              </w:rPr>
              <w:t>th</w:t>
            </w:r>
            <w:r w:rsidRPr="00FB4193">
              <w:rPr>
                <w:rFonts w:cs="Arial"/>
                <w:szCs w:val="22"/>
              </w:rPr>
              <w:t>, 2017</w:t>
            </w:r>
          </w:p>
        </w:tc>
        <w:tc>
          <w:tcPr>
            <w:tcW w:w="794" w:type="pct"/>
          </w:tcPr>
          <w:p w:rsidR="009738CA" w:rsidRDefault="009738CA" w:rsidP="009738CA"/>
        </w:tc>
        <w:tc>
          <w:tcPr>
            <w:tcW w:w="2334" w:type="pct"/>
          </w:tcPr>
          <w:p w:rsidR="009738CA" w:rsidRPr="007921BF" w:rsidRDefault="009738CA" w:rsidP="009738CA">
            <w:r w:rsidRPr="00B16B13">
              <w:rPr>
                <w:rFonts w:cs="Arial"/>
                <w:szCs w:val="20"/>
              </w:rPr>
              <w:t>Create Test Plan</w:t>
            </w:r>
          </w:p>
        </w:tc>
      </w:tr>
      <w:tr w:rsidR="009738CA" w:rsidTr="009738CA">
        <w:trPr>
          <w:trHeight w:val="397"/>
        </w:trPr>
        <w:tc>
          <w:tcPr>
            <w:tcW w:w="1005" w:type="pct"/>
          </w:tcPr>
          <w:p w:rsidR="009738CA" w:rsidRDefault="009738CA" w:rsidP="009738CA"/>
        </w:tc>
        <w:tc>
          <w:tcPr>
            <w:tcW w:w="867" w:type="pct"/>
          </w:tcPr>
          <w:p w:rsidR="009738CA" w:rsidRPr="009738CA" w:rsidRDefault="009738CA" w:rsidP="009738CA">
            <w:pPr>
              <w:rPr>
                <w:lang w:val="en-US"/>
              </w:rPr>
            </w:pPr>
          </w:p>
        </w:tc>
        <w:tc>
          <w:tcPr>
            <w:tcW w:w="794" w:type="pct"/>
          </w:tcPr>
          <w:p w:rsidR="009738CA" w:rsidRDefault="009738CA" w:rsidP="009738CA"/>
        </w:tc>
        <w:tc>
          <w:tcPr>
            <w:tcW w:w="2334" w:type="pct"/>
          </w:tcPr>
          <w:p w:rsidR="009738CA" w:rsidRPr="007921BF" w:rsidRDefault="009738CA" w:rsidP="00E37125">
            <w:pPr>
              <w:pStyle w:val="ListBullet"/>
              <w:numPr>
                <w:ilvl w:val="0"/>
                <w:numId w:val="0"/>
              </w:numPr>
              <w:ind w:left="720"/>
              <w:jc w:val="both"/>
            </w:pPr>
          </w:p>
        </w:tc>
      </w:tr>
      <w:tr w:rsidR="009738CA" w:rsidTr="009738CA">
        <w:trPr>
          <w:trHeight w:val="397"/>
        </w:trPr>
        <w:tc>
          <w:tcPr>
            <w:tcW w:w="1005" w:type="pct"/>
          </w:tcPr>
          <w:p w:rsidR="009738CA" w:rsidRDefault="009738CA" w:rsidP="009738CA"/>
        </w:tc>
        <w:tc>
          <w:tcPr>
            <w:tcW w:w="867" w:type="pct"/>
          </w:tcPr>
          <w:p w:rsidR="009738CA" w:rsidRDefault="009738CA" w:rsidP="009738CA">
            <w:pPr>
              <w:rPr>
                <w:lang w:val="en-US"/>
              </w:rPr>
            </w:pPr>
          </w:p>
        </w:tc>
        <w:tc>
          <w:tcPr>
            <w:tcW w:w="794" w:type="pct"/>
          </w:tcPr>
          <w:p w:rsidR="009738CA" w:rsidRDefault="009738CA" w:rsidP="009738CA"/>
        </w:tc>
        <w:tc>
          <w:tcPr>
            <w:tcW w:w="2334" w:type="pct"/>
          </w:tcPr>
          <w:p w:rsidR="009738CA" w:rsidRPr="007921BF" w:rsidRDefault="009738CA" w:rsidP="009738CA"/>
        </w:tc>
      </w:tr>
      <w:tr w:rsidR="009738CA" w:rsidTr="009738CA">
        <w:trPr>
          <w:trHeight w:val="397"/>
        </w:trPr>
        <w:tc>
          <w:tcPr>
            <w:tcW w:w="1005" w:type="pct"/>
          </w:tcPr>
          <w:p w:rsidR="009738CA" w:rsidRDefault="009738CA" w:rsidP="009738CA"/>
        </w:tc>
        <w:tc>
          <w:tcPr>
            <w:tcW w:w="867" w:type="pct"/>
          </w:tcPr>
          <w:p w:rsidR="009738CA" w:rsidRDefault="009738CA" w:rsidP="009738CA">
            <w:pPr>
              <w:rPr>
                <w:lang w:val="en-US"/>
              </w:rPr>
            </w:pPr>
          </w:p>
        </w:tc>
        <w:tc>
          <w:tcPr>
            <w:tcW w:w="794" w:type="pct"/>
          </w:tcPr>
          <w:p w:rsidR="00875E35" w:rsidRDefault="00875E35" w:rsidP="009738CA"/>
        </w:tc>
        <w:tc>
          <w:tcPr>
            <w:tcW w:w="2334" w:type="pct"/>
          </w:tcPr>
          <w:p w:rsidR="009738CA" w:rsidRPr="007921BF" w:rsidRDefault="009738CA" w:rsidP="009738CA"/>
        </w:tc>
      </w:tr>
      <w:tr w:rsidR="009738CA" w:rsidTr="009738CA">
        <w:trPr>
          <w:trHeight w:val="397"/>
        </w:trPr>
        <w:tc>
          <w:tcPr>
            <w:tcW w:w="1005" w:type="pct"/>
          </w:tcPr>
          <w:p w:rsidR="009738CA" w:rsidRDefault="009738CA" w:rsidP="009738CA"/>
        </w:tc>
        <w:tc>
          <w:tcPr>
            <w:tcW w:w="867" w:type="pct"/>
          </w:tcPr>
          <w:p w:rsidR="009738CA" w:rsidRDefault="009738CA" w:rsidP="009738CA">
            <w:pPr>
              <w:rPr>
                <w:lang w:val="en-US"/>
              </w:rPr>
            </w:pPr>
          </w:p>
        </w:tc>
        <w:tc>
          <w:tcPr>
            <w:tcW w:w="794" w:type="pct"/>
          </w:tcPr>
          <w:p w:rsidR="009738CA" w:rsidRDefault="009738CA" w:rsidP="009738CA"/>
        </w:tc>
        <w:tc>
          <w:tcPr>
            <w:tcW w:w="2334" w:type="pct"/>
          </w:tcPr>
          <w:p w:rsidR="009738CA" w:rsidRPr="007921BF" w:rsidRDefault="009738CA" w:rsidP="009738CA"/>
        </w:tc>
      </w:tr>
      <w:tr w:rsidR="009738CA" w:rsidTr="009738CA">
        <w:trPr>
          <w:trHeight w:val="397"/>
        </w:trPr>
        <w:tc>
          <w:tcPr>
            <w:tcW w:w="1005" w:type="pct"/>
          </w:tcPr>
          <w:p w:rsidR="009738CA" w:rsidRPr="00E6173A" w:rsidRDefault="009738CA" w:rsidP="009738CA"/>
        </w:tc>
        <w:tc>
          <w:tcPr>
            <w:tcW w:w="867" w:type="pct"/>
          </w:tcPr>
          <w:p w:rsidR="009738CA" w:rsidRPr="0014250D" w:rsidRDefault="009738CA" w:rsidP="009738CA">
            <w:pPr>
              <w:rPr>
                <w:lang w:val="en-US"/>
              </w:rPr>
            </w:pPr>
          </w:p>
        </w:tc>
        <w:tc>
          <w:tcPr>
            <w:tcW w:w="794" w:type="pct"/>
          </w:tcPr>
          <w:p w:rsidR="009738CA" w:rsidRPr="00E6173A" w:rsidRDefault="009738CA" w:rsidP="009738CA"/>
        </w:tc>
        <w:tc>
          <w:tcPr>
            <w:tcW w:w="2334" w:type="pct"/>
          </w:tcPr>
          <w:p w:rsidR="009738CA" w:rsidRDefault="009738CA" w:rsidP="009738CA"/>
        </w:tc>
      </w:tr>
    </w:tbl>
    <w:p w:rsidR="00A33F43" w:rsidRPr="00C90E48" w:rsidRDefault="00A33F43" w:rsidP="008027A9">
      <w:pPr>
        <w:pStyle w:val="AnnexTitle"/>
      </w:pPr>
      <w:r>
        <w:t>Approvers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57"/>
        <w:gridCol w:w="1352"/>
        <w:gridCol w:w="1620"/>
        <w:gridCol w:w="2071"/>
        <w:gridCol w:w="1845"/>
      </w:tblGrid>
      <w:tr w:rsidR="00A33F43" w:rsidRPr="005362DF"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5"/>
            <w:shd w:val="clear" w:color="auto" w:fill="6D829F"/>
          </w:tcPr>
          <w:p w:rsidR="00A33F43" w:rsidRPr="00E6173A" w:rsidRDefault="00A33F43" w:rsidP="009738CA">
            <w:r w:rsidRPr="00E6173A">
              <w:t>Distribution List</w:t>
            </w:r>
          </w:p>
        </w:tc>
      </w:tr>
      <w:tr w:rsidR="00A33F43" w:rsidRPr="005362DF"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1275"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Name</w:t>
            </w:r>
          </w:p>
        </w:tc>
        <w:tc>
          <w:tcPr>
            <w:tcW w:w="731"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Role</w:t>
            </w:r>
          </w:p>
        </w:tc>
        <w:tc>
          <w:tcPr>
            <w:tcW w:w="876"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Signature</w:t>
            </w:r>
          </w:p>
        </w:tc>
        <w:tc>
          <w:tcPr>
            <w:tcW w:w="1120"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Date</w:t>
            </w:r>
          </w:p>
        </w:tc>
        <w:tc>
          <w:tcPr>
            <w:tcW w:w="998" w:type="pct"/>
            <w:shd w:val="clear" w:color="auto" w:fill="CACFD9"/>
          </w:tcPr>
          <w:p w:rsidR="00A33F43" w:rsidRPr="009738CA" w:rsidRDefault="00A33F43" w:rsidP="00B46EED">
            <w:pPr>
              <w:jc w:val="center"/>
              <w:rPr>
                <w:rFonts w:cs="Arial"/>
                <w:b w:val="0"/>
                <w:color w:val="333333" w:themeColor="text1"/>
              </w:rPr>
            </w:pPr>
            <w:r w:rsidRPr="009738CA">
              <w:rPr>
                <w:rFonts w:cs="Arial"/>
                <w:b w:val="0"/>
                <w:color w:val="333333" w:themeColor="text1"/>
              </w:rPr>
              <w:t>Version</w:t>
            </w:r>
          </w:p>
        </w:tc>
      </w:tr>
      <w:tr w:rsidR="009738CA" w:rsidRPr="00573C0B" w:rsidTr="009738CA">
        <w:trPr>
          <w:trHeight w:val="397"/>
        </w:trPr>
        <w:tc>
          <w:tcPr>
            <w:tcW w:w="1275" w:type="pct"/>
            <w:shd w:val="clear" w:color="auto" w:fill="auto"/>
          </w:tcPr>
          <w:p w:rsidR="009738CA" w:rsidRPr="00E6173A" w:rsidRDefault="009738CA" w:rsidP="009738CA"/>
        </w:tc>
        <w:tc>
          <w:tcPr>
            <w:tcW w:w="731" w:type="pct"/>
            <w:shd w:val="clear" w:color="auto" w:fill="auto"/>
          </w:tcPr>
          <w:p w:rsidR="009738CA" w:rsidRPr="00E6173A" w:rsidRDefault="009738CA" w:rsidP="009738CA"/>
        </w:tc>
        <w:tc>
          <w:tcPr>
            <w:tcW w:w="876" w:type="pct"/>
            <w:shd w:val="clear" w:color="auto" w:fill="auto"/>
          </w:tcPr>
          <w:p w:rsidR="009738CA" w:rsidRPr="00E6173A" w:rsidRDefault="009738CA" w:rsidP="009738CA"/>
        </w:tc>
        <w:tc>
          <w:tcPr>
            <w:tcW w:w="1120" w:type="pct"/>
            <w:shd w:val="clear" w:color="auto" w:fill="auto"/>
          </w:tcPr>
          <w:p w:rsidR="009738CA" w:rsidRPr="00E6173A" w:rsidRDefault="009738CA" w:rsidP="009738CA"/>
        </w:tc>
        <w:tc>
          <w:tcPr>
            <w:tcW w:w="998" w:type="pct"/>
          </w:tcPr>
          <w:p w:rsidR="009738CA" w:rsidRDefault="009738CA" w:rsidP="009738CA"/>
        </w:tc>
      </w:tr>
      <w:tr w:rsidR="00875E35" w:rsidRPr="00573C0B" w:rsidTr="009738CA">
        <w:trPr>
          <w:trHeight w:val="397"/>
        </w:trPr>
        <w:tc>
          <w:tcPr>
            <w:tcW w:w="1275" w:type="pct"/>
            <w:shd w:val="clear" w:color="auto" w:fill="auto"/>
          </w:tcPr>
          <w:p w:rsidR="00875E35" w:rsidRDefault="00875E35" w:rsidP="009738CA">
            <w:pPr>
              <w:rPr>
                <w:rFonts w:cs="Arial"/>
              </w:rPr>
            </w:pPr>
          </w:p>
        </w:tc>
        <w:tc>
          <w:tcPr>
            <w:tcW w:w="731" w:type="pct"/>
            <w:shd w:val="clear" w:color="auto" w:fill="auto"/>
          </w:tcPr>
          <w:p w:rsidR="00875E35" w:rsidRDefault="00875E35" w:rsidP="009738CA">
            <w:pPr>
              <w:rPr>
                <w:rFonts w:cs="Arial"/>
              </w:rPr>
            </w:pPr>
          </w:p>
        </w:tc>
        <w:tc>
          <w:tcPr>
            <w:tcW w:w="876" w:type="pct"/>
            <w:shd w:val="clear" w:color="auto" w:fill="auto"/>
          </w:tcPr>
          <w:p w:rsidR="00875E35" w:rsidRPr="00E6173A" w:rsidRDefault="00875E35" w:rsidP="00E37125"/>
        </w:tc>
        <w:tc>
          <w:tcPr>
            <w:tcW w:w="1120" w:type="pct"/>
            <w:shd w:val="clear" w:color="auto" w:fill="auto"/>
          </w:tcPr>
          <w:p w:rsidR="00875E35" w:rsidRPr="00E6173A" w:rsidRDefault="00875E35" w:rsidP="00E37125"/>
        </w:tc>
        <w:tc>
          <w:tcPr>
            <w:tcW w:w="998" w:type="pct"/>
          </w:tcPr>
          <w:p w:rsidR="00875E35" w:rsidRDefault="00875E35" w:rsidP="00E37125"/>
        </w:tc>
      </w:tr>
    </w:tbl>
    <w:p w:rsidR="009738CA" w:rsidRDefault="009738CA" w:rsidP="00B46EED">
      <w:pPr>
        <w:pStyle w:val="AnnexTitle"/>
        <w:rPr>
          <w:b/>
          <w:bCs/>
          <w:caps/>
        </w:rPr>
      </w:pPr>
      <w:r w:rsidRPr="009738CA">
        <w:t>Confidentiality</w:t>
      </w:r>
    </w:p>
    <w:p w:rsidR="00CC499E" w:rsidRDefault="009738CA" w:rsidP="00A74801">
      <w:pPr>
        <w:pStyle w:val="TOAHeading"/>
      </w:pPr>
      <w:r w:rsidRPr="009738CA">
        <w:rPr>
          <w:rFonts w:eastAsiaTheme="minorHAnsi" w:cstheme="minorBidi"/>
          <w:b w:val="0"/>
          <w:bCs w:val="0"/>
          <w:caps w:val="0"/>
          <w:color w:val="333333"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r w:rsidR="00CC499E">
        <w:br w:type="page"/>
      </w:r>
    </w:p>
    <w:p w:rsidR="00FB23F2" w:rsidRDefault="00A5302A" w:rsidP="00CC499E">
      <w:pPr>
        <w:pStyle w:val="Heading1"/>
      </w:pPr>
      <w:bookmarkStart w:id="0" w:name="_Toc476042873"/>
      <w:r>
        <w:lastRenderedPageBreak/>
        <w:t>Introduction</w:t>
      </w:r>
      <w:bookmarkEnd w:id="0"/>
    </w:p>
    <w:p w:rsidR="00A5302A" w:rsidRPr="00B46EED" w:rsidRDefault="00A5302A" w:rsidP="00A5302A">
      <w:pPr>
        <w:pStyle w:val="InfoBlue"/>
        <w:jc w:val="both"/>
        <w:rPr>
          <w:rFonts w:ascii="Arial" w:eastAsiaTheme="minorHAnsi" w:hAnsi="Arial" w:cstheme="minorBidi"/>
          <w:i/>
          <w:iCs w:val="0"/>
          <w:color w:val="333333" w:themeColor="text1"/>
          <w:sz w:val="22"/>
          <w:szCs w:val="22"/>
          <w:lang w:val="en-GB"/>
        </w:rPr>
      </w:pPr>
      <w:r w:rsidRPr="00EB790D">
        <w:rPr>
          <w:rFonts w:ascii="Arial" w:eastAsiaTheme="minorHAnsi" w:hAnsi="Arial" w:cstheme="minorBidi"/>
          <w:iCs w:val="0"/>
          <w:color w:val="333333" w:themeColor="text1"/>
          <w:sz w:val="22"/>
          <w:szCs w:val="22"/>
          <w:lang w:val="en-GB"/>
        </w:rPr>
        <w:t>[</w:t>
      </w:r>
      <w:r w:rsidRPr="00B46EED">
        <w:rPr>
          <w:rFonts w:ascii="Arial" w:eastAsiaTheme="minorHAnsi" w:hAnsi="Arial" w:cstheme="minorBidi"/>
          <w:i/>
          <w:iCs w:val="0"/>
          <w:color w:val="333333" w:themeColor="text1"/>
          <w:sz w:val="22"/>
          <w:szCs w:val="22"/>
          <w:lang w:val="en-GB"/>
        </w:rPr>
        <w:t xml:space="preserve">Note: </w:t>
      </w:r>
    </w:p>
    <w:p w:rsidR="00A5302A" w:rsidRPr="00B46EED" w:rsidRDefault="00A5302A" w:rsidP="00A5302A">
      <w:pPr>
        <w:pStyle w:val="ListBullet"/>
        <w:jc w:val="both"/>
        <w:rPr>
          <w:i/>
        </w:rPr>
      </w:pPr>
      <w:r w:rsidRPr="00B46EED">
        <w:rPr>
          <w:i/>
        </w:rPr>
        <w:t>Blue or black text within arrow brackets (&lt;&lt; &gt;&gt;) should be customized before publishing this document. Be sure to change the color of the text to black before publishing this document.</w:t>
      </w:r>
    </w:p>
    <w:p w:rsidR="00A5302A" w:rsidRPr="00B46EED" w:rsidRDefault="00A5302A" w:rsidP="00A5302A">
      <w:pPr>
        <w:pStyle w:val="ListBullet"/>
        <w:jc w:val="both"/>
        <w:rPr>
          <w:i/>
        </w:rPr>
      </w:pPr>
      <w:r w:rsidRPr="00B46EED">
        <w:rPr>
          <w:i/>
        </w:rPr>
        <w:t>Blue text within square brackets ([ ]) provides instructions and guidance and should be deleted before publishing this document.</w:t>
      </w:r>
    </w:p>
    <w:p w:rsidR="00A5302A" w:rsidRPr="00B46EED" w:rsidRDefault="00A5302A" w:rsidP="00A5302A">
      <w:pPr>
        <w:pStyle w:val="ListBullet"/>
        <w:jc w:val="both"/>
        <w:rPr>
          <w:i/>
        </w:rPr>
      </w:pPr>
      <w:r w:rsidRPr="00B46EED">
        <w:rPr>
          <w:i/>
        </w:rPr>
        <w:t>Blue text is sample. It must be reviewed and customized to meet project requirement</w:t>
      </w:r>
    </w:p>
    <w:p w:rsidR="00A5302A" w:rsidRPr="00EB790D" w:rsidRDefault="00A5302A" w:rsidP="00A5302A">
      <w:pPr>
        <w:pStyle w:val="ListBullet"/>
        <w:jc w:val="both"/>
        <w:rPr>
          <w:iCs/>
        </w:rPr>
      </w:pPr>
      <w:r w:rsidRPr="00B46EED">
        <w:rPr>
          <w:i/>
        </w:rPr>
        <w:t>Need to remove all items in “record of change”. It is history of test plan template.</w:t>
      </w:r>
      <w:r w:rsidRPr="00EB790D">
        <w:t xml:space="preserve"> ]</w:t>
      </w:r>
      <w:r w:rsidRPr="00EB790D">
        <w:rPr>
          <w:iCs/>
        </w:rPr>
        <w:t xml:space="preserve"> </w:t>
      </w:r>
    </w:p>
    <w:p w:rsidR="00A5302A" w:rsidRDefault="00A5302A" w:rsidP="00A5302A">
      <w:pPr>
        <w:pStyle w:val="Heading2"/>
        <w:jc w:val="both"/>
      </w:pPr>
      <w:bookmarkStart w:id="1" w:name="_Toc467586854"/>
      <w:bookmarkStart w:id="2" w:name="_Toc476042874"/>
      <w:r w:rsidRPr="00A5302A">
        <w:t>Purpose</w:t>
      </w:r>
      <w:bookmarkEnd w:id="1"/>
      <w:bookmarkEnd w:id="2"/>
    </w:p>
    <w:p w:rsidR="00A5302A" w:rsidRPr="00EB790D" w:rsidRDefault="00A5302A" w:rsidP="00A5302A">
      <w:pPr>
        <w:pStyle w:val="BodyText"/>
        <w:jc w:val="both"/>
      </w:pPr>
      <w:r w:rsidRPr="00EB790D">
        <w:t>The purpose of this Test Plan is to gather the information necessary to plan and control the test effort for</w:t>
      </w:r>
      <w:r w:rsidR="00E37125">
        <w:t xml:space="preserve"> performance</w:t>
      </w:r>
      <w:r w:rsidRPr="00EB790D">
        <w:t xml:space="preserve"> testing </w:t>
      </w:r>
      <w:r w:rsidR="00E37125">
        <w:rPr>
          <w:rFonts w:cs="Arial"/>
          <w:color w:val="auto"/>
        </w:rPr>
        <w:t>RHINO website</w:t>
      </w:r>
      <w:r w:rsidRPr="00EB790D">
        <w:t xml:space="preserve">.  It describes the approach to testing the software, and will be the top-level plan used by QCs to direct the </w:t>
      </w:r>
      <w:r w:rsidR="00E37125">
        <w:t>performance</w:t>
      </w:r>
      <w:r w:rsidR="00E37125" w:rsidRPr="00EB790D">
        <w:t xml:space="preserve"> </w:t>
      </w:r>
      <w:r w:rsidRPr="00EB790D">
        <w:t>test effort.</w:t>
      </w:r>
    </w:p>
    <w:p w:rsidR="00A5302A" w:rsidRDefault="00A5302A" w:rsidP="00A5302A">
      <w:pPr>
        <w:pStyle w:val="BodyText"/>
        <w:jc w:val="both"/>
      </w:pPr>
      <w:r w:rsidRPr="00EB790D">
        <w:t xml:space="preserve">This </w:t>
      </w:r>
      <w:r w:rsidR="00E37125">
        <w:t>Performance</w:t>
      </w:r>
      <w:r w:rsidR="00E37125" w:rsidRPr="00EB790D">
        <w:t xml:space="preserve"> </w:t>
      </w:r>
      <w:r w:rsidRPr="00EB790D">
        <w:t xml:space="preserve">Test Plan for </w:t>
      </w:r>
      <w:r w:rsidR="00E37125">
        <w:rPr>
          <w:rFonts w:cs="Arial"/>
          <w:color w:val="auto"/>
        </w:rPr>
        <w:t>RHINO</w:t>
      </w:r>
      <w:r w:rsidRPr="00EB790D">
        <w:t xml:space="preserve"> supports the following objectives:</w:t>
      </w:r>
    </w:p>
    <w:p w:rsidR="00A5302A" w:rsidRPr="00EB790D" w:rsidRDefault="00A5302A" w:rsidP="00A5302A">
      <w:pPr>
        <w:pStyle w:val="ListBullet"/>
        <w:jc w:val="both"/>
        <w:rPr>
          <w:iCs/>
        </w:rPr>
      </w:pPr>
      <w:r w:rsidRPr="00EB790D">
        <w:t>Identifies the items that should be targeted by the</w:t>
      </w:r>
      <w:r w:rsidR="00E37125">
        <w:t xml:space="preserve"> </w:t>
      </w:r>
      <w:r w:rsidR="00E37125" w:rsidRPr="00146176">
        <w:t>performance</w:t>
      </w:r>
      <w:r w:rsidRPr="00EB790D">
        <w:t xml:space="preserve"> tests</w:t>
      </w:r>
      <w:r w:rsidR="00E37125">
        <w:t xml:space="preserve"> and exclusions</w:t>
      </w:r>
      <w:r w:rsidRPr="00EB790D">
        <w:t>.</w:t>
      </w:r>
    </w:p>
    <w:p w:rsidR="00E37125" w:rsidRPr="00146176" w:rsidRDefault="00E37125" w:rsidP="00E37125">
      <w:pPr>
        <w:pStyle w:val="ListBullet"/>
      </w:pPr>
      <w:r w:rsidRPr="00146176">
        <w:t>Scope, resources and schedules of performance testing activities.</w:t>
      </w:r>
    </w:p>
    <w:p w:rsidR="00E37125" w:rsidRPr="00146176" w:rsidRDefault="00E37125" w:rsidP="00E37125">
      <w:pPr>
        <w:pStyle w:val="ListBullet"/>
      </w:pPr>
      <w:r w:rsidRPr="00EB790D">
        <w:t xml:space="preserve">Outlines the </w:t>
      </w:r>
      <w:r>
        <w:t>p</w:t>
      </w:r>
      <w:r w:rsidRPr="00146176">
        <w:t xml:space="preserve">erformance </w:t>
      </w:r>
      <w:r w:rsidRPr="00EB790D">
        <w:t>testing approach that will be used.</w:t>
      </w:r>
    </w:p>
    <w:p w:rsidR="00E37125" w:rsidRPr="00146176" w:rsidRDefault="00E37125" w:rsidP="00E37125">
      <w:pPr>
        <w:pStyle w:val="ListBullet"/>
      </w:pPr>
      <w:r>
        <w:t>R</w:t>
      </w:r>
      <w:r w:rsidRPr="00146176">
        <w:t>isk assessment.</w:t>
      </w:r>
    </w:p>
    <w:p w:rsidR="00E37125" w:rsidRDefault="00E37125" w:rsidP="00E37125">
      <w:pPr>
        <w:pStyle w:val="ListBullet"/>
        <w:jc w:val="both"/>
        <w:rPr>
          <w:iCs/>
        </w:rPr>
      </w:pPr>
      <w:r w:rsidRPr="00EB790D">
        <w:rPr>
          <w:iCs/>
        </w:rPr>
        <w:t xml:space="preserve">List the deliverable elements of the </w:t>
      </w:r>
      <w:r w:rsidRPr="00146176">
        <w:t xml:space="preserve">performance </w:t>
      </w:r>
      <w:r w:rsidRPr="00EB790D">
        <w:rPr>
          <w:iCs/>
        </w:rPr>
        <w:t xml:space="preserve">test activities. </w:t>
      </w:r>
    </w:p>
    <w:p w:rsidR="00A5302A" w:rsidRDefault="00A5302A" w:rsidP="00A5302A">
      <w:pPr>
        <w:pStyle w:val="Heading2"/>
      </w:pPr>
      <w:bookmarkStart w:id="3" w:name="_Toc467586855"/>
      <w:bookmarkStart w:id="4" w:name="_Toc476042875"/>
      <w:r w:rsidRPr="00A5302A">
        <w:t>Glossary</w:t>
      </w:r>
      <w:bookmarkEnd w:id="3"/>
      <w:bookmarkEnd w:id="4"/>
    </w:p>
    <w:tbl>
      <w:tblPr>
        <w:tblStyle w:val="TableGrid"/>
        <w:tblW w:w="0" w:type="auto"/>
        <w:tblLook w:val="04A0" w:firstRow="1" w:lastRow="0" w:firstColumn="1" w:lastColumn="0" w:noHBand="0" w:noVBand="1"/>
      </w:tblPr>
      <w:tblGrid>
        <w:gridCol w:w="1728"/>
        <w:gridCol w:w="7517"/>
      </w:tblGrid>
      <w:tr w:rsidR="00A5302A" w:rsidTr="00B46EED">
        <w:trPr>
          <w:cnfStyle w:val="100000000000" w:firstRow="1" w:lastRow="0" w:firstColumn="0" w:lastColumn="0" w:oddVBand="0" w:evenVBand="0" w:oddHBand="0" w:evenHBand="0" w:firstRowFirstColumn="0" w:firstRowLastColumn="0" w:lastRowFirstColumn="0" w:lastRowLastColumn="0"/>
          <w:tblHeader/>
        </w:trPr>
        <w:tc>
          <w:tcPr>
            <w:tcW w:w="1728" w:type="dxa"/>
          </w:tcPr>
          <w:p w:rsidR="00A5302A" w:rsidRDefault="00A5302A" w:rsidP="00A47DBF">
            <w:pPr>
              <w:pStyle w:val="BodyText"/>
              <w:jc w:val="center"/>
            </w:pPr>
            <w:r>
              <w:t>Term</w:t>
            </w:r>
          </w:p>
        </w:tc>
        <w:tc>
          <w:tcPr>
            <w:tcW w:w="7517" w:type="dxa"/>
          </w:tcPr>
          <w:p w:rsidR="00A5302A" w:rsidRDefault="00A5302A" w:rsidP="00A47DBF">
            <w:pPr>
              <w:pStyle w:val="BodyText"/>
              <w:jc w:val="center"/>
            </w:pPr>
            <w:r>
              <w:t>Description</w:t>
            </w:r>
          </w:p>
        </w:tc>
      </w:tr>
      <w:tr w:rsidR="00A5302A" w:rsidTr="00A5302A">
        <w:tc>
          <w:tcPr>
            <w:tcW w:w="1728" w:type="dxa"/>
          </w:tcPr>
          <w:p w:rsidR="00A5302A" w:rsidRDefault="00A5302A" w:rsidP="00A5302A">
            <w:pPr>
              <w:pStyle w:val="BodyText"/>
            </w:pPr>
            <w:r>
              <w:t>PM</w:t>
            </w:r>
          </w:p>
        </w:tc>
        <w:tc>
          <w:tcPr>
            <w:tcW w:w="7517" w:type="dxa"/>
          </w:tcPr>
          <w:p w:rsidR="00A5302A" w:rsidRDefault="00A5302A" w:rsidP="00A5302A">
            <w:pPr>
              <w:pStyle w:val="BodyText"/>
            </w:pPr>
            <w:r w:rsidRPr="00EB790D">
              <w:rPr>
                <w:color w:val="333333" w:themeColor="text1"/>
                <w:szCs w:val="22"/>
              </w:rPr>
              <w:t>Project Manager</w:t>
            </w:r>
          </w:p>
        </w:tc>
      </w:tr>
      <w:tr w:rsidR="00A5302A" w:rsidTr="00A5302A">
        <w:tc>
          <w:tcPr>
            <w:tcW w:w="1728" w:type="dxa"/>
          </w:tcPr>
          <w:p w:rsidR="00A5302A" w:rsidRDefault="00A5302A" w:rsidP="00A5302A">
            <w:pPr>
              <w:pStyle w:val="BodyText"/>
            </w:pPr>
            <w:r>
              <w:t>QAO</w:t>
            </w:r>
          </w:p>
        </w:tc>
        <w:tc>
          <w:tcPr>
            <w:tcW w:w="7517" w:type="dxa"/>
          </w:tcPr>
          <w:p w:rsidR="00A5302A" w:rsidRDefault="00A5302A" w:rsidP="00A5302A">
            <w:pPr>
              <w:pStyle w:val="BodyText"/>
            </w:pPr>
            <w:r w:rsidRPr="00EB790D">
              <w:rPr>
                <w:color w:val="333333" w:themeColor="text1"/>
                <w:szCs w:val="22"/>
              </w:rPr>
              <w:t>Quality Assurance Officer</w:t>
            </w:r>
          </w:p>
        </w:tc>
      </w:tr>
      <w:tr w:rsidR="00D62626" w:rsidTr="00A5302A">
        <w:tc>
          <w:tcPr>
            <w:tcW w:w="1728" w:type="dxa"/>
          </w:tcPr>
          <w:p w:rsidR="00D62626" w:rsidRDefault="00D62626" w:rsidP="00A5302A">
            <w:pPr>
              <w:pStyle w:val="BodyText"/>
            </w:pPr>
            <w:r w:rsidRPr="00EB790D">
              <w:rPr>
                <w:color w:val="333333" w:themeColor="text1"/>
                <w:szCs w:val="22"/>
              </w:rPr>
              <w:t>QC</w:t>
            </w:r>
          </w:p>
        </w:tc>
        <w:tc>
          <w:tcPr>
            <w:tcW w:w="7517" w:type="dxa"/>
          </w:tcPr>
          <w:p w:rsidR="00D62626" w:rsidRDefault="00D62626" w:rsidP="00A5302A">
            <w:pPr>
              <w:pStyle w:val="BodyText"/>
            </w:pPr>
            <w:r w:rsidRPr="00EB790D">
              <w:rPr>
                <w:color w:val="333333" w:themeColor="text1"/>
                <w:szCs w:val="22"/>
              </w:rPr>
              <w:t>Quality Controller</w:t>
            </w:r>
          </w:p>
        </w:tc>
      </w:tr>
      <w:tr w:rsidR="00D62626" w:rsidTr="00A5302A">
        <w:tc>
          <w:tcPr>
            <w:tcW w:w="1728" w:type="dxa"/>
          </w:tcPr>
          <w:p w:rsidR="00D62626" w:rsidRDefault="00D62626" w:rsidP="00A5302A">
            <w:pPr>
              <w:pStyle w:val="BodyText"/>
            </w:pPr>
            <w:r w:rsidRPr="00EB790D">
              <w:rPr>
                <w:color w:val="333333" w:themeColor="text1"/>
                <w:szCs w:val="22"/>
              </w:rPr>
              <w:t>UI</w:t>
            </w:r>
          </w:p>
        </w:tc>
        <w:tc>
          <w:tcPr>
            <w:tcW w:w="7517" w:type="dxa"/>
          </w:tcPr>
          <w:p w:rsidR="00D62626" w:rsidRDefault="00D62626" w:rsidP="00A5302A">
            <w:pPr>
              <w:pStyle w:val="BodyText"/>
            </w:pPr>
            <w:r w:rsidRPr="00EB790D">
              <w:rPr>
                <w:color w:val="333333" w:themeColor="text1"/>
                <w:szCs w:val="22"/>
              </w:rPr>
              <w:t>User Interface</w:t>
            </w:r>
          </w:p>
        </w:tc>
      </w:tr>
      <w:tr w:rsidR="00D62626" w:rsidTr="00A5302A">
        <w:tc>
          <w:tcPr>
            <w:tcW w:w="1728" w:type="dxa"/>
          </w:tcPr>
          <w:p w:rsidR="00D62626" w:rsidRDefault="00D62626" w:rsidP="00A5302A">
            <w:pPr>
              <w:pStyle w:val="BodyText"/>
            </w:pPr>
            <w:r w:rsidRPr="00EB790D">
              <w:rPr>
                <w:color w:val="333333" w:themeColor="text1"/>
                <w:szCs w:val="22"/>
              </w:rPr>
              <w:t>Test Case (TC)</w:t>
            </w:r>
          </w:p>
        </w:tc>
        <w:tc>
          <w:tcPr>
            <w:tcW w:w="7517" w:type="dxa"/>
          </w:tcPr>
          <w:p w:rsidR="00D62626" w:rsidRDefault="00D62626" w:rsidP="00A5302A">
            <w:pPr>
              <w:pStyle w:val="BodyText"/>
            </w:pPr>
            <w:r w:rsidRPr="00EB790D">
              <w:rPr>
                <w:color w:val="333333" w:themeColor="text1"/>
                <w:szCs w:val="22"/>
              </w:rPr>
              <w:t>A set of input values, execution preconditions, expected results and execution post conditions, developed for a particular objective or test condition, such as to exercise a particular program path or to verify compliance with a specific requirement</w:t>
            </w:r>
          </w:p>
        </w:tc>
      </w:tr>
      <w:tr w:rsidR="00D62626" w:rsidTr="00A5302A">
        <w:tc>
          <w:tcPr>
            <w:tcW w:w="1728" w:type="dxa"/>
          </w:tcPr>
          <w:p w:rsidR="00D62626" w:rsidRDefault="00D62626" w:rsidP="00A5302A">
            <w:pPr>
              <w:pStyle w:val="BodyText"/>
            </w:pPr>
            <w:r w:rsidRPr="00EB790D">
              <w:rPr>
                <w:color w:val="333333" w:themeColor="text1"/>
                <w:szCs w:val="22"/>
              </w:rPr>
              <w:t>Test Objective</w:t>
            </w:r>
          </w:p>
        </w:tc>
        <w:tc>
          <w:tcPr>
            <w:tcW w:w="7517" w:type="dxa"/>
          </w:tcPr>
          <w:p w:rsidR="00D62626" w:rsidRDefault="00D62626" w:rsidP="00A5302A">
            <w:pPr>
              <w:pStyle w:val="BodyText"/>
            </w:pPr>
            <w:r w:rsidRPr="00EB790D">
              <w:rPr>
                <w:color w:val="333333" w:themeColor="text1"/>
                <w:szCs w:val="22"/>
              </w:rPr>
              <w:t>Purpose for designing and executing a test or a test type.</w:t>
            </w:r>
          </w:p>
        </w:tc>
      </w:tr>
      <w:tr w:rsidR="00D62626" w:rsidTr="00A5302A">
        <w:tc>
          <w:tcPr>
            <w:tcW w:w="1728" w:type="dxa"/>
          </w:tcPr>
          <w:p w:rsidR="00D62626" w:rsidRDefault="00D62626" w:rsidP="00A5302A">
            <w:pPr>
              <w:pStyle w:val="BodyText"/>
            </w:pPr>
            <w:r w:rsidRPr="00EB790D">
              <w:rPr>
                <w:color w:val="333333" w:themeColor="text1"/>
                <w:szCs w:val="22"/>
              </w:rPr>
              <w:t>Test Schedule</w:t>
            </w:r>
          </w:p>
        </w:tc>
        <w:tc>
          <w:tcPr>
            <w:tcW w:w="7517" w:type="dxa"/>
          </w:tcPr>
          <w:p w:rsidR="00D62626" w:rsidRDefault="00D62626" w:rsidP="00A5302A">
            <w:pPr>
              <w:pStyle w:val="BodyText"/>
            </w:pPr>
            <w:r w:rsidRPr="00EB790D">
              <w:rPr>
                <w:color w:val="333333" w:themeColor="text1"/>
                <w:szCs w:val="22"/>
              </w:rPr>
              <w:t>A list of activities, tasks or events of the test process, identifying their intended start and finish dates and/or times, and interdependencies.</w:t>
            </w:r>
          </w:p>
        </w:tc>
      </w:tr>
      <w:tr w:rsidR="00D62626" w:rsidTr="00A5302A">
        <w:tc>
          <w:tcPr>
            <w:tcW w:w="1728" w:type="dxa"/>
          </w:tcPr>
          <w:p w:rsidR="00D62626" w:rsidRDefault="00D62626" w:rsidP="00A5302A">
            <w:pPr>
              <w:pStyle w:val="BodyText"/>
            </w:pPr>
            <w:r w:rsidRPr="00EB790D">
              <w:rPr>
                <w:color w:val="333333" w:themeColor="text1"/>
                <w:szCs w:val="22"/>
              </w:rPr>
              <w:t>Performance Test</w:t>
            </w:r>
          </w:p>
        </w:tc>
        <w:tc>
          <w:tcPr>
            <w:tcW w:w="7517" w:type="dxa"/>
          </w:tcPr>
          <w:p w:rsidR="00D62626" w:rsidRPr="00EB790D" w:rsidRDefault="00D62626" w:rsidP="00BD6DF1">
            <w:pPr>
              <w:rPr>
                <w:color w:val="333333" w:themeColor="text1"/>
                <w:szCs w:val="22"/>
              </w:rPr>
            </w:pPr>
            <w:r w:rsidRPr="00EB790D">
              <w:rPr>
                <w:color w:val="333333" w:themeColor="text1"/>
                <w:szCs w:val="22"/>
              </w:rPr>
              <w:t xml:space="preserve">This may include assessing the performance of the test item in terms of transactions per second, throughput per second, response times, round trip time and resource utilization levels. </w:t>
            </w:r>
          </w:p>
          <w:p w:rsidR="00D62626" w:rsidRPr="00EB790D" w:rsidRDefault="00D62626" w:rsidP="00BD6DF1">
            <w:pPr>
              <w:rPr>
                <w:color w:val="333333" w:themeColor="text1"/>
                <w:szCs w:val="22"/>
              </w:rPr>
            </w:pPr>
            <w:r w:rsidRPr="00EB790D">
              <w:rPr>
                <w:color w:val="333333" w:themeColor="text1"/>
                <w:szCs w:val="22"/>
              </w:rPr>
              <w:t xml:space="preserve">It serves to investigate measure, validate or verify other quality attributes of the system, such as scalability, reliability and resource usage. There are many type of </w:t>
            </w:r>
            <w:r w:rsidRPr="00EB790D">
              <w:rPr>
                <w:color w:val="333333" w:themeColor="text1"/>
                <w:szCs w:val="22"/>
              </w:rPr>
              <w:lastRenderedPageBreak/>
              <w:t>performance test such as: performance profiling, load test, stress test, volume test, and other types.</w:t>
            </w:r>
          </w:p>
          <w:p w:rsidR="00D62626" w:rsidRPr="00EB790D" w:rsidRDefault="00D62626" w:rsidP="00BD6DF1">
            <w:pPr>
              <w:rPr>
                <w:color w:val="333333" w:themeColor="text1"/>
                <w:szCs w:val="22"/>
              </w:rPr>
            </w:pPr>
            <w:r w:rsidRPr="00EB790D">
              <w:rPr>
                <w:color w:val="333333" w:themeColor="text1"/>
                <w:szCs w:val="22"/>
              </w:rPr>
              <w:t xml:space="preserve">The goal of performance must be defined to specific those items. Otherwise, </w:t>
            </w:r>
            <w:r w:rsidR="0050435F">
              <w:rPr>
                <w:color w:val="333333" w:themeColor="text1"/>
                <w:szCs w:val="22"/>
              </w:rPr>
              <w:t>NashTech</w:t>
            </w:r>
            <w:r w:rsidRPr="00EB790D">
              <w:rPr>
                <w:color w:val="333333" w:themeColor="text1"/>
                <w:szCs w:val="22"/>
              </w:rPr>
              <w:t xml:space="preserve"> considers that performance test is to measure the response time of the system/page with 1 user in specific environment.</w:t>
            </w:r>
          </w:p>
          <w:p w:rsidR="00D62626" w:rsidRDefault="00D62626" w:rsidP="00A5302A">
            <w:pPr>
              <w:pStyle w:val="BodyText"/>
            </w:pPr>
            <w:r w:rsidRPr="00EB790D">
              <w:rPr>
                <w:color w:val="333333" w:themeColor="text1"/>
                <w:szCs w:val="22"/>
              </w:rPr>
              <w:t>See also Performance profiling, Stress testing, Volume Testing, Load Testing</w:t>
            </w:r>
          </w:p>
        </w:tc>
      </w:tr>
      <w:tr w:rsidR="00D62626" w:rsidTr="00A5302A">
        <w:tc>
          <w:tcPr>
            <w:tcW w:w="1728" w:type="dxa"/>
          </w:tcPr>
          <w:p w:rsidR="00D62626" w:rsidRDefault="00D62626" w:rsidP="00A5302A">
            <w:pPr>
              <w:pStyle w:val="BodyText"/>
            </w:pPr>
            <w:r w:rsidRPr="00EB790D">
              <w:rPr>
                <w:color w:val="333333" w:themeColor="text1"/>
                <w:szCs w:val="22"/>
              </w:rPr>
              <w:lastRenderedPageBreak/>
              <w:t>Performance Profiling</w:t>
            </w:r>
          </w:p>
        </w:tc>
        <w:tc>
          <w:tcPr>
            <w:tcW w:w="7517" w:type="dxa"/>
          </w:tcPr>
          <w:p w:rsidR="00D62626" w:rsidRDefault="00D62626" w:rsidP="00A5302A">
            <w:pPr>
              <w:pStyle w:val="BodyText"/>
            </w:pPr>
            <w:r w:rsidRPr="00EB790D">
              <w:rPr>
                <w:color w:val="333333" w:themeColor="text1"/>
                <w:szCs w:val="22"/>
              </w:rPr>
              <w:t>Performance profiling test is a performance test which subjects the target-of-test to measure the loading time of a web pages or functions of a system, normally this test is executed under one user, the output normally are request sending time, waiting time, response time, render time.</w:t>
            </w:r>
          </w:p>
        </w:tc>
      </w:tr>
      <w:tr w:rsidR="00D62626" w:rsidTr="00A5302A">
        <w:tc>
          <w:tcPr>
            <w:tcW w:w="1728" w:type="dxa"/>
          </w:tcPr>
          <w:p w:rsidR="00D62626" w:rsidRDefault="00D62626" w:rsidP="00A5302A">
            <w:pPr>
              <w:pStyle w:val="BodyText"/>
            </w:pPr>
            <w:r w:rsidRPr="00EB790D">
              <w:rPr>
                <w:color w:val="333333" w:themeColor="text1"/>
                <w:szCs w:val="22"/>
              </w:rPr>
              <w:t>Load Testing</w:t>
            </w:r>
          </w:p>
        </w:tc>
        <w:tc>
          <w:tcPr>
            <w:tcW w:w="7517" w:type="dxa"/>
          </w:tcPr>
          <w:p w:rsidR="00D62626" w:rsidRPr="00EB790D" w:rsidRDefault="00D62626" w:rsidP="00BD6DF1">
            <w:pPr>
              <w:rPr>
                <w:color w:val="333333" w:themeColor="text1"/>
                <w:szCs w:val="22"/>
              </w:rPr>
            </w:pPr>
            <w:r w:rsidRPr="00EB790D">
              <w:rPr>
                <w:color w:val="333333" w:themeColor="text1"/>
                <w:szCs w:val="22"/>
              </w:rPr>
              <w:t xml:space="preserve">A sub-category of performance testing where testing is aimed at assessing the performance of the system when it is placed under specifically increasing loads, usually from low usage conditions, through to typical and peak load conditions e.g. numbers of parallel users and/or numbers of transactions, to determine what load can be handled by the component or system. </w:t>
            </w:r>
          </w:p>
          <w:p w:rsidR="00D62626" w:rsidRDefault="00D62626" w:rsidP="00A5302A">
            <w:pPr>
              <w:pStyle w:val="BodyText"/>
            </w:pPr>
            <w:r w:rsidRPr="00EB790D">
              <w:rPr>
                <w:color w:val="333333" w:themeColor="text1"/>
                <w:szCs w:val="22"/>
              </w:rPr>
              <w:t>See also performance testing, stress Test, Volume Testing</w:t>
            </w:r>
          </w:p>
        </w:tc>
      </w:tr>
      <w:tr w:rsidR="00D62626" w:rsidTr="00A5302A">
        <w:tc>
          <w:tcPr>
            <w:tcW w:w="1728" w:type="dxa"/>
          </w:tcPr>
          <w:p w:rsidR="00D62626" w:rsidRDefault="00D62626" w:rsidP="00A5302A">
            <w:pPr>
              <w:pStyle w:val="BodyText"/>
            </w:pPr>
            <w:r w:rsidRPr="00EB790D">
              <w:rPr>
                <w:color w:val="333333" w:themeColor="text1"/>
                <w:szCs w:val="22"/>
              </w:rPr>
              <w:t>Regression Test</w:t>
            </w:r>
          </w:p>
        </w:tc>
        <w:tc>
          <w:tcPr>
            <w:tcW w:w="7517" w:type="dxa"/>
          </w:tcPr>
          <w:p w:rsidR="00D62626" w:rsidRDefault="00D62626" w:rsidP="00A5302A">
            <w:pPr>
              <w:pStyle w:val="BodyText"/>
            </w:pPr>
            <w:r w:rsidRPr="00EB790D">
              <w:rPr>
                <w:color w:val="333333" w:themeColor="text1"/>
                <w:szCs w:val="22"/>
              </w:rPr>
              <w:t>Testing of a previously tested program following modification to ensure that defects have not been introduced or uncovered in unchanged areas of the software, as a result of the changes made. It is performed when the software or its environment is changed.</w:t>
            </w:r>
          </w:p>
        </w:tc>
      </w:tr>
    </w:tbl>
    <w:p w:rsidR="00D62626" w:rsidRDefault="00D62626" w:rsidP="00FC3663">
      <w:pPr>
        <w:pStyle w:val="Heading2"/>
        <w:jc w:val="both"/>
      </w:pPr>
      <w:bookmarkStart w:id="5" w:name="_Toc476042876"/>
      <w:r>
        <w:t>Project Context and Background information</w:t>
      </w:r>
      <w:bookmarkEnd w:id="5"/>
      <w:r>
        <w:t xml:space="preserve"> </w:t>
      </w:r>
    </w:p>
    <w:p w:rsidR="00B62FC6" w:rsidRPr="00DB7B73" w:rsidRDefault="00B62FC6" w:rsidP="00B62FC6">
      <w:pPr>
        <w:spacing w:line="320" w:lineRule="exact"/>
        <w:ind w:left="90"/>
        <w:rPr>
          <w:rFonts w:cs="Arial"/>
          <w:color w:val="auto"/>
        </w:rPr>
      </w:pPr>
      <w:r w:rsidRPr="00146176">
        <w:rPr>
          <w:rFonts w:cs="Arial"/>
          <w:color w:val="auto"/>
        </w:rPr>
        <w:t xml:space="preserve">Rhino is the software to </w:t>
      </w:r>
      <w:r w:rsidRPr="00DB7B73">
        <w:rPr>
          <w:rFonts w:cs="Arial"/>
          <w:color w:val="auto"/>
        </w:rPr>
        <w:t>help owners of small businesses easily manage their work with:</w:t>
      </w:r>
    </w:p>
    <w:p w:rsidR="00B62FC6" w:rsidRPr="00146176" w:rsidRDefault="00B62FC6" w:rsidP="00B62FC6">
      <w:pPr>
        <w:numPr>
          <w:ilvl w:val="0"/>
          <w:numId w:val="16"/>
        </w:numPr>
        <w:spacing w:before="60" w:after="120" w:line="320" w:lineRule="exact"/>
        <w:jc w:val="both"/>
        <w:rPr>
          <w:rFonts w:cs="Arial"/>
        </w:rPr>
      </w:pPr>
      <w:r w:rsidRPr="00146176">
        <w:rPr>
          <w:rFonts w:cs="Arial"/>
        </w:rPr>
        <w:t>Clients’ contacts</w:t>
      </w:r>
    </w:p>
    <w:p w:rsidR="00B62FC6" w:rsidRPr="00146176" w:rsidRDefault="00B62FC6" w:rsidP="00B62FC6">
      <w:pPr>
        <w:numPr>
          <w:ilvl w:val="0"/>
          <w:numId w:val="16"/>
        </w:numPr>
        <w:spacing w:before="60" w:after="120" w:line="320" w:lineRule="exact"/>
        <w:jc w:val="both"/>
        <w:rPr>
          <w:rFonts w:cs="Arial"/>
        </w:rPr>
      </w:pPr>
      <w:r w:rsidRPr="00146176">
        <w:rPr>
          <w:rFonts w:cs="Arial"/>
        </w:rPr>
        <w:t>Sales proposals</w:t>
      </w:r>
    </w:p>
    <w:p w:rsidR="00B62FC6" w:rsidRPr="00146176" w:rsidRDefault="00B62FC6" w:rsidP="00B62FC6">
      <w:pPr>
        <w:numPr>
          <w:ilvl w:val="0"/>
          <w:numId w:val="16"/>
        </w:numPr>
        <w:spacing w:before="60" w:after="120" w:line="320" w:lineRule="exact"/>
        <w:jc w:val="both"/>
        <w:rPr>
          <w:rFonts w:cs="Arial"/>
        </w:rPr>
      </w:pPr>
      <w:r w:rsidRPr="00146176">
        <w:rPr>
          <w:rFonts w:cs="Arial"/>
        </w:rPr>
        <w:t>Projects</w:t>
      </w:r>
    </w:p>
    <w:p w:rsidR="00B62FC6" w:rsidRPr="00146176" w:rsidRDefault="00B62FC6" w:rsidP="00B62FC6">
      <w:pPr>
        <w:numPr>
          <w:ilvl w:val="0"/>
          <w:numId w:val="16"/>
        </w:numPr>
        <w:spacing w:before="60" w:after="120" w:line="320" w:lineRule="exact"/>
        <w:jc w:val="both"/>
        <w:rPr>
          <w:rFonts w:cs="Arial"/>
        </w:rPr>
      </w:pPr>
      <w:r w:rsidRPr="00146176">
        <w:rPr>
          <w:rFonts w:cs="Arial"/>
        </w:rPr>
        <w:t>Tasks</w:t>
      </w:r>
    </w:p>
    <w:p w:rsidR="00B62FC6" w:rsidRPr="00146176" w:rsidRDefault="00B62FC6" w:rsidP="00B62FC6">
      <w:pPr>
        <w:numPr>
          <w:ilvl w:val="0"/>
          <w:numId w:val="16"/>
        </w:numPr>
        <w:spacing w:before="60" w:after="120" w:line="320" w:lineRule="exact"/>
        <w:jc w:val="both"/>
        <w:rPr>
          <w:rFonts w:cs="Arial"/>
        </w:rPr>
      </w:pPr>
      <w:r w:rsidRPr="00146176">
        <w:rPr>
          <w:rFonts w:cs="Arial"/>
        </w:rPr>
        <w:t>Invoices</w:t>
      </w:r>
    </w:p>
    <w:p w:rsidR="00B62FC6" w:rsidRPr="00146176" w:rsidRDefault="00B62FC6" w:rsidP="00B62FC6">
      <w:pPr>
        <w:numPr>
          <w:ilvl w:val="0"/>
          <w:numId w:val="16"/>
        </w:numPr>
        <w:spacing w:before="60" w:after="120" w:line="320" w:lineRule="exact"/>
        <w:jc w:val="both"/>
        <w:rPr>
          <w:rFonts w:cs="Arial"/>
        </w:rPr>
      </w:pPr>
      <w:r w:rsidRPr="00146176">
        <w:rPr>
          <w:rFonts w:cs="Arial"/>
        </w:rPr>
        <w:t>Payment</w:t>
      </w:r>
    </w:p>
    <w:p w:rsidR="00B62FC6" w:rsidRPr="00146176" w:rsidRDefault="00B62FC6" w:rsidP="00B62FC6">
      <w:pPr>
        <w:numPr>
          <w:ilvl w:val="0"/>
          <w:numId w:val="16"/>
        </w:numPr>
        <w:spacing w:before="60" w:after="120" w:line="320" w:lineRule="exact"/>
        <w:jc w:val="both"/>
        <w:rPr>
          <w:rFonts w:cs="Arial"/>
        </w:rPr>
      </w:pPr>
      <w:r w:rsidRPr="00146176">
        <w:rPr>
          <w:rFonts w:cs="Arial"/>
        </w:rPr>
        <w:t>Administrative configurations like user management, project types, expense types, system settings, system appearance, etc.</w:t>
      </w:r>
    </w:p>
    <w:p w:rsidR="00B62FC6" w:rsidRPr="00DB7B73" w:rsidRDefault="00B62FC6" w:rsidP="00B62FC6">
      <w:pPr>
        <w:spacing w:line="320" w:lineRule="exact"/>
        <w:ind w:left="90"/>
        <w:rPr>
          <w:rFonts w:cs="Arial"/>
          <w:color w:val="auto"/>
        </w:rPr>
      </w:pPr>
      <w:r w:rsidRPr="00DB7B73">
        <w:rPr>
          <w:rFonts w:cs="Arial"/>
          <w:color w:val="auto"/>
        </w:rPr>
        <w:t>Supported sectors in this application include:</w:t>
      </w:r>
    </w:p>
    <w:p w:rsidR="00B62FC6" w:rsidRPr="00146176" w:rsidRDefault="00B62FC6" w:rsidP="00B62FC6">
      <w:pPr>
        <w:numPr>
          <w:ilvl w:val="0"/>
          <w:numId w:val="16"/>
        </w:numPr>
        <w:spacing w:before="60" w:after="120" w:line="320" w:lineRule="exact"/>
        <w:jc w:val="both"/>
        <w:rPr>
          <w:rFonts w:cs="Arial"/>
        </w:rPr>
      </w:pPr>
      <w:r w:rsidRPr="00146176">
        <w:rPr>
          <w:rFonts w:cs="Arial"/>
        </w:rPr>
        <w:t>Construction</w:t>
      </w:r>
    </w:p>
    <w:p w:rsidR="00B62FC6" w:rsidRPr="00146176" w:rsidRDefault="00B62FC6" w:rsidP="00B62FC6">
      <w:pPr>
        <w:numPr>
          <w:ilvl w:val="0"/>
          <w:numId w:val="16"/>
        </w:numPr>
        <w:spacing w:before="60" w:after="120" w:line="320" w:lineRule="exact"/>
        <w:jc w:val="both"/>
        <w:rPr>
          <w:rFonts w:cs="Arial"/>
        </w:rPr>
      </w:pPr>
      <w:r w:rsidRPr="00146176">
        <w:rPr>
          <w:rFonts w:cs="Arial"/>
        </w:rPr>
        <w:t>Professional, Scientific &amp; Technical Services:</w:t>
      </w:r>
    </w:p>
    <w:p w:rsidR="00D62626" w:rsidRPr="00B62FC6" w:rsidRDefault="00B62FC6" w:rsidP="00B62FC6">
      <w:pPr>
        <w:numPr>
          <w:ilvl w:val="0"/>
          <w:numId w:val="16"/>
        </w:numPr>
        <w:spacing w:before="60" w:after="120" w:line="320" w:lineRule="exact"/>
        <w:jc w:val="both"/>
        <w:rPr>
          <w:rFonts w:cs="Arial"/>
        </w:rPr>
      </w:pPr>
      <w:r w:rsidRPr="000C68A8">
        <w:rPr>
          <w:rFonts w:cs="Arial"/>
        </w:rPr>
        <w:t>Administration &amp; Support Services</w:t>
      </w:r>
    </w:p>
    <w:p w:rsidR="00D62626" w:rsidRDefault="00D62626" w:rsidP="00FC3663">
      <w:pPr>
        <w:pStyle w:val="Heading2"/>
        <w:jc w:val="both"/>
      </w:pPr>
      <w:bookmarkStart w:id="6" w:name="_Toc476042877"/>
      <w:r>
        <w:lastRenderedPageBreak/>
        <w:t>Document Scope</w:t>
      </w:r>
      <w:bookmarkEnd w:id="6"/>
    </w:p>
    <w:p w:rsidR="00D62626" w:rsidRDefault="00D62626" w:rsidP="00FC3663">
      <w:pPr>
        <w:pStyle w:val="Heading3"/>
        <w:jc w:val="both"/>
      </w:pPr>
      <w:r>
        <w:t>In Scope</w:t>
      </w:r>
    </w:p>
    <w:p w:rsidR="00B62FC6" w:rsidRPr="00DB7B73" w:rsidRDefault="00B62FC6" w:rsidP="00B62FC6">
      <w:pPr>
        <w:spacing w:line="320" w:lineRule="exact"/>
        <w:rPr>
          <w:rFonts w:cs="Arial"/>
          <w:color w:val="auto"/>
        </w:rPr>
      </w:pPr>
      <w:r w:rsidRPr="00AF68EE">
        <w:rPr>
          <w:color w:val="auto"/>
        </w:rPr>
        <w:t xml:space="preserve">The </w:t>
      </w:r>
      <w:r>
        <w:rPr>
          <w:color w:val="auto"/>
        </w:rPr>
        <w:t xml:space="preserve">performance </w:t>
      </w:r>
      <w:r w:rsidRPr="00AF68EE">
        <w:rPr>
          <w:color w:val="auto"/>
        </w:rPr>
        <w:t xml:space="preserve">tests will be performed to </w:t>
      </w:r>
      <w:r>
        <w:rPr>
          <w:color w:val="auto"/>
        </w:rPr>
        <w:t xml:space="preserve">validate that </w:t>
      </w:r>
      <w:r>
        <w:rPr>
          <w:rFonts w:cs="Arial"/>
          <w:color w:val="auto"/>
        </w:rPr>
        <w:t>Rhino</w:t>
      </w:r>
      <w:r w:rsidRPr="00DB7B73">
        <w:rPr>
          <w:rFonts w:cs="Arial"/>
          <w:color w:val="auto"/>
        </w:rPr>
        <w:t xml:space="preserve"> </w:t>
      </w:r>
      <w:r>
        <w:rPr>
          <w:rFonts w:cs="Arial"/>
          <w:color w:val="auto"/>
        </w:rPr>
        <w:t>system</w:t>
      </w:r>
      <w:r w:rsidRPr="00DB7B73">
        <w:rPr>
          <w:rFonts w:cs="Arial"/>
          <w:color w:val="auto"/>
        </w:rPr>
        <w:t xml:space="preserve"> meet the maximum performance standards established for this project. </w:t>
      </w:r>
      <w:r>
        <w:rPr>
          <w:rFonts w:cs="Arial"/>
        </w:rPr>
        <w:t>The performance testing is based on the fixed software and defined database. T</w:t>
      </w:r>
      <w:r w:rsidRPr="00DB7B73">
        <w:rPr>
          <w:rFonts w:cs="Arial"/>
          <w:color w:val="auto"/>
        </w:rPr>
        <w:t xml:space="preserve">he following </w:t>
      </w:r>
      <w:r>
        <w:rPr>
          <w:rFonts w:cs="Arial"/>
          <w:color w:val="auto"/>
        </w:rPr>
        <w:t>functions</w:t>
      </w:r>
      <w:r w:rsidRPr="00DB7B73">
        <w:rPr>
          <w:rFonts w:cs="Arial"/>
          <w:color w:val="auto"/>
        </w:rPr>
        <w:t xml:space="preserve"> will be measured for performance:</w:t>
      </w:r>
    </w:p>
    <w:p w:rsidR="00B62FC6" w:rsidRDefault="00B62FC6" w:rsidP="00B62FC6">
      <w:pPr>
        <w:pStyle w:val="ListParagraph"/>
        <w:numPr>
          <w:ilvl w:val="0"/>
          <w:numId w:val="18"/>
        </w:numPr>
        <w:spacing w:before="60" w:after="120" w:line="240" w:lineRule="auto"/>
        <w:jc w:val="both"/>
        <w:rPr>
          <w:lang w:eastAsia="ja-JP"/>
        </w:rPr>
      </w:pPr>
      <w:r w:rsidRPr="0069154A">
        <w:rPr>
          <w:lang w:eastAsia="ja-JP"/>
        </w:rPr>
        <w:t>Home</w:t>
      </w:r>
    </w:p>
    <w:p w:rsidR="00B62FC6" w:rsidRPr="001654D5" w:rsidRDefault="00B62FC6" w:rsidP="00B62FC6">
      <w:pPr>
        <w:pStyle w:val="ListParagraph"/>
        <w:numPr>
          <w:ilvl w:val="0"/>
          <w:numId w:val="18"/>
        </w:numPr>
        <w:spacing w:before="60" w:after="120" w:line="240" w:lineRule="auto"/>
        <w:jc w:val="both"/>
        <w:rPr>
          <w:lang w:eastAsia="ja-JP"/>
        </w:rPr>
      </w:pPr>
      <w:r w:rsidRPr="001654D5">
        <w:rPr>
          <w:lang w:eastAsia="ja-JP"/>
        </w:rPr>
        <w:t>Login</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contact</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sale proposal</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invoice for contact</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invoice for Sale proposal</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invoice for Empty project</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invoice for Project with Task</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invoice for Project with Timesheet and Expense</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reminder</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note</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Expense</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Add Timesheet</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Approve Timesheet</w:t>
      </w:r>
    </w:p>
    <w:p w:rsidR="00B62FC6" w:rsidRPr="0069154A" w:rsidRDefault="00B62FC6" w:rsidP="00B62FC6">
      <w:pPr>
        <w:pStyle w:val="ListParagraph"/>
        <w:numPr>
          <w:ilvl w:val="0"/>
          <w:numId w:val="18"/>
        </w:numPr>
        <w:spacing w:before="60" w:after="120" w:line="240" w:lineRule="auto"/>
        <w:jc w:val="both"/>
        <w:rPr>
          <w:lang w:eastAsia="ja-JP"/>
        </w:rPr>
      </w:pPr>
      <w:r w:rsidRPr="0069154A">
        <w:rPr>
          <w:lang w:eastAsia="ja-JP"/>
        </w:rPr>
        <w:t>Approve Expense</w:t>
      </w:r>
    </w:p>
    <w:p w:rsidR="00BD6DF1" w:rsidRDefault="00BD6DF1" w:rsidP="00BD6DF1">
      <w:pPr>
        <w:pStyle w:val="Heading3"/>
      </w:pPr>
      <w:r>
        <w:t>Out of Scope</w:t>
      </w:r>
    </w:p>
    <w:p w:rsidR="00B62FC6" w:rsidRPr="00830AFE" w:rsidRDefault="00BD6DF1" w:rsidP="00B62FC6">
      <w:pPr>
        <w:spacing w:line="320" w:lineRule="exact"/>
        <w:rPr>
          <w:rFonts w:cs="Arial"/>
          <w:color w:val="auto"/>
        </w:rPr>
      </w:pPr>
      <w:r>
        <w:t>The following requirements are not in scope of testing phase:</w:t>
      </w:r>
      <w:bookmarkStart w:id="7" w:name="_Toc467586858"/>
      <w:r w:rsidR="00B62FC6" w:rsidRPr="00B62FC6">
        <w:rPr>
          <w:rFonts w:cs="Arial"/>
          <w:color w:val="auto"/>
        </w:rPr>
        <w:t xml:space="preserve"> </w:t>
      </w:r>
      <w:r w:rsidR="00B62FC6" w:rsidRPr="00830AFE">
        <w:rPr>
          <w:rFonts w:cs="Arial"/>
          <w:color w:val="auto"/>
        </w:rPr>
        <w:t>The performance testing effort outlined in this document will not cover the following:</w:t>
      </w:r>
    </w:p>
    <w:p w:rsidR="00B62FC6" w:rsidRDefault="00B62FC6" w:rsidP="00B62FC6">
      <w:pPr>
        <w:numPr>
          <w:ilvl w:val="0"/>
          <w:numId w:val="18"/>
        </w:numPr>
        <w:spacing w:before="60" w:after="120" w:line="320" w:lineRule="exact"/>
        <w:jc w:val="both"/>
        <w:rPr>
          <w:color w:val="auto"/>
        </w:rPr>
      </w:pPr>
      <w:r w:rsidRPr="00ED5010">
        <w:rPr>
          <w:color w:val="auto"/>
        </w:rPr>
        <w:t xml:space="preserve">Measure the render time on device/browser. </w:t>
      </w:r>
    </w:p>
    <w:p w:rsidR="00B62FC6" w:rsidRDefault="00B62FC6" w:rsidP="00B62FC6">
      <w:pPr>
        <w:numPr>
          <w:ilvl w:val="0"/>
          <w:numId w:val="18"/>
        </w:numPr>
        <w:spacing w:before="60" w:after="120" w:line="320" w:lineRule="exact"/>
        <w:jc w:val="both"/>
        <w:rPr>
          <w:color w:val="auto"/>
        </w:rPr>
      </w:pPr>
      <w:r>
        <w:rPr>
          <w:color w:val="auto"/>
        </w:rPr>
        <w:t>A</w:t>
      </w:r>
      <w:r w:rsidRPr="00830AFE">
        <w:rPr>
          <w:color w:val="auto"/>
        </w:rPr>
        <w:t xml:space="preserve">ny </w:t>
      </w:r>
      <w:r>
        <w:rPr>
          <w:color w:val="auto"/>
        </w:rPr>
        <w:t>function</w:t>
      </w:r>
      <w:r w:rsidRPr="007372BB">
        <w:rPr>
          <w:color w:val="auto"/>
        </w:rPr>
        <w:t xml:space="preserve"> is out of the </w:t>
      </w:r>
      <w:r>
        <w:rPr>
          <w:color w:val="auto"/>
        </w:rPr>
        <w:t>Scope.</w:t>
      </w:r>
    </w:p>
    <w:p w:rsidR="00B62FC6" w:rsidRDefault="00B62FC6" w:rsidP="00B62FC6">
      <w:pPr>
        <w:numPr>
          <w:ilvl w:val="0"/>
          <w:numId w:val="18"/>
        </w:numPr>
        <w:spacing w:before="60" w:after="120" w:line="320" w:lineRule="exact"/>
        <w:jc w:val="both"/>
        <w:rPr>
          <w:color w:val="auto"/>
        </w:rPr>
      </w:pPr>
      <w:r w:rsidRPr="00ED5010">
        <w:rPr>
          <w:color w:val="auto"/>
        </w:rPr>
        <w:t>Performance testing any changes to Rhino</w:t>
      </w:r>
      <w:r>
        <w:rPr>
          <w:color w:val="auto"/>
        </w:rPr>
        <w:t xml:space="preserve"> </w:t>
      </w:r>
      <w:proofErr w:type="gramStart"/>
      <w:r>
        <w:rPr>
          <w:color w:val="auto"/>
        </w:rPr>
        <w:t>system</w:t>
      </w:r>
      <w:r w:rsidRPr="00ED5010">
        <w:rPr>
          <w:color w:val="auto"/>
        </w:rPr>
        <w:t xml:space="preserve"> that are</w:t>
      </w:r>
      <w:proofErr w:type="gramEnd"/>
      <w:r w:rsidRPr="00ED5010">
        <w:rPr>
          <w:color w:val="auto"/>
        </w:rPr>
        <w:t xml:space="preserve"> planned</w:t>
      </w:r>
      <w:r>
        <w:rPr>
          <w:color w:val="auto"/>
        </w:rPr>
        <w:t>.</w:t>
      </w:r>
    </w:p>
    <w:p w:rsidR="00B62FC6" w:rsidRPr="00B62FC6" w:rsidRDefault="00B62FC6" w:rsidP="00B62FC6">
      <w:pPr>
        <w:numPr>
          <w:ilvl w:val="0"/>
          <w:numId w:val="18"/>
        </w:numPr>
        <w:spacing w:before="60" w:after="120" w:line="320" w:lineRule="exact"/>
        <w:jc w:val="both"/>
        <w:rPr>
          <w:color w:val="auto"/>
        </w:rPr>
      </w:pPr>
      <w:r w:rsidRPr="0072337E">
        <w:rPr>
          <w:color w:val="auto"/>
        </w:rPr>
        <w:t>Improve performance.</w:t>
      </w:r>
    </w:p>
    <w:p w:rsidR="00BD6DF1" w:rsidRDefault="00BD6DF1" w:rsidP="00BD6DF1">
      <w:pPr>
        <w:pStyle w:val="Heading2"/>
      </w:pPr>
      <w:bookmarkStart w:id="8" w:name="_Toc476042878"/>
      <w:r w:rsidRPr="00BD6DF1">
        <w:t>Constraints</w:t>
      </w:r>
      <w:bookmarkEnd w:id="7"/>
      <w:bookmarkEnd w:id="8"/>
    </w:p>
    <w:p w:rsidR="00BD6DF1" w:rsidRDefault="00BD6DF1" w:rsidP="00FC3663">
      <w:pPr>
        <w:jc w:val="both"/>
      </w:pPr>
      <w:r w:rsidRPr="00EB790D">
        <w:t>In this project, there are the following constraints:</w:t>
      </w:r>
    </w:p>
    <w:p w:rsidR="00BD6DF1" w:rsidRPr="00EB790D" w:rsidRDefault="00BD6DF1" w:rsidP="00FC3663">
      <w:pPr>
        <w:pStyle w:val="ListBullet"/>
        <w:jc w:val="both"/>
        <w:rPr>
          <w:i/>
        </w:rPr>
      </w:pPr>
      <w:r w:rsidRPr="00EB790D">
        <w:t>Development is delayed. It will affect the progress of the testing.</w:t>
      </w:r>
    </w:p>
    <w:p w:rsidR="00BD6DF1" w:rsidRPr="00EB790D" w:rsidRDefault="00BD6DF1" w:rsidP="00FC3663">
      <w:pPr>
        <w:pStyle w:val="ListBullet"/>
        <w:jc w:val="both"/>
        <w:rPr>
          <w:i/>
        </w:rPr>
      </w:pPr>
      <w:r w:rsidRPr="00EB790D">
        <w:t>More defects are found which require more time to verify and fix.</w:t>
      </w:r>
    </w:p>
    <w:p w:rsidR="00BD6DF1" w:rsidRPr="00EB790D" w:rsidRDefault="00BD6DF1" w:rsidP="00FC3663">
      <w:pPr>
        <w:pStyle w:val="ListBullet"/>
        <w:jc w:val="both"/>
        <w:rPr>
          <w:i/>
        </w:rPr>
      </w:pPr>
      <w:r w:rsidRPr="00EB790D">
        <w:t>Test types which are not mentioned in the test plan will not be tested.</w:t>
      </w:r>
    </w:p>
    <w:p w:rsidR="00BD6DF1" w:rsidRPr="00EB790D" w:rsidRDefault="00BD6DF1" w:rsidP="00FC3663">
      <w:pPr>
        <w:pStyle w:val="ListBullet"/>
        <w:jc w:val="both"/>
      </w:pPr>
      <w:r w:rsidRPr="00EB790D">
        <w:t xml:space="preserve">All test cases will be tested in a popular environment. </w:t>
      </w:r>
    </w:p>
    <w:p w:rsidR="00BD6DF1" w:rsidRDefault="00BD6DF1" w:rsidP="00BD6DF1">
      <w:pPr>
        <w:pStyle w:val="Heading2"/>
      </w:pPr>
      <w:bookmarkStart w:id="9" w:name="_Toc467586859"/>
      <w:bookmarkStart w:id="10" w:name="_Toc476042879"/>
      <w:r>
        <w:t>Risk List</w:t>
      </w:r>
      <w:bookmarkEnd w:id="9"/>
      <w:bookmarkEnd w:id="10"/>
    </w:p>
    <w:p w:rsidR="00BD6DF1" w:rsidRPr="00EB790D" w:rsidRDefault="00BD6DF1" w:rsidP="00FC3663">
      <w:pPr>
        <w:jc w:val="both"/>
      </w:pPr>
      <w:r w:rsidRPr="00EB790D">
        <w:t xml:space="preserve">List of risks may affect the design, development or implementation of </w:t>
      </w:r>
      <w:r w:rsidR="00491810">
        <w:t xml:space="preserve">performance </w:t>
      </w:r>
      <w:r w:rsidRPr="00EB790D">
        <w:t>testing</w:t>
      </w:r>
    </w:p>
    <w:tbl>
      <w:tblPr>
        <w:tblStyle w:val="TableGrid"/>
        <w:tblW w:w="0" w:type="auto"/>
        <w:tblLook w:val="04A0" w:firstRow="1" w:lastRow="0" w:firstColumn="1" w:lastColumn="0" w:noHBand="0" w:noVBand="1"/>
      </w:tblPr>
      <w:tblGrid>
        <w:gridCol w:w="2538"/>
        <w:gridCol w:w="3420"/>
        <w:gridCol w:w="3287"/>
      </w:tblGrid>
      <w:tr w:rsidR="00BD6DF1" w:rsidTr="00916816">
        <w:trPr>
          <w:cnfStyle w:val="100000000000" w:firstRow="1" w:lastRow="0" w:firstColumn="0" w:lastColumn="0" w:oddVBand="0" w:evenVBand="0" w:oddHBand="0" w:evenHBand="0" w:firstRowFirstColumn="0" w:firstRowLastColumn="0" w:lastRowFirstColumn="0" w:lastRowLastColumn="0"/>
          <w:tblHeader/>
        </w:trPr>
        <w:tc>
          <w:tcPr>
            <w:tcW w:w="2538" w:type="dxa"/>
          </w:tcPr>
          <w:p w:rsidR="00BD6DF1" w:rsidRDefault="00BD6DF1" w:rsidP="00A47DBF">
            <w:pPr>
              <w:jc w:val="center"/>
            </w:pPr>
            <w:r>
              <w:lastRenderedPageBreak/>
              <w:t>Risk</w:t>
            </w:r>
          </w:p>
        </w:tc>
        <w:tc>
          <w:tcPr>
            <w:tcW w:w="3420" w:type="dxa"/>
          </w:tcPr>
          <w:p w:rsidR="00BD6DF1" w:rsidRDefault="00BD6DF1" w:rsidP="00A47DBF">
            <w:pPr>
              <w:jc w:val="center"/>
            </w:pPr>
            <w:r>
              <w:t>Mitigation Strategy</w:t>
            </w:r>
          </w:p>
        </w:tc>
        <w:tc>
          <w:tcPr>
            <w:tcW w:w="3287" w:type="dxa"/>
          </w:tcPr>
          <w:p w:rsidR="00BD6DF1" w:rsidRDefault="00BD6DF1" w:rsidP="00A47DBF">
            <w:pPr>
              <w:jc w:val="center"/>
            </w:pPr>
            <w:r>
              <w:t>Contingency (Risk is realized)</w:t>
            </w:r>
          </w:p>
        </w:tc>
      </w:tr>
      <w:tr w:rsidR="00BD6DF1" w:rsidTr="00916816">
        <w:trPr>
          <w:trHeight w:val="908"/>
        </w:trPr>
        <w:tc>
          <w:tcPr>
            <w:tcW w:w="2538" w:type="dxa"/>
          </w:tcPr>
          <w:p w:rsidR="00BD6DF1" w:rsidRDefault="00BD6DF1" w:rsidP="00916816">
            <w:r w:rsidRPr="00EB790D">
              <w:rPr>
                <w:color w:val="333333" w:themeColor="text1"/>
                <w:szCs w:val="22"/>
              </w:rPr>
              <w:t>Exit criteria are not met.</w:t>
            </w:r>
          </w:p>
        </w:tc>
        <w:tc>
          <w:tcPr>
            <w:tcW w:w="3420" w:type="dxa"/>
          </w:tcPr>
          <w:p w:rsidR="00BD6DF1" w:rsidRDefault="00BD6DF1" w:rsidP="00916816">
            <w:r w:rsidRPr="00EB790D">
              <w:rPr>
                <w:color w:val="333333" w:themeColor="text1"/>
                <w:szCs w:val="22"/>
              </w:rPr>
              <w:t>QC(s) works with the PM and QA to define the Exit criteria before start testing.</w:t>
            </w:r>
          </w:p>
        </w:tc>
        <w:tc>
          <w:tcPr>
            <w:tcW w:w="3287" w:type="dxa"/>
          </w:tcPr>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Meet outstanding prerequisites</w:t>
            </w:r>
          </w:p>
          <w:p w:rsidR="00BD6DF1" w:rsidRDefault="00BD6DF1" w:rsidP="00916816">
            <w:pPr>
              <w:widowControl w:val="0"/>
              <w:spacing w:before="0" w:after="0" w:line="240" w:lineRule="atLeast"/>
            </w:pPr>
            <w:r w:rsidRPr="00EB790D">
              <w:rPr>
                <w:color w:val="333333" w:themeColor="text1"/>
                <w:szCs w:val="22"/>
              </w:rPr>
              <w:t>Consider package is not passed the testing.</w:t>
            </w:r>
          </w:p>
        </w:tc>
      </w:tr>
      <w:tr w:rsidR="00BD6DF1" w:rsidTr="00916816">
        <w:tc>
          <w:tcPr>
            <w:tcW w:w="2538" w:type="dxa"/>
          </w:tcPr>
          <w:p w:rsidR="00BD6DF1" w:rsidRDefault="00BD6DF1" w:rsidP="00916816">
            <w:r w:rsidRPr="00EB790D">
              <w:rPr>
                <w:color w:val="333333" w:themeColor="text1"/>
                <w:szCs w:val="22"/>
              </w:rPr>
              <w:t>Test data proves to be inadequate.</w:t>
            </w:r>
          </w:p>
        </w:tc>
        <w:tc>
          <w:tcPr>
            <w:tcW w:w="3420" w:type="dxa"/>
          </w:tcPr>
          <w:p w:rsidR="00BD6DF1" w:rsidRPr="00EB790D" w:rsidRDefault="00BD6DF1" w:rsidP="00916816">
            <w:pPr>
              <w:rPr>
                <w:color w:val="333333" w:themeColor="text1"/>
                <w:szCs w:val="22"/>
              </w:rPr>
            </w:pPr>
            <w:r w:rsidRPr="00EB790D">
              <w:rPr>
                <w:color w:val="333333" w:themeColor="text1"/>
                <w:szCs w:val="22"/>
              </w:rPr>
              <w:t>Customer will ensure a full set of suitable and protected test data is available.</w:t>
            </w:r>
          </w:p>
          <w:p w:rsidR="00BD6DF1" w:rsidRDefault="00BD6DF1" w:rsidP="00916816">
            <w:r w:rsidRPr="00EB790D">
              <w:rPr>
                <w:color w:val="333333" w:themeColor="text1"/>
                <w:szCs w:val="22"/>
              </w:rPr>
              <w:t>QC(s) will indicate what is required and will verify the suitability of test data.</w:t>
            </w:r>
          </w:p>
        </w:tc>
        <w:tc>
          <w:tcPr>
            <w:tcW w:w="3287" w:type="dxa"/>
          </w:tcPr>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Redefine test data</w:t>
            </w:r>
          </w:p>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Review Test Plan and modify</w:t>
            </w:r>
          </w:p>
          <w:p w:rsidR="00BD6DF1" w:rsidRDefault="00BD6DF1" w:rsidP="00916816"/>
        </w:tc>
      </w:tr>
      <w:tr w:rsidR="00BD6DF1" w:rsidTr="00916816">
        <w:tc>
          <w:tcPr>
            <w:tcW w:w="2538" w:type="dxa"/>
          </w:tcPr>
          <w:p w:rsidR="00BD6DF1" w:rsidRDefault="00BD6DF1" w:rsidP="00916816">
            <w:r w:rsidRPr="00EB790D">
              <w:rPr>
                <w:color w:val="333333" w:themeColor="text1"/>
                <w:szCs w:val="22"/>
              </w:rPr>
              <w:t>More testing packages to test than the plan.</w:t>
            </w:r>
          </w:p>
        </w:tc>
        <w:tc>
          <w:tcPr>
            <w:tcW w:w="3420" w:type="dxa"/>
          </w:tcPr>
          <w:p w:rsidR="00BD6DF1" w:rsidRDefault="00BD6DF1" w:rsidP="00916816">
            <w:r w:rsidRPr="00EB790D">
              <w:rPr>
                <w:color w:val="333333" w:themeColor="text1"/>
                <w:szCs w:val="22"/>
              </w:rPr>
              <w:t>PM agree how many releases for testing</w:t>
            </w:r>
          </w:p>
        </w:tc>
        <w:tc>
          <w:tcPr>
            <w:tcW w:w="3287" w:type="dxa"/>
          </w:tcPr>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Re-plan</w:t>
            </w:r>
          </w:p>
          <w:p w:rsidR="00BD6DF1" w:rsidRDefault="00BD6DF1" w:rsidP="00916816">
            <w:r w:rsidRPr="00EB790D">
              <w:rPr>
                <w:color w:val="333333" w:themeColor="text1"/>
                <w:szCs w:val="22"/>
              </w:rPr>
              <w:t>Escalate to the high managements if it impacts to the testing activities.</w:t>
            </w:r>
          </w:p>
        </w:tc>
      </w:tr>
      <w:tr w:rsidR="00BD6DF1" w:rsidTr="00916816">
        <w:tc>
          <w:tcPr>
            <w:tcW w:w="2538" w:type="dxa"/>
          </w:tcPr>
          <w:p w:rsidR="00BD6DF1" w:rsidRDefault="00BD6DF1" w:rsidP="00916816">
            <w:r w:rsidRPr="00EB790D">
              <w:rPr>
                <w:color w:val="333333" w:themeColor="text1"/>
                <w:szCs w:val="22"/>
              </w:rPr>
              <w:t>Inadequate test cases.</w:t>
            </w:r>
          </w:p>
        </w:tc>
        <w:tc>
          <w:tcPr>
            <w:tcW w:w="3420" w:type="dxa"/>
          </w:tcPr>
          <w:p w:rsidR="00BD6DF1" w:rsidRDefault="00BD6DF1" w:rsidP="00916816">
            <w:r w:rsidRPr="00EB790D">
              <w:rPr>
                <w:color w:val="333333" w:themeColor="text1"/>
                <w:szCs w:val="22"/>
              </w:rPr>
              <w:t>The QC(s) will strive to ensure adequate test cases are generated.</w:t>
            </w:r>
          </w:p>
        </w:tc>
        <w:tc>
          <w:tcPr>
            <w:tcW w:w="3287" w:type="dxa"/>
          </w:tcPr>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Redefine test data</w:t>
            </w:r>
          </w:p>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Review Test Plan and modify</w:t>
            </w:r>
          </w:p>
          <w:p w:rsidR="00BD6DF1" w:rsidRDefault="00BD6DF1" w:rsidP="00916816">
            <w:r w:rsidRPr="00EB790D">
              <w:rPr>
                <w:color w:val="333333" w:themeColor="text1"/>
                <w:szCs w:val="22"/>
              </w:rPr>
              <w:t>Rewrite test cases and have them reviewed by the team.</w:t>
            </w:r>
          </w:p>
        </w:tc>
      </w:tr>
      <w:tr w:rsidR="00BD6DF1" w:rsidTr="00916816">
        <w:tc>
          <w:tcPr>
            <w:tcW w:w="2538" w:type="dxa"/>
          </w:tcPr>
          <w:p w:rsidR="00BD6DF1" w:rsidRDefault="00BD6DF1" w:rsidP="00916816">
            <w:r w:rsidRPr="00EB790D">
              <w:rPr>
                <w:color w:val="333333" w:themeColor="text1"/>
                <w:szCs w:val="22"/>
              </w:rPr>
              <w:t>The overview of system is large and not easy to understand all</w:t>
            </w:r>
          </w:p>
        </w:tc>
        <w:tc>
          <w:tcPr>
            <w:tcW w:w="3420" w:type="dxa"/>
          </w:tcPr>
          <w:p w:rsidR="00BD6DF1" w:rsidRDefault="00BD6DF1" w:rsidP="00916816">
            <w:r w:rsidRPr="00EB790D">
              <w:rPr>
                <w:color w:val="333333" w:themeColor="text1"/>
                <w:szCs w:val="22"/>
              </w:rPr>
              <w:t>Try to transfer overview system to everybody so that they can understand all processes together</w:t>
            </w:r>
          </w:p>
        </w:tc>
        <w:tc>
          <w:tcPr>
            <w:tcW w:w="3287" w:type="dxa"/>
          </w:tcPr>
          <w:p w:rsidR="00BD6DF1" w:rsidRPr="00EB790D" w:rsidRDefault="00BD6DF1" w:rsidP="00916816">
            <w:pPr>
              <w:widowControl w:val="0"/>
              <w:spacing w:before="0" w:after="0" w:line="240" w:lineRule="atLeast"/>
              <w:rPr>
                <w:color w:val="333333" w:themeColor="text1"/>
                <w:szCs w:val="22"/>
              </w:rPr>
            </w:pPr>
            <w:r w:rsidRPr="00EB790D">
              <w:rPr>
                <w:color w:val="333333" w:themeColor="text1"/>
                <w:szCs w:val="22"/>
              </w:rPr>
              <w:t>Redefine test data</w:t>
            </w:r>
          </w:p>
          <w:p w:rsidR="00BD6DF1" w:rsidRDefault="00BD6DF1" w:rsidP="00916816">
            <w:r w:rsidRPr="00EB790D">
              <w:rPr>
                <w:color w:val="333333" w:themeColor="text1"/>
                <w:szCs w:val="22"/>
              </w:rPr>
              <w:t>Review TC for members</w:t>
            </w:r>
          </w:p>
        </w:tc>
      </w:tr>
      <w:tr w:rsidR="00BD6DF1" w:rsidTr="00916816">
        <w:tc>
          <w:tcPr>
            <w:tcW w:w="2538" w:type="dxa"/>
          </w:tcPr>
          <w:p w:rsidR="00BD6DF1" w:rsidRDefault="00BD6DF1" w:rsidP="00916816">
            <w:pPr>
              <w:rPr>
                <w:color w:val="333333" w:themeColor="text1"/>
                <w:szCs w:val="22"/>
              </w:rPr>
            </w:pPr>
            <w:r w:rsidRPr="00EB790D">
              <w:rPr>
                <w:color w:val="333333" w:themeColor="text1"/>
                <w:szCs w:val="22"/>
              </w:rPr>
              <w:t>Requirement is not clear. QC team can:</w:t>
            </w:r>
          </w:p>
          <w:p w:rsidR="000217FD" w:rsidRDefault="000217FD" w:rsidP="00916816">
            <w:pPr>
              <w:pStyle w:val="ListBullet"/>
              <w:tabs>
                <w:tab w:val="left" w:pos="360"/>
              </w:tabs>
              <w:ind w:left="0" w:firstLine="90"/>
              <w:rPr>
                <w:color w:val="333333" w:themeColor="text1"/>
                <w:szCs w:val="22"/>
              </w:rPr>
            </w:pPr>
            <w:r w:rsidRPr="00EB790D">
              <w:rPr>
                <w:color w:val="333333" w:themeColor="text1"/>
                <w:szCs w:val="22"/>
              </w:rPr>
              <w:t>Not have good estimation because there are many unclear requirements from Client.</w:t>
            </w:r>
          </w:p>
          <w:p w:rsidR="000217FD" w:rsidRPr="000217FD" w:rsidRDefault="00BD6DF1" w:rsidP="00916816">
            <w:pPr>
              <w:pStyle w:val="ListBullet"/>
              <w:tabs>
                <w:tab w:val="left" w:pos="360"/>
              </w:tabs>
              <w:ind w:left="0" w:firstLine="90"/>
            </w:pPr>
            <w:r w:rsidRPr="00EB790D">
              <w:rPr>
                <w:color w:val="333333" w:themeColor="text1"/>
                <w:szCs w:val="22"/>
              </w:rPr>
              <w:t xml:space="preserve">Spend more time to </w:t>
            </w:r>
            <w:r w:rsidR="000217FD" w:rsidRPr="00EB790D">
              <w:rPr>
                <w:color w:val="333333" w:themeColor="text1"/>
                <w:szCs w:val="22"/>
              </w:rPr>
              <w:t>review;</w:t>
            </w:r>
            <w:r w:rsidRPr="00EB790D">
              <w:rPr>
                <w:color w:val="333333" w:themeColor="text1"/>
                <w:szCs w:val="22"/>
              </w:rPr>
              <w:t xml:space="preserve"> update test cases, retest build and release build later than plan because requirement can be changed by Client or BA.</w:t>
            </w:r>
          </w:p>
          <w:p w:rsidR="00BD6DF1" w:rsidRDefault="00BD6DF1" w:rsidP="00916816">
            <w:pPr>
              <w:pStyle w:val="ListBullet"/>
              <w:tabs>
                <w:tab w:val="left" w:pos="360"/>
              </w:tabs>
              <w:ind w:left="0" w:firstLine="90"/>
            </w:pPr>
            <w:r w:rsidRPr="00EB790D">
              <w:rPr>
                <w:color w:val="333333" w:themeColor="text1"/>
                <w:szCs w:val="22"/>
              </w:rPr>
              <w:t xml:space="preserve">Loose more time to </w:t>
            </w:r>
            <w:proofErr w:type="spellStart"/>
            <w:r w:rsidRPr="00EB790D">
              <w:rPr>
                <w:color w:val="333333" w:themeColor="text1"/>
                <w:szCs w:val="22"/>
              </w:rPr>
              <w:t>re_read</w:t>
            </w:r>
            <w:proofErr w:type="spellEnd"/>
            <w:r w:rsidRPr="00EB790D">
              <w:rPr>
                <w:color w:val="333333" w:themeColor="text1"/>
                <w:szCs w:val="22"/>
              </w:rPr>
              <w:t xml:space="preserve"> requirement and prepare some un-useful test cases.</w:t>
            </w:r>
          </w:p>
        </w:tc>
        <w:tc>
          <w:tcPr>
            <w:tcW w:w="3420" w:type="dxa"/>
          </w:tcPr>
          <w:p w:rsidR="00BD6DF1" w:rsidRDefault="00BD6DF1" w:rsidP="00916816">
            <w:pPr>
              <w:rPr>
                <w:color w:val="333333" w:themeColor="text1"/>
                <w:szCs w:val="22"/>
              </w:rPr>
            </w:pPr>
            <w:r w:rsidRPr="00EB790D">
              <w:rPr>
                <w:color w:val="333333" w:themeColor="text1"/>
                <w:szCs w:val="22"/>
              </w:rPr>
              <w:t>QC team should:</w:t>
            </w:r>
          </w:p>
          <w:p w:rsidR="000217FD" w:rsidRPr="000217FD" w:rsidRDefault="000217FD" w:rsidP="00916816">
            <w:pPr>
              <w:pStyle w:val="ListBullet"/>
              <w:tabs>
                <w:tab w:val="left" w:pos="360"/>
              </w:tabs>
              <w:ind w:left="0" w:firstLine="90"/>
            </w:pPr>
            <w:r w:rsidRPr="00EB790D">
              <w:rPr>
                <w:color w:val="333333" w:themeColor="text1"/>
                <w:szCs w:val="22"/>
              </w:rPr>
              <w:t>Raise this risk to BA that QC team need to clarify more details for unclear requirement as soon as possible to avoid any impacting in preparing test cases, developing application and testing plan.</w:t>
            </w:r>
          </w:p>
          <w:p w:rsidR="00BD6DF1" w:rsidRDefault="00BD6DF1" w:rsidP="00916816">
            <w:pPr>
              <w:pStyle w:val="ListBullet"/>
              <w:tabs>
                <w:tab w:val="left" w:pos="360"/>
              </w:tabs>
              <w:ind w:left="0" w:firstLine="90"/>
            </w:pPr>
            <w:r w:rsidRPr="00EB790D">
              <w:rPr>
                <w:color w:val="333333" w:themeColor="text1"/>
                <w:szCs w:val="22"/>
              </w:rPr>
              <w:t>Write test cases in general first then go to details later to avoid there are many things changed if your project doesn't have much time for testing.</w:t>
            </w:r>
          </w:p>
        </w:tc>
        <w:tc>
          <w:tcPr>
            <w:tcW w:w="3287" w:type="dxa"/>
          </w:tcPr>
          <w:p w:rsidR="000217FD" w:rsidRDefault="000217FD" w:rsidP="00916816">
            <w:pPr>
              <w:pStyle w:val="ListBullet"/>
              <w:tabs>
                <w:tab w:val="left" w:pos="360"/>
              </w:tabs>
              <w:ind w:left="0" w:firstLine="90"/>
              <w:rPr>
                <w:color w:val="333333" w:themeColor="text1"/>
                <w:szCs w:val="22"/>
              </w:rPr>
            </w:pPr>
            <w:r w:rsidRPr="00EB790D">
              <w:rPr>
                <w:color w:val="333333" w:themeColor="text1"/>
                <w:szCs w:val="22"/>
              </w:rPr>
              <w:t>Not have good estimation because there are many unclear requirements from Client.</w:t>
            </w:r>
          </w:p>
          <w:p w:rsidR="000217FD" w:rsidRPr="000217FD" w:rsidRDefault="00BD6DF1" w:rsidP="00916816">
            <w:pPr>
              <w:pStyle w:val="ListBullet"/>
              <w:widowControl w:val="0"/>
              <w:tabs>
                <w:tab w:val="left" w:pos="360"/>
              </w:tabs>
              <w:spacing w:before="0" w:after="0" w:line="240" w:lineRule="atLeast"/>
              <w:ind w:left="0" w:firstLine="90"/>
              <w:rPr>
                <w:color w:val="333333" w:themeColor="text1"/>
                <w:szCs w:val="22"/>
              </w:rPr>
            </w:pPr>
            <w:r w:rsidRPr="000217FD">
              <w:rPr>
                <w:color w:val="333333" w:themeColor="text1"/>
                <w:szCs w:val="22"/>
              </w:rPr>
              <w:t>BA team must update the requirement in more details clearly.</w:t>
            </w:r>
          </w:p>
          <w:p w:rsidR="000217FD" w:rsidRPr="000217FD"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 xml:space="preserve">QC team updates test plan against with the different or new item in understanding requirement, preparing test cases and executing test when the unclear requirement impacts much </w:t>
            </w:r>
            <w:proofErr w:type="gramStart"/>
            <w:r w:rsidRPr="00EB790D">
              <w:rPr>
                <w:color w:val="333333" w:themeColor="text1"/>
                <w:szCs w:val="22"/>
              </w:rPr>
              <w:t>to</w:t>
            </w:r>
            <w:proofErr w:type="gramEnd"/>
            <w:r w:rsidRPr="00EB790D">
              <w:rPr>
                <w:color w:val="333333" w:themeColor="text1"/>
                <w:szCs w:val="22"/>
              </w:rPr>
              <w:t xml:space="preserve"> current requirement.</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QC team updates test cases and test plan.</w:t>
            </w:r>
          </w:p>
        </w:tc>
      </w:tr>
      <w:tr w:rsidR="00BD6DF1" w:rsidTr="00916816">
        <w:tc>
          <w:tcPr>
            <w:tcW w:w="2538" w:type="dxa"/>
          </w:tcPr>
          <w:p w:rsidR="00BD6DF1" w:rsidRDefault="00BD6DF1" w:rsidP="00916816">
            <w:pPr>
              <w:rPr>
                <w:color w:val="333333" w:themeColor="text1"/>
                <w:szCs w:val="22"/>
              </w:rPr>
            </w:pPr>
            <w:r w:rsidRPr="00EB790D">
              <w:rPr>
                <w:color w:val="333333" w:themeColor="text1"/>
                <w:szCs w:val="22"/>
              </w:rPr>
              <w:t>Requirement is not completed. QC team can:</w:t>
            </w:r>
          </w:p>
          <w:p w:rsidR="00F954C2" w:rsidRDefault="00F954C2"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Not have good estimation because there are many uncompleted requirement from Client.</w:t>
            </w:r>
          </w:p>
          <w:p w:rsidR="00F954C2" w:rsidRPr="00F954C2"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 xml:space="preserve">Be out of control the testing scope when requirement is not </w:t>
            </w:r>
            <w:r w:rsidRPr="00EB790D">
              <w:rPr>
                <w:color w:val="333333" w:themeColor="text1"/>
                <w:szCs w:val="22"/>
              </w:rPr>
              <w:lastRenderedPageBreak/>
              <w:t>completed - the same with unclear requirement.</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 xml:space="preserve">Spend more time to write test cases and release build later than due to adding new function late in requirement -&gt; </w:t>
            </w:r>
            <w:r w:rsidR="00F954C2" w:rsidRPr="00EB790D">
              <w:rPr>
                <w:color w:val="333333" w:themeColor="text1"/>
                <w:szCs w:val="22"/>
              </w:rPr>
              <w:t>it</w:t>
            </w:r>
            <w:r w:rsidRPr="00EB790D">
              <w:rPr>
                <w:color w:val="333333" w:themeColor="text1"/>
                <w:szCs w:val="22"/>
              </w:rPr>
              <w:t xml:space="preserve"> leads to quality of build is not good or not meet deadline.</w:t>
            </w:r>
          </w:p>
        </w:tc>
        <w:tc>
          <w:tcPr>
            <w:tcW w:w="3420" w:type="dxa"/>
          </w:tcPr>
          <w:p w:rsidR="00BD6DF1" w:rsidRDefault="00BD6DF1" w:rsidP="00916816">
            <w:pPr>
              <w:rPr>
                <w:color w:val="333333" w:themeColor="text1"/>
                <w:szCs w:val="22"/>
              </w:rPr>
            </w:pPr>
            <w:r w:rsidRPr="00EB790D">
              <w:rPr>
                <w:color w:val="333333" w:themeColor="text1"/>
                <w:szCs w:val="22"/>
              </w:rPr>
              <w:lastRenderedPageBreak/>
              <w:t>QC team should:</w:t>
            </w:r>
          </w:p>
          <w:p w:rsidR="00F954C2" w:rsidRPr="00F954C2" w:rsidRDefault="00F954C2" w:rsidP="00916816">
            <w:pPr>
              <w:pStyle w:val="ListBullet"/>
              <w:widowControl w:val="0"/>
              <w:tabs>
                <w:tab w:val="left" w:pos="360"/>
              </w:tabs>
              <w:spacing w:before="0" w:after="0" w:line="240" w:lineRule="atLeast"/>
              <w:ind w:left="0" w:firstLine="90"/>
            </w:pPr>
            <w:r w:rsidRPr="00EB790D">
              <w:rPr>
                <w:color w:val="333333" w:themeColor="text1"/>
                <w:szCs w:val="22"/>
              </w:rPr>
              <w:t>Raise this risk to BA, PM that QC team need to add more details of uncompleted requirement as soon as possible to avoid impacting writing test cases, developing application and testing plan.</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 xml:space="preserve">Write test cases in general first then go to details later to avoid </w:t>
            </w:r>
            <w:r w:rsidRPr="00EB790D">
              <w:rPr>
                <w:color w:val="333333" w:themeColor="text1"/>
                <w:szCs w:val="22"/>
              </w:rPr>
              <w:lastRenderedPageBreak/>
              <w:t>there are many things changed if your project doesn't have much time for testing.</w:t>
            </w:r>
          </w:p>
        </w:tc>
        <w:tc>
          <w:tcPr>
            <w:tcW w:w="3287" w:type="dxa"/>
          </w:tcPr>
          <w:p w:rsidR="00F954C2" w:rsidRDefault="00F954C2"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lastRenderedPageBreak/>
              <w:t>BA team must add more requirements for uncompleted requirement as soon as possible.</w:t>
            </w:r>
          </w:p>
          <w:p w:rsidR="00F954C2" w:rsidRDefault="00BD6DF1"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 xml:space="preserve">QC team updates test plan against with the new item in understanding requirement, preparing test cases and executing test when the uncompleted requirement impacts much </w:t>
            </w:r>
            <w:proofErr w:type="gramStart"/>
            <w:r w:rsidRPr="00EB790D">
              <w:rPr>
                <w:color w:val="333333" w:themeColor="text1"/>
                <w:szCs w:val="22"/>
              </w:rPr>
              <w:t>to</w:t>
            </w:r>
            <w:proofErr w:type="gramEnd"/>
            <w:r w:rsidRPr="00EB790D">
              <w:rPr>
                <w:color w:val="333333" w:themeColor="text1"/>
                <w:szCs w:val="22"/>
              </w:rPr>
              <w:t xml:space="preserve"> current requirement.</w:t>
            </w:r>
          </w:p>
          <w:p w:rsidR="00BD6DF1" w:rsidRPr="00F954C2" w:rsidRDefault="00BD6DF1" w:rsidP="00916816">
            <w:pPr>
              <w:pStyle w:val="ListBullet"/>
              <w:widowControl w:val="0"/>
              <w:tabs>
                <w:tab w:val="left" w:pos="360"/>
              </w:tabs>
              <w:spacing w:before="0" w:after="0" w:line="240" w:lineRule="atLeast"/>
              <w:ind w:left="0" w:firstLine="90"/>
              <w:rPr>
                <w:color w:val="333333" w:themeColor="text1"/>
                <w:szCs w:val="22"/>
              </w:rPr>
            </w:pPr>
            <w:r w:rsidRPr="00F954C2">
              <w:lastRenderedPageBreak/>
              <w:t>QC team must update test cases and test plan.</w:t>
            </w:r>
          </w:p>
        </w:tc>
      </w:tr>
      <w:tr w:rsidR="00BD6DF1" w:rsidTr="00916816">
        <w:tc>
          <w:tcPr>
            <w:tcW w:w="2538" w:type="dxa"/>
          </w:tcPr>
          <w:p w:rsidR="00BD6DF1" w:rsidRDefault="00BD6DF1" w:rsidP="00916816">
            <w:pPr>
              <w:rPr>
                <w:color w:val="333333" w:themeColor="text1"/>
                <w:szCs w:val="22"/>
              </w:rPr>
            </w:pPr>
            <w:r w:rsidRPr="00EB790D">
              <w:rPr>
                <w:color w:val="333333" w:themeColor="text1"/>
                <w:szCs w:val="22"/>
              </w:rPr>
              <w:lastRenderedPageBreak/>
              <w:t xml:space="preserve">Performance Test is not clear information or applying </w:t>
            </w:r>
            <w:r w:rsidR="0050435F">
              <w:rPr>
                <w:color w:val="333333" w:themeColor="text1"/>
                <w:szCs w:val="22"/>
              </w:rPr>
              <w:t>NashTech</w:t>
            </w:r>
            <w:r w:rsidRPr="00EB790D">
              <w:rPr>
                <w:color w:val="333333" w:themeColor="text1"/>
                <w:szCs w:val="22"/>
              </w:rPr>
              <w:t xml:space="preserve"> standard. QC team can:</w:t>
            </w:r>
          </w:p>
          <w:p w:rsidR="00BD2AD9" w:rsidRDefault="00F954C2"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BA team must add more requirements for uncompleted requirement as soon as possible.</w:t>
            </w:r>
          </w:p>
          <w:p w:rsidR="00BD2AD9" w:rsidRPr="00BD2AD9" w:rsidRDefault="00BD6DF1" w:rsidP="00916816">
            <w:pPr>
              <w:pStyle w:val="ListBullet"/>
              <w:widowControl w:val="0"/>
              <w:tabs>
                <w:tab w:val="left" w:pos="360"/>
              </w:tabs>
              <w:spacing w:before="0" w:after="0" w:line="240" w:lineRule="atLeast"/>
              <w:ind w:left="0" w:firstLine="90"/>
              <w:rPr>
                <w:color w:val="333333" w:themeColor="text1"/>
                <w:szCs w:val="22"/>
              </w:rPr>
            </w:pPr>
            <w:r w:rsidRPr="00BD2AD9">
              <w:rPr>
                <w:color w:val="333333" w:themeColor="text1"/>
                <w:szCs w:val="22"/>
              </w:rPr>
              <w:t xml:space="preserve">Be not clear about Performance Test (scenarios, expectation, technical infrastructure, server hardware or just note to apply </w:t>
            </w:r>
            <w:r w:rsidR="0050435F">
              <w:rPr>
                <w:color w:val="333333" w:themeColor="text1"/>
                <w:szCs w:val="22"/>
              </w:rPr>
              <w:t>NashTech</w:t>
            </w:r>
            <w:r w:rsidRPr="00BD2AD9">
              <w:rPr>
                <w:color w:val="333333" w:themeColor="text1"/>
                <w:szCs w:val="22"/>
              </w:rPr>
              <w:t xml:space="preserve"> standard).</w:t>
            </w:r>
          </w:p>
          <w:p w:rsidR="00BD6DF1" w:rsidRPr="00BD2AD9" w:rsidRDefault="00BD6DF1" w:rsidP="00916816">
            <w:pPr>
              <w:pStyle w:val="ListBullet"/>
              <w:widowControl w:val="0"/>
              <w:tabs>
                <w:tab w:val="left" w:pos="360"/>
              </w:tabs>
              <w:spacing w:before="0" w:after="0" w:line="240" w:lineRule="atLeast"/>
              <w:ind w:left="0" w:firstLine="90"/>
              <w:rPr>
                <w:color w:val="333333" w:themeColor="text1"/>
                <w:szCs w:val="22"/>
              </w:rPr>
            </w:pPr>
            <w:r w:rsidRPr="00BD2AD9">
              <w:rPr>
                <w:color w:val="333333" w:themeColor="text1"/>
                <w:szCs w:val="22"/>
              </w:rPr>
              <w:t>Be out of scope the testing effort in preparing Performance Test what needs to be executed, environment, prepared data...</w:t>
            </w:r>
          </w:p>
        </w:tc>
        <w:tc>
          <w:tcPr>
            <w:tcW w:w="3420" w:type="dxa"/>
          </w:tcPr>
          <w:p w:rsidR="00BD6DF1" w:rsidRDefault="00BD6DF1" w:rsidP="00916816">
            <w:pPr>
              <w:rPr>
                <w:color w:val="333333" w:themeColor="text1"/>
                <w:szCs w:val="22"/>
              </w:rPr>
            </w:pPr>
            <w:r w:rsidRPr="00EB790D">
              <w:rPr>
                <w:color w:val="333333" w:themeColor="text1"/>
                <w:szCs w:val="22"/>
              </w:rPr>
              <w:t>QC team should:</w:t>
            </w:r>
          </w:p>
          <w:p w:rsidR="00BD2AD9" w:rsidRPr="00EB790D" w:rsidRDefault="00BD2AD9"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Raise this risk to BA, PM that QC team need to have more information about Performance Test requirement to scope down of this kind test.</w:t>
            </w:r>
          </w:p>
          <w:p w:rsidR="00BD6DF1" w:rsidRDefault="00BD6DF1" w:rsidP="00916816">
            <w:r w:rsidRPr="00EB790D">
              <w:rPr>
                <w:color w:val="333333" w:themeColor="text1"/>
                <w:szCs w:val="22"/>
              </w:rPr>
              <w:t xml:space="preserve"> </w:t>
            </w:r>
          </w:p>
        </w:tc>
        <w:tc>
          <w:tcPr>
            <w:tcW w:w="3287" w:type="dxa"/>
          </w:tcPr>
          <w:p w:rsidR="00BD2AD9" w:rsidRDefault="00BD2AD9"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BA team must discuss with Client and update requirement in more details - match end user expectation and satisfy project scope.</w:t>
            </w:r>
          </w:p>
          <w:p w:rsidR="00BD2AD9" w:rsidRPr="00BD2AD9"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QC team must plan to run Performance Test to generate scenario scripts, prepare environment and test strategy clearly.</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QC team re_plan the Test Plan for Performance Test.</w:t>
            </w:r>
          </w:p>
        </w:tc>
      </w:tr>
      <w:tr w:rsidR="00BD6DF1" w:rsidTr="00916816">
        <w:tc>
          <w:tcPr>
            <w:tcW w:w="2538" w:type="dxa"/>
          </w:tcPr>
          <w:p w:rsidR="00BD6DF1" w:rsidRDefault="00BD6DF1" w:rsidP="00916816">
            <w:pPr>
              <w:rPr>
                <w:color w:val="333333" w:themeColor="text1"/>
                <w:szCs w:val="22"/>
              </w:rPr>
            </w:pPr>
            <w:r w:rsidRPr="00EB790D">
              <w:rPr>
                <w:color w:val="333333" w:themeColor="text1"/>
                <w:szCs w:val="22"/>
              </w:rPr>
              <w:t>Build delivery is late from development team. QC team can:</w:t>
            </w:r>
          </w:p>
          <w:p w:rsidR="00BD2AD9" w:rsidRDefault="00BD2AD9"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Miss and slip test plan due to late build delivery from developer team.</w:t>
            </w:r>
          </w:p>
          <w:p w:rsidR="00BD2AD9" w:rsidRPr="00BD2AD9"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Not complete tasks on test plan.</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Work OT or reduce testing scope in plan to meet deadline.</w:t>
            </w:r>
          </w:p>
        </w:tc>
        <w:tc>
          <w:tcPr>
            <w:tcW w:w="3420" w:type="dxa"/>
          </w:tcPr>
          <w:p w:rsidR="00BD6DF1" w:rsidRDefault="00BD6DF1" w:rsidP="00916816">
            <w:pPr>
              <w:rPr>
                <w:color w:val="333333" w:themeColor="text1"/>
                <w:szCs w:val="22"/>
              </w:rPr>
            </w:pPr>
            <w:r w:rsidRPr="00EB790D">
              <w:rPr>
                <w:color w:val="333333" w:themeColor="text1"/>
                <w:szCs w:val="22"/>
              </w:rPr>
              <w:t>QC team should:</w:t>
            </w:r>
          </w:p>
          <w:p w:rsidR="00BD2AD9" w:rsidRPr="00BD2AD9" w:rsidRDefault="00BD2AD9" w:rsidP="00916816">
            <w:pPr>
              <w:pStyle w:val="ListBullet"/>
              <w:widowControl w:val="0"/>
              <w:tabs>
                <w:tab w:val="left" w:pos="360"/>
              </w:tabs>
              <w:spacing w:before="0" w:after="0" w:line="240" w:lineRule="atLeast"/>
              <w:ind w:left="0" w:firstLine="90"/>
            </w:pPr>
            <w:r w:rsidRPr="00EB790D">
              <w:rPr>
                <w:color w:val="333333" w:themeColor="text1"/>
                <w:szCs w:val="22"/>
              </w:rPr>
              <w:t>Follow and remind Development leader to prepare build for QC team on time as build delivery plan.</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Raise this risk to PM to have better solution to satisfy the delivery plan.</w:t>
            </w:r>
          </w:p>
        </w:tc>
        <w:tc>
          <w:tcPr>
            <w:tcW w:w="3287" w:type="dxa"/>
          </w:tcPr>
          <w:p w:rsidR="00BD2AD9" w:rsidRDefault="00BD2AD9"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QC team must re</w:t>
            </w:r>
            <w:r>
              <w:rPr>
                <w:color w:val="333333" w:themeColor="text1"/>
                <w:szCs w:val="22"/>
              </w:rPr>
              <w:t>-</w:t>
            </w:r>
            <w:r w:rsidRPr="00EB790D">
              <w:rPr>
                <w:color w:val="333333" w:themeColor="text1"/>
                <w:szCs w:val="22"/>
              </w:rPr>
              <w:t>plan the Test Plan according with real case of late build delivery.</w:t>
            </w:r>
          </w:p>
          <w:p w:rsidR="00BD2AD9" w:rsidRPr="00BD2AD9"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QC team works OT because the plan is slipped to compare with plan before.</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Project plan is scoped down due to slipping plan in testing.</w:t>
            </w:r>
          </w:p>
        </w:tc>
      </w:tr>
      <w:tr w:rsidR="00BD6DF1" w:rsidTr="00916816">
        <w:tc>
          <w:tcPr>
            <w:tcW w:w="2538" w:type="dxa"/>
          </w:tcPr>
          <w:p w:rsidR="00BD6DF1" w:rsidRDefault="00BD6DF1" w:rsidP="00916816">
            <w:pPr>
              <w:rPr>
                <w:color w:val="333333" w:themeColor="text1"/>
                <w:szCs w:val="22"/>
              </w:rPr>
            </w:pPr>
            <w:r w:rsidRPr="00EB790D">
              <w:rPr>
                <w:color w:val="333333" w:themeColor="text1"/>
                <w:szCs w:val="22"/>
              </w:rPr>
              <w:t>Communication in team is not good. QC team can:</w:t>
            </w:r>
          </w:p>
          <w:p w:rsidR="00BD2AD9" w:rsidRDefault="00BD2AD9"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Be misunderstanding in requirement, assigned tasks and testing plan.</w:t>
            </w:r>
          </w:p>
          <w:p w:rsidR="00BD2AD9" w:rsidRPr="00BD2AD9"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Take much time to resume information many times for everyone.</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lastRenderedPageBreak/>
              <w:t>Go wrong testing scope.</w:t>
            </w:r>
          </w:p>
        </w:tc>
        <w:tc>
          <w:tcPr>
            <w:tcW w:w="3420" w:type="dxa"/>
          </w:tcPr>
          <w:p w:rsidR="00BD6DF1" w:rsidRDefault="00BD6DF1" w:rsidP="00916816">
            <w:pPr>
              <w:rPr>
                <w:color w:val="333333" w:themeColor="text1"/>
                <w:szCs w:val="22"/>
              </w:rPr>
            </w:pPr>
            <w:r w:rsidRPr="00EB790D">
              <w:rPr>
                <w:color w:val="333333" w:themeColor="text1"/>
                <w:szCs w:val="22"/>
              </w:rPr>
              <w:lastRenderedPageBreak/>
              <w:t>QC team should:</w:t>
            </w:r>
          </w:p>
          <w:p w:rsidR="00BD2AD9" w:rsidRPr="00BD2AD9" w:rsidRDefault="00BD2AD9" w:rsidP="00916816">
            <w:pPr>
              <w:pStyle w:val="ListBullet"/>
              <w:widowControl w:val="0"/>
              <w:tabs>
                <w:tab w:val="left" w:pos="360"/>
              </w:tabs>
              <w:spacing w:before="0" w:after="0" w:line="240" w:lineRule="atLeast"/>
              <w:ind w:left="0" w:firstLine="90"/>
            </w:pPr>
            <w:r w:rsidRPr="00EB790D">
              <w:rPr>
                <w:color w:val="333333" w:themeColor="text1"/>
                <w:szCs w:val="22"/>
              </w:rPr>
              <w:t>Have clear communication in requirement discussion, email, task assignment or chatting to make sure that everyone has the same view in testing activities.</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 xml:space="preserve">Have meeting together to </w:t>
            </w:r>
            <w:r w:rsidRPr="00EB790D">
              <w:rPr>
                <w:color w:val="333333" w:themeColor="text1"/>
                <w:szCs w:val="22"/>
              </w:rPr>
              <w:lastRenderedPageBreak/>
              <w:t>review or cross check task of each member in team (daily, weekly).</w:t>
            </w:r>
          </w:p>
        </w:tc>
        <w:tc>
          <w:tcPr>
            <w:tcW w:w="3287" w:type="dxa"/>
          </w:tcPr>
          <w:p w:rsidR="00BD2AD9" w:rsidRPr="00BD2AD9" w:rsidRDefault="00BD2AD9" w:rsidP="00916816">
            <w:pPr>
              <w:pStyle w:val="ListBullet"/>
              <w:widowControl w:val="0"/>
              <w:tabs>
                <w:tab w:val="left" w:pos="360"/>
              </w:tabs>
              <w:spacing w:before="0" w:after="0" w:line="240" w:lineRule="atLeast"/>
              <w:ind w:left="0" w:firstLine="90"/>
            </w:pPr>
            <w:r w:rsidRPr="00EB790D">
              <w:rPr>
                <w:color w:val="333333" w:themeColor="text1"/>
                <w:szCs w:val="22"/>
              </w:rPr>
              <w:lastRenderedPageBreak/>
              <w:t>QC team must update test cases, test plan to cover the misunderstand things.</w:t>
            </w:r>
          </w:p>
          <w:p w:rsidR="00BD6DF1" w:rsidRDefault="00BD6DF1" w:rsidP="00916816">
            <w:pPr>
              <w:pStyle w:val="ListBullet"/>
              <w:widowControl w:val="0"/>
              <w:tabs>
                <w:tab w:val="left" w:pos="360"/>
              </w:tabs>
              <w:spacing w:before="0" w:after="0" w:line="240" w:lineRule="atLeast"/>
              <w:ind w:left="0" w:firstLine="90"/>
            </w:pPr>
            <w:r w:rsidRPr="00EB790D">
              <w:rPr>
                <w:color w:val="333333" w:themeColor="text1"/>
                <w:szCs w:val="22"/>
              </w:rPr>
              <w:t>QC team loses much time to resume the understanding of team many times.</w:t>
            </w:r>
          </w:p>
        </w:tc>
      </w:tr>
      <w:tr w:rsidR="00BD6DF1" w:rsidTr="00916816">
        <w:tc>
          <w:tcPr>
            <w:tcW w:w="2538" w:type="dxa"/>
          </w:tcPr>
          <w:p w:rsidR="00BD6DF1" w:rsidRPr="00EB790D" w:rsidRDefault="00BD6DF1" w:rsidP="00916816">
            <w:pPr>
              <w:rPr>
                <w:color w:val="333333" w:themeColor="text1"/>
                <w:szCs w:val="22"/>
              </w:rPr>
            </w:pPr>
            <w:r w:rsidRPr="00EB790D">
              <w:rPr>
                <w:color w:val="333333" w:themeColor="text1"/>
                <w:szCs w:val="22"/>
              </w:rPr>
              <w:lastRenderedPageBreak/>
              <w:t xml:space="preserve">Testing Server (Hardware/ software). </w:t>
            </w:r>
          </w:p>
          <w:p w:rsidR="00BD6DF1" w:rsidRDefault="00BD6DF1" w:rsidP="00916816">
            <w:r w:rsidRPr="00EB790D">
              <w:rPr>
                <w:color w:val="333333" w:themeColor="text1"/>
                <w:szCs w:val="22"/>
              </w:rPr>
              <w:t>Web application can't run well due to difference in installed service versions or other software between Client Server and Testing Server, example: different .Net framework version…</w:t>
            </w:r>
          </w:p>
        </w:tc>
        <w:tc>
          <w:tcPr>
            <w:tcW w:w="3420" w:type="dxa"/>
          </w:tcPr>
          <w:p w:rsidR="00BD6DF1" w:rsidRPr="00EB790D" w:rsidRDefault="00916816" w:rsidP="00916816">
            <w:pPr>
              <w:pStyle w:val="ListBullet"/>
              <w:widowControl w:val="0"/>
              <w:tabs>
                <w:tab w:val="left" w:pos="360"/>
              </w:tabs>
              <w:spacing w:before="0" w:after="0" w:line="240" w:lineRule="atLeast"/>
              <w:ind w:left="0" w:firstLine="90"/>
              <w:rPr>
                <w:color w:val="333333" w:themeColor="text1"/>
                <w:szCs w:val="22"/>
              </w:rPr>
            </w:pPr>
            <w:r w:rsidRPr="00EB790D">
              <w:rPr>
                <w:color w:val="333333" w:themeColor="text1"/>
                <w:szCs w:val="22"/>
              </w:rPr>
              <w:t>Project team should have documents for preparing Server environment as Installation Guideline document.</w:t>
            </w:r>
            <w:r w:rsidR="00BD6DF1" w:rsidRPr="00EB790D">
              <w:rPr>
                <w:color w:val="333333" w:themeColor="text1"/>
                <w:szCs w:val="22"/>
              </w:rPr>
              <w:t xml:space="preserve"> </w:t>
            </w:r>
          </w:p>
          <w:p w:rsidR="00BD6DF1" w:rsidRDefault="00BD6DF1" w:rsidP="00916816">
            <w:r w:rsidRPr="00EB790D">
              <w:rPr>
                <w:color w:val="333333" w:themeColor="text1"/>
                <w:szCs w:val="22"/>
              </w:rPr>
              <w:t xml:space="preserve"> -&gt; This </w:t>
            </w:r>
            <w:r w:rsidR="00916816" w:rsidRPr="00EB790D">
              <w:rPr>
                <w:color w:val="333333" w:themeColor="text1"/>
                <w:szCs w:val="22"/>
              </w:rPr>
              <w:t>makes</w:t>
            </w:r>
            <w:r w:rsidRPr="00EB790D">
              <w:rPr>
                <w:color w:val="333333" w:themeColor="text1"/>
                <w:szCs w:val="22"/>
              </w:rPr>
              <w:t xml:space="preserve"> sure that there is no any difference between Client Server environment and Test Server environment in hardware / software.</w:t>
            </w:r>
          </w:p>
        </w:tc>
        <w:tc>
          <w:tcPr>
            <w:tcW w:w="3287" w:type="dxa"/>
          </w:tcPr>
          <w:p w:rsidR="00BD6DF1" w:rsidRPr="00916816" w:rsidRDefault="00916816" w:rsidP="00916816">
            <w:pPr>
              <w:pStyle w:val="ListBullet"/>
              <w:widowControl w:val="0"/>
              <w:tabs>
                <w:tab w:val="left" w:pos="360"/>
              </w:tabs>
              <w:spacing w:before="0" w:after="0" w:line="240" w:lineRule="atLeast"/>
              <w:ind w:left="0" w:firstLine="90"/>
            </w:pPr>
            <w:r w:rsidRPr="00EB790D">
              <w:rPr>
                <w:color w:val="333333" w:themeColor="text1"/>
                <w:szCs w:val="22"/>
              </w:rPr>
              <w:t xml:space="preserve">Project team must have the documents for preparing Server environment as Installation Guideline document. -&gt; This </w:t>
            </w:r>
            <w:r w:rsidR="001853D2" w:rsidRPr="00EB790D">
              <w:rPr>
                <w:color w:val="333333" w:themeColor="text1"/>
                <w:szCs w:val="22"/>
              </w:rPr>
              <w:t>makes</w:t>
            </w:r>
            <w:r w:rsidRPr="00EB790D">
              <w:rPr>
                <w:color w:val="333333" w:themeColor="text1"/>
                <w:szCs w:val="22"/>
              </w:rPr>
              <w:t xml:space="preserve"> sure that there is no difference between Client Server environment and Test Server environment in hardware / software.</w:t>
            </w:r>
          </w:p>
        </w:tc>
      </w:tr>
    </w:tbl>
    <w:p w:rsidR="006F3814" w:rsidRPr="00B80423" w:rsidRDefault="006F3814" w:rsidP="00B80423">
      <w:pPr>
        <w:pStyle w:val="Heading2"/>
        <w:jc w:val="both"/>
      </w:pPr>
      <w:bookmarkStart w:id="11" w:name="_Toc474753742"/>
      <w:bookmarkStart w:id="12" w:name="_Toc475608183"/>
      <w:bookmarkStart w:id="13" w:name="_Toc476042880"/>
      <w:r w:rsidRPr="00B80423">
        <w:t>Assumptions</w:t>
      </w:r>
      <w:bookmarkEnd w:id="11"/>
      <w:bookmarkEnd w:id="12"/>
      <w:bookmarkEnd w:id="13"/>
    </w:p>
    <w:p w:rsidR="006F3814" w:rsidRDefault="006F3814" w:rsidP="006F3814">
      <w:pPr>
        <w:numPr>
          <w:ilvl w:val="0"/>
          <w:numId w:val="20"/>
        </w:numPr>
        <w:spacing w:before="60" w:after="120" w:line="320" w:lineRule="exact"/>
        <w:jc w:val="both"/>
      </w:pPr>
      <w:r>
        <w:t>The performance testing will be done on real environment; difference environments will return difference test results.</w:t>
      </w:r>
    </w:p>
    <w:p w:rsidR="006F3814" w:rsidRPr="00D311F0" w:rsidRDefault="006F3814" w:rsidP="006F3814">
      <w:pPr>
        <w:numPr>
          <w:ilvl w:val="0"/>
          <w:numId w:val="20"/>
        </w:numPr>
        <w:spacing w:before="60" w:after="120" w:line="320" w:lineRule="exact"/>
        <w:jc w:val="both"/>
      </w:pPr>
      <w:r w:rsidRPr="00D311F0">
        <w:t xml:space="preserve">For loading </w:t>
      </w:r>
      <w:r w:rsidR="004D3944">
        <w:t>2</w:t>
      </w:r>
      <w:r w:rsidRPr="00D311F0">
        <w:t>,</w:t>
      </w:r>
      <w:r w:rsidR="004D3944">
        <w:t>5</w:t>
      </w:r>
      <w:r w:rsidRPr="00D311F0">
        <w:t xml:space="preserve">00 simultaneous users, it will be generated by </w:t>
      </w:r>
      <w:proofErr w:type="spellStart"/>
      <w:r w:rsidRPr="00D311F0">
        <w:t>Blazemeter</w:t>
      </w:r>
      <w:proofErr w:type="spellEnd"/>
      <w:r w:rsidRPr="00D311F0">
        <w:t xml:space="preserve"> service and the RHINO must be published on the internet.</w:t>
      </w:r>
    </w:p>
    <w:p w:rsidR="006F3814" w:rsidRPr="00D311F0" w:rsidRDefault="006F3814" w:rsidP="006F3814">
      <w:pPr>
        <w:numPr>
          <w:ilvl w:val="0"/>
          <w:numId w:val="20"/>
        </w:numPr>
        <w:spacing w:before="60" w:after="120" w:line="320" w:lineRule="exact"/>
        <w:jc w:val="both"/>
      </w:pPr>
      <w:r w:rsidRPr="00D311F0">
        <w:t>Testing team must have permission to monitor the hardware usage of the production servers while testing.</w:t>
      </w:r>
    </w:p>
    <w:p w:rsidR="006F3814" w:rsidRPr="00D311F0" w:rsidRDefault="006F3814" w:rsidP="006F3814">
      <w:pPr>
        <w:numPr>
          <w:ilvl w:val="0"/>
          <w:numId w:val="20"/>
        </w:numPr>
        <w:spacing w:before="60" w:after="120" w:line="320" w:lineRule="exact"/>
        <w:jc w:val="both"/>
      </w:pPr>
      <w:r w:rsidRPr="00D311F0">
        <w:t>This load testing measure performance of the application while 3,000 simultaneous users accessing to the application, it does not measure the render time on device/browser. As the application is designed with a simple UI so render time should not impact.</w:t>
      </w:r>
    </w:p>
    <w:p w:rsidR="006F3814" w:rsidRPr="001654D5" w:rsidRDefault="006F3814" w:rsidP="006F3814">
      <w:pPr>
        <w:numPr>
          <w:ilvl w:val="0"/>
          <w:numId w:val="20"/>
        </w:numPr>
        <w:spacing w:before="60" w:after="120" w:line="320" w:lineRule="exact"/>
        <w:jc w:val="both"/>
      </w:pPr>
      <w:r w:rsidRPr="001654D5">
        <w:t xml:space="preserve">NashTech we will review the results, diagnose the potential root cause and agree with Eugene on the functions needing to be enhanced before we proceed with any changes. </w:t>
      </w:r>
    </w:p>
    <w:p w:rsidR="006F3814" w:rsidRDefault="006F3814" w:rsidP="006F3814">
      <w:pPr>
        <w:numPr>
          <w:ilvl w:val="0"/>
          <w:numId w:val="20"/>
        </w:numPr>
        <w:spacing w:before="60" w:after="120" w:line="320" w:lineRule="exact"/>
        <w:jc w:val="both"/>
      </w:pPr>
      <w:r>
        <w:t>Not any function will be updated while a round of the performance test is running. If this happens, the running round must be stopped and restart again, extra cost will be extended.</w:t>
      </w:r>
    </w:p>
    <w:p w:rsidR="006F3814" w:rsidRDefault="006F3814" w:rsidP="006F3814">
      <w:pPr>
        <w:numPr>
          <w:ilvl w:val="0"/>
          <w:numId w:val="20"/>
        </w:numPr>
        <w:spacing w:before="60" w:after="120" w:line="320" w:lineRule="exact"/>
        <w:jc w:val="both"/>
        <w:rPr>
          <w:rFonts w:cs="Arial"/>
        </w:rPr>
      </w:pPr>
      <w:r>
        <w:rPr>
          <w:rFonts w:cs="Arial"/>
        </w:rPr>
        <w:t>The performance testing is based on the fixed software and defined database. Additional function added while testing will cause to re-plan and re-schedule.</w:t>
      </w:r>
    </w:p>
    <w:p w:rsidR="006F3814" w:rsidRDefault="006F3814" w:rsidP="006F3814">
      <w:pPr>
        <w:numPr>
          <w:ilvl w:val="0"/>
          <w:numId w:val="20"/>
        </w:numPr>
        <w:spacing w:before="60" w:after="120" w:line="320" w:lineRule="exact"/>
        <w:jc w:val="both"/>
        <w:rPr>
          <w:rFonts w:cs="Arial"/>
        </w:rPr>
      </w:pPr>
      <w:r>
        <w:rPr>
          <w:rFonts w:cs="Arial"/>
        </w:rPr>
        <w:t xml:space="preserve">During implementing the automated scripts, if a function could not be applied automation because of technical issue, NashTech will discuss with RHINO to replace another solution if any, otherwise then it will be excluded from the test with informing to RHINO </w:t>
      </w:r>
    </w:p>
    <w:p w:rsidR="006F3814" w:rsidRDefault="006F3814" w:rsidP="006F3814">
      <w:pPr>
        <w:numPr>
          <w:ilvl w:val="0"/>
          <w:numId w:val="20"/>
        </w:numPr>
        <w:spacing w:before="60" w:after="120" w:line="320" w:lineRule="exact"/>
        <w:jc w:val="both"/>
        <w:rPr>
          <w:rFonts w:cs="Arial"/>
        </w:rPr>
      </w:pPr>
      <w:r>
        <w:rPr>
          <w:rFonts w:cs="Arial"/>
        </w:rPr>
        <w:t>While executing the performance testing, NashTech may have question relates to the business or issue that need confirmation from RHINO, if the answer from RHINO lately affect to the testing progress, then NashTech will re-schedule.</w:t>
      </w:r>
    </w:p>
    <w:p w:rsidR="006F3814" w:rsidRDefault="006F3814" w:rsidP="006F3814">
      <w:pPr>
        <w:numPr>
          <w:ilvl w:val="0"/>
          <w:numId w:val="20"/>
        </w:numPr>
        <w:spacing w:before="60" w:after="120" w:line="320" w:lineRule="exact"/>
        <w:jc w:val="both"/>
        <w:rPr>
          <w:rFonts w:cs="Arial"/>
        </w:rPr>
      </w:pPr>
      <w:r>
        <w:rPr>
          <w:rFonts w:cs="Arial"/>
        </w:rPr>
        <w:lastRenderedPageBreak/>
        <w:t>RHINO will provide related document such as use case, specification, test case before NashTech start planning. And provide the environment</w:t>
      </w:r>
      <w:r w:rsidRPr="00FB375A">
        <w:rPr>
          <w:rFonts w:cs="Arial"/>
        </w:rPr>
        <w:t xml:space="preserve"> before execut</w:t>
      </w:r>
      <w:r>
        <w:rPr>
          <w:rFonts w:cs="Arial"/>
        </w:rPr>
        <w:t>ing</w:t>
      </w:r>
      <w:r w:rsidRPr="00FB375A">
        <w:rPr>
          <w:rFonts w:cs="Arial"/>
        </w:rPr>
        <w:t xml:space="preserve"> test</w:t>
      </w:r>
      <w:r>
        <w:rPr>
          <w:rFonts w:cs="Arial"/>
        </w:rPr>
        <w:t>.</w:t>
      </w:r>
    </w:p>
    <w:p w:rsidR="006F3814" w:rsidRDefault="006F3814" w:rsidP="006F3814">
      <w:pPr>
        <w:numPr>
          <w:ilvl w:val="0"/>
          <w:numId w:val="20"/>
        </w:numPr>
        <w:spacing w:before="60" w:after="120" w:line="320" w:lineRule="exact"/>
        <w:jc w:val="both"/>
        <w:rPr>
          <w:rFonts w:cs="Arial"/>
        </w:rPr>
      </w:pPr>
      <w:r>
        <w:rPr>
          <w:rFonts w:cs="Arial"/>
        </w:rPr>
        <w:t>O</w:t>
      </w:r>
      <w:r w:rsidRPr="00BC3488">
        <w:rPr>
          <w:rFonts w:cs="Arial"/>
        </w:rPr>
        <w:t>ffshore staff will work normal Vietnam working hour</w:t>
      </w:r>
      <w:r>
        <w:rPr>
          <w:rFonts w:cs="Arial"/>
        </w:rPr>
        <w:t>.</w:t>
      </w:r>
    </w:p>
    <w:p w:rsidR="006F3814" w:rsidRPr="00E4027C" w:rsidRDefault="006F3814" w:rsidP="006F3814">
      <w:pPr>
        <w:numPr>
          <w:ilvl w:val="0"/>
          <w:numId w:val="20"/>
        </w:numPr>
        <w:spacing w:before="0" w:after="0" w:line="320" w:lineRule="exact"/>
        <w:ind w:right="334"/>
        <w:rPr>
          <w:rFonts w:cs="Arial"/>
        </w:rPr>
      </w:pPr>
      <w:r w:rsidRPr="00F330E0">
        <w:t xml:space="preserve">The </w:t>
      </w:r>
      <w:r>
        <w:t>NashTech</w:t>
      </w:r>
      <w:r w:rsidRPr="00F330E0">
        <w:t xml:space="preserve"> process for performance and load test is:</w:t>
      </w:r>
    </w:p>
    <w:p w:rsidR="006F3814" w:rsidRDefault="007F2FC9" w:rsidP="006F3814">
      <w:pPr>
        <w:spacing w:before="0" w:after="0" w:line="320" w:lineRule="exact"/>
        <w:ind w:left="1080" w:right="334"/>
      </w:pPr>
      <w:r>
        <w:rPr>
          <w:b/>
          <w:noProof/>
          <w:lang w:val="en-US"/>
        </w:rPr>
        <mc:AlternateContent>
          <mc:Choice Requires="wpg">
            <w:drawing>
              <wp:anchor distT="0" distB="0" distL="114300" distR="114300" simplePos="0" relativeHeight="251913728" behindDoc="0" locked="0" layoutInCell="1" allowOverlap="1" wp14:anchorId="23865559" wp14:editId="738503D5">
                <wp:simplePos x="0" y="0"/>
                <wp:positionH relativeFrom="column">
                  <wp:posOffset>647700</wp:posOffset>
                </wp:positionH>
                <wp:positionV relativeFrom="paragraph">
                  <wp:posOffset>136525</wp:posOffset>
                </wp:positionV>
                <wp:extent cx="4377690" cy="1828799"/>
                <wp:effectExtent l="0" t="0" r="22860" b="19685"/>
                <wp:wrapNone/>
                <wp:docPr id="4" name="Group 4"/>
                <wp:cNvGraphicFramePr/>
                <a:graphic xmlns:a="http://schemas.openxmlformats.org/drawingml/2006/main">
                  <a:graphicData uri="http://schemas.microsoft.com/office/word/2010/wordprocessingGroup">
                    <wpg:wgp>
                      <wpg:cNvGrpSpPr/>
                      <wpg:grpSpPr>
                        <a:xfrm>
                          <a:off x="0" y="0"/>
                          <a:ext cx="4377690" cy="1828799"/>
                          <a:chOff x="0" y="0"/>
                          <a:chExt cx="4377690" cy="1828799"/>
                        </a:xfrm>
                      </wpg:grpSpPr>
                      <wps:wsp>
                        <wps:cNvPr id="6" name="Rounded Rectangle 6"/>
                        <wps:cNvSpPr/>
                        <wps:spPr>
                          <a:xfrm>
                            <a:off x="0" y="0"/>
                            <a:ext cx="1005840" cy="5486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B638C4" w:rsidRDefault="00B71A37" w:rsidP="006F3814">
                              <w:pPr>
                                <w:jc w:val="center"/>
                                <w:rPr>
                                  <w:b/>
                                </w:rPr>
                              </w:pPr>
                              <w:r w:rsidRPr="00B638C4">
                                <w:rPr>
                                  <w:b/>
                                </w:rPr>
                                <w:t>1. Plan test</w:t>
                              </w:r>
                              <w:r w:rsidRPr="00B638C4">
                                <w:rPr>
                                  <w:rFonts w:cs="Arial"/>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676400" y="9521"/>
                            <a:ext cx="1097280" cy="6235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B638C4" w:rsidRDefault="00B71A37" w:rsidP="006F3814">
                              <w:pPr>
                                <w:rPr>
                                  <w:b/>
                                </w:rPr>
                              </w:pPr>
                              <w:r w:rsidRPr="00B638C4">
                                <w:rPr>
                                  <w:b/>
                                </w:rPr>
                                <w:t>2. Scripting/ 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71850" y="19050"/>
                            <a:ext cx="1005840" cy="54864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B638C4" w:rsidRDefault="00B71A37" w:rsidP="006F3814">
                              <w:pPr>
                                <w:rPr>
                                  <w:b/>
                                </w:rPr>
                              </w:pPr>
                              <w:r w:rsidRPr="00B638C4">
                                <w:rPr>
                                  <w:b/>
                                </w:rPr>
                                <w:t>3. Run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371850" y="1228724"/>
                            <a:ext cx="1005840" cy="60007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B638C4" w:rsidRDefault="00B71A37" w:rsidP="006F3814">
                              <w:pPr>
                                <w:rPr>
                                  <w:b/>
                                </w:rPr>
                              </w:pPr>
                              <w:r w:rsidRPr="00B638C4">
                                <w:rPr>
                                  <w:b/>
                                </w:rPr>
                                <w:t xml:space="preserve">4. </w:t>
                              </w:r>
                              <w:r>
                                <w:rPr>
                                  <w:b/>
                                </w:rPr>
                                <w:t>Collect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685925" y="1218777"/>
                            <a:ext cx="1005840" cy="609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B638C4" w:rsidRDefault="00B71A37" w:rsidP="006F3814">
                              <w:pPr>
                                <w:rPr>
                                  <w:b/>
                                </w:rPr>
                              </w:pPr>
                              <w:r w:rsidRPr="00B638C4">
                                <w:rPr>
                                  <w:b/>
                                </w:rPr>
                                <w:t xml:space="preserve">5. </w:t>
                              </w:r>
                              <w:r>
                                <w:rPr>
                                  <w:b/>
                                </w:rPr>
                                <w:t>Analys</w:t>
                              </w:r>
                              <w:r w:rsidRPr="00B638C4">
                                <w:rPr>
                                  <w:b/>
                                </w:rPr>
                                <w: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218777"/>
                            <a:ext cx="1005840" cy="609388"/>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B71A37" w:rsidRPr="00B638C4" w:rsidRDefault="00B71A37" w:rsidP="006F3814">
                              <w:pPr>
                                <w:rPr>
                                  <w:b/>
                                </w:rPr>
                              </w:pPr>
                              <w:r w:rsidRPr="00B638C4">
                                <w:rPr>
                                  <w:b/>
                                </w:rPr>
                                <w:t>6. Amend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1085850" y="2190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2809875" y="2190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3629025" y="8286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10800000">
                            <a:off x="2762250" y="1428750"/>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10800000">
                            <a:off x="1085850" y="1428750"/>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 o:spid="_x0000_s1032" style="position:absolute;left:0;text-align:left;margin-left:51pt;margin-top:10.75pt;width:344.7pt;height:2in;z-index:251913728;mso-height-relative:margin" coordsize="43776,1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">
                <v:roundrect id="Rounded Rectangle 6" o:spid="_x0000_s1033" style="position:absolute;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89sMA&#10;AADaAAAADwAAAGRycy9kb3ducmV2LnhtbESP0WrCQBRE3wv+w3KFvhSzsdhU0qwigmAotDT1Ay7Z&#10;2ySYvRuyaxL/3i0IPg4zc4bJtpNpxUC9aywrWEYxCOLS6oYrBaffw2INwnlkja1lUnAlB9vN7CnD&#10;VNuRf2gofCUChF2KCmrvu1RKV9Zk0EW2Iw7en+0N+iD7SuoexwA3rXyN40QabDgs1NjRvqbyXFyM&#10;gvNX+bnP39cvyUCriYtvZ95yp9TzfNp9gPA0+Uf43j5qBQn8Xwk3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i89sMAAADaAAAADwAAAAAAAAAAAAAAAACYAgAAZHJzL2Rv&#10;d25yZXYueG1sUEsFBgAAAAAEAAQA9QAAAIgDAAAAAA==&#10;" fillcolor="#f7c708 [2409]" strokecolor="#5e6f91 [1604]" strokeweight="2pt">
                  <v:textbox>
                    <w:txbxContent>
                      <w:p w:rsidR="00B71A37" w:rsidRPr="00B638C4" w:rsidRDefault="00B71A37" w:rsidP="006F3814">
                        <w:pPr>
                          <w:jc w:val="center"/>
                          <w:rPr>
                            <w:b/>
                          </w:rPr>
                        </w:pPr>
                        <w:r w:rsidRPr="00B638C4">
                          <w:rPr>
                            <w:b/>
                          </w:rPr>
                          <w:t>1. Plan test</w:t>
                        </w:r>
                        <w:r w:rsidRPr="00B638C4">
                          <w:rPr>
                            <w:rFonts w:cs="Arial"/>
                            <w:b/>
                          </w:rPr>
                          <w:t xml:space="preserve"> </w:t>
                        </w:r>
                      </w:p>
                    </w:txbxContent>
                  </v:textbox>
                </v:roundrect>
                <v:roundrect id="Rounded Rectangle 7" o:spid="_x0000_s1034" style="position:absolute;left:16764;top:95;width:10972;height:6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u+8MA&#10;AADaAAAADwAAAGRycy9kb3ducmV2LnhtbESPQWvCQBSE7wX/w/KE3upGEbWpaxBBVChUU9HrI/tM&#10;UrNvQ3abxH/fLRR6HGbmG2aZ9KYSLTWutKxgPIpAEGdWl5wrOH9uXxYgnEfWWFkmBQ9ykKwGT0uM&#10;te34RG3qcxEg7GJUUHhfx1K6rCCDbmRr4uDdbGPQB9nkUjfYBbip5CSKZtJgyWGhwJo2BWX39Nso&#10;eP2SB5peyo+oTS/v89vuevSOlXoe9us3EJ56/x/+a++1gjn8Xg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u+8MAAADaAAAADwAAAAAAAAAAAAAAAACYAgAAZHJzL2Rv&#10;d25yZXYueG1sUEsFBgAAAAAEAAQA9QAAAIgDAAAAAA==&#10;" fillcolor="#efa2ab [1303]" strokecolor="#5e6f91 [1604]" strokeweight="2pt">
                  <v:textbox>
                    <w:txbxContent>
                      <w:p w:rsidR="00B71A37" w:rsidRPr="00B638C4" w:rsidRDefault="00B71A37" w:rsidP="006F3814">
                        <w:pPr>
                          <w:rPr>
                            <w:b/>
                          </w:rPr>
                        </w:pPr>
                        <w:r w:rsidRPr="00B638C4">
                          <w:rPr>
                            <w:b/>
                          </w:rPr>
                          <w:t>2. Scripting/ Scenario</w:t>
                        </w:r>
                      </w:p>
                    </w:txbxContent>
                  </v:textbox>
                </v:roundrect>
                <v:roundrect id="Rounded Rectangle 8" o:spid="_x0000_s1035" style="position:absolute;left:33718;top:190;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al8AA&#10;AADaAAAADwAAAGRycy9kb3ducmV2LnhtbERPy4rCMBTdC/MP4Q64s+kII1JNixRGhEHwNYPLS3Nt&#10;i81NaaKtf28WgsvDeS+zwTTiTp2rLSv4imIQxIXVNZcKTsefyRyE88gaG8uk4EEOsvRjtMRE2573&#10;dD/4UoQQdgkqqLxvEyldUZFBF9mWOHAX2xn0AXal1B32Idw0chrHM2mw5tBQYUt5RcX1cDMKhnz2&#10;9//bn7+3OZ4fu3g9NX2+Vmr8OawWIDwN/i1+uTdaQdgaroQbIN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4al8AAAADaAAAADwAAAAAAAAAAAAAAAACYAgAAZHJzL2Rvd25y&#10;ZXYueG1sUEsFBgAAAAAEAAQA9QAAAIUDAAAAAA==&#10;" fillcolor="#4f6179 [2405]" strokecolor="#5e6f91 [1604]" strokeweight="2pt">
                  <v:textbox>
                    <w:txbxContent>
                      <w:p w:rsidR="00B71A37" w:rsidRPr="00B638C4" w:rsidRDefault="00B71A37" w:rsidP="006F3814">
                        <w:pPr>
                          <w:rPr>
                            <w:b/>
                          </w:rPr>
                        </w:pPr>
                        <w:r w:rsidRPr="00B638C4">
                          <w:rPr>
                            <w:b/>
                          </w:rPr>
                          <w:t>3. Run test</w:t>
                        </w:r>
                      </w:p>
                    </w:txbxContent>
                  </v:textbox>
                </v:roundrect>
                <v:roundrect id="Rounded Rectangle 12" o:spid="_x0000_s1036" style="position:absolute;left:33718;top:12287;width:1005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T6cMA&#10;AADbAAAADwAAAGRycy9kb3ducmV2LnhtbERPTWvCQBC9C/6HZYTezMYcRNKsYmsES6GgKbS9Ddlp&#10;EszOxuw2pv++WxC8zeN9TrYZTSsG6l1jWcEiikEQl1Y3XCl4L/bzFQjnkTW2lknBLznYrKeTDFNt&#10;r3yk4eQrEULYpaig9r5LpXRlTQZdZDviwH3b3qAPsK+k7vEawk0rkzheSoMNh4YaO3quqTyffoyC&#10;4iNHf9h+LldP52rI3+zX5XX3otTDbNw+gvA0+rv45j7oMD+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bT6cMAAADbAAAADwAAAAAAAAAAAAAAAACYAgAAZHJzL2Rv&#10;d25yZXYueG1sUEsFBgAAAAAEAAQA9QAAAIgDAAAAAA==&#10;" fillcolor="#a7b3c5 [1941]" strokecolor="#5e6f91 [1604]" strokeweight="2pt">
                  <v:textbox>
                    <w:txbxContent>
                      <w:p w:rsidR="00B71A37" w:rsidRPr="00B638C4" w:rsidRDefault="00B71A37" w:rsidP="006F3814">
                        <w:pPr>
                          <w:rPr>
                            <w:b/>
                          </w:rPr>
                        </w:pPr>
                        <w:r w:rsidRPr="00B638C4">
                          <w:rPr>
                            <w:b/>
                          </w:rPr>
                          <w:t xml:space="preserve">4. </w:t>
                        </w:r>
                        <w:r>
                          <w:rPr>
                            <w:b/>
                          </w:rPr>
                          <w:t>Collect statistics</w:t>
                        </w:r>
                      </w:p>
                    </w:txbxContent>
                  </v:textbox>
                </v:roundrect>
                <v:roundrect id="Rounded Rectangle 13" o:spid="_x0000_s1037" style="position:absolute;left:16859;top:12187;width:10058;height:6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tqbsA&#10;AADbAAAADwAAAGRycy9kb3ducmV2LnhtbERPSwrCMBDdC94hjOBGNFVBtBpFBD9bWw8wNGNbbCal&#10;SbXe3giCu3m872x2nanEkxpXWlYwnUQgiDOrS84V3NLjeAnCeWSNlWVS8CYHu22/t8FY2xdf6Zn4&#10;XIQQdjEqKLyvYyldVpBBN7E1ceDutjHoA2xyqRt8hXBTyVkULaTBkkNDgTUdCsoeSWsUrNrzOynl&#10;fZ6iH7UnsqsEc63UcNDt1yA8df4v/rkvOsyfw/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iNLam7AAAA2wAAAA8AAAAAAAAAAAAAAAAAmAIAAGRycy9kb3ducmV2Lnht&#10;bFBLBQYAAAAABAAEAPUAAACAAwAAAAA=&#10;" fillcolor="#eef0f4 [3204]" strokecolor="#5e6f91 [1604]" strokeweight="2pt">
                  <v:textbox>
                    <w:txbxContent>
                      <w:p w:rsidR="00B71A37" w:rsidRPr="00B638C4" w:rsidRDefault="00B71A37" w:rsidP="006F3814">
                        <w:pPr>
                          <w:rPr>
                            <w:b/>
                          </w:rPr>
                        </w:pPr>
                        <w:r w:rsidRPr="00B638C4">
                          <w:rPr>
                            <w:b/>
                          </w:rPr>
                          <w:t xml:space="preserve">5. </w:t>
                        </w:r>
                        <w:r>
                          <w:rPr>
                            <w:b/>
                          </w:rPr>
                          <w:t>Analys</w:t>
                        </w:r>
                        <w:r w:rsidRPr="00B638C4">
                          <w:rPr>
                            <w:b/>
                          </w:rPr>
                          <w:t>e result</w:t>
                        </w:r>
                      </w:p>
                    </w:txbxContent>
                  </v:textbox>
                </v:roundrect>
                <v:roundrect id="Rounded Rectangle 14" o:spid="_x0000_s1038" style="position:absolute;top:12187;width:10058;height:6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WJMMA&#10;AADbAAAADwAAAGRycy9kb3ducmV2LnhtbERPTWvCQBC9C/0PyxS86aYllBJdRcSqBS9Ni3ocsmMS&#10;mp2Nu6tGf70rFHqbx/uc8bQzjTiT87VlBS/DBARxYXXNpYKf74/BOwgfkDU2lknBlTxMJ0+9MWba&#10;XviLznkoRQxhn6GCKoQ2k9IXFRn0Q9sSR+5gncEQoSuldniJ4aaRr0nyJg3WHBsqbGleUfGbn4yC&#10;2+cy3xyb+WLr8mLV2l262N9SpfrP3WwEIlAX/sV/7rWO81N4/B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EWJMMAAADbAAAADwAAAAAAAAAAAAAAAACYAgAAZHJzL2Rv&#10;d25yZXYueG1sUEsFBgAAAAAEAAQA9QAAAIgDAAAAAA==&#10;" fillcolor="#00b0f0" strokecolor="#5e6f91 [1604]" strokeweight="2pt">
                  <v:textbox>
                    <w:txbxContent>
                      <w:p w:rsidR="00B71A37" w:rsidRPr="00B638C4" w:rsidRDefault="00B71A37" w:rsidP="006F3814">
                        <w:pPr>
                          <w:rPr>
                            <w:b/>
                          </w:rPr>
                        </w:pPr>
                        <w:r w:rsidRPr="00B638C4">
                          <w:rPr>
                            <w:b/>
                          </w:rPr>
                          <w:t>6. Amend system</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9" type="#_x0000_t13" style="position:absolute;left:10858;top:2190;width:495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sMIA&#10;AADbAAAADwAAAGRycy9kb3ducmV2LnhtbERP22rCQBB9L/gPywh9000CLTa6SokEC4VivfV1yE6T&#10;0OxsyG6T+PduQejbHM51VpvRNKKnztWWFcTzCARxYXXNpYLTMZ8tQDiPrLGxTAqu5GCznjysMNV2&#10;4E/qD74UIYRdigoq79tUSldUZNDNbUscuG/bGfQBdqXUHQ4h3DQyiaJnabDm0FBhS1lFxc/h1yjY&#10;mVPh4n3eXr4+3rfJGGmbnV+UepyOr0sQnkb/L76733SY/wR/v4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5awwgAAANsAAAAPAAAAAAAAAAAAAAAAAJgCAABkcnMvZG93&#10;bnJldi54bWxQSwUGAAAAAAQABAD1AAAAhwMAAAAA&#10;" adj="19315" fillcolor="#eef0f4 [3204]" strokecolor="#5e6f91 [1604]" strokeweight="2pt"/>
                <v:shape id="Right Arrow 16" o:spid="_x0000_s1040" type="#_x0000_t13" style="position:absolute;left:28098;top:2190;width:495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0Ix8EA&#10;AADbAAAADwAAAGRycy9kb3ducmV2LnhtbERPS4vCMBC+C/sfwix407QeRLtGWbqIgiA+unodmtm2&#10;bDMpTdT6740geJuP7zmzRWdqcaXWVZYVxMMIBHFudcWFguy4HExAOI+ssbZMCu7kYDH/6M0w0fbG&#10;e7oefCFCCLsEFZTeN4mULi/JoBvahjhwf7Y16ANsC6lbvIVwU8tRFI2lwYpDQ4kNpSXl/4eLUbAy&#10;We7i3bI5nbebn1EXaZv+TpXqf3bfXyA8df4tfrnXOswfw/OXc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MfBAAAA2wAAAA8AAAAAAAAAAAAAAAAAmAIAAGRycy9kb3du&#10;cmV2LnhtbFBLBQYAAAAABAAEAPUAAACGAwAAAAA=&#10;" adj="19315" fillcolor="#eef0f4 [3204]" strokecolor="#5e6f91 [1604]" strokeweight="2pt"/>
                <v:shape id="Right Arrow 17" o:spid="_x0000_s1041" type="#_x0000_t13" style="position:absolute;left:36289;top:8287;width:4953;height:104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uQLsEA&#10;AADbAAAADwAAAGRycy9kb3ducmV2LnhtbERPTYvCMBC9L/gfwgjeNHURV6pRxEVUEHa3evA4NGNb&#10;bSalibX+eyMIe5vH+5zZojWlaKh2hWUFw0EEgji1uuBMwfGw7k9AOI+ssbRMCh7kYDHvfMww1vbO&#10;f9QkPhMhhF2MCnLvq1hKl+Zk0A1sRRy4s60N+gDrTOoa7yHclPIzisbSYMGhIceKVjml1+RmFLjT&#10;prjsDsP1/tT8fI9HTdYm8lepXrddTkF4av2/+O3e6jD/C1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LkC7BAAAA2wAAAA8AAAAAAAAAAAAAAAAAmAIAAGRycy9kb3du&#10;cmV2LnhtbFBLBQYAAAAABAAEAPUAAACGAwAAAAA=&#10;" adj="19315" fillcolor="#eef0f4 [3204]" strokecolor="#5e6f91 [1604]" strokeweight="2pt"/>
                <v:shape id="Right Arrow 18" o:spid="_x0000_s1042" type="#_x0000_t13" style="position:absolute;left:27622;top:14287;width:4953;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38QA&#10;AADbAAAADwAAAGRycy9kb3ducmV2LnhtbESPQUsDMRCF70L/QxjBm83qYZG1aRGh4EEKrV3R27AZ&#10;N4vJZJvE7vbfOwfB2wzvzXvfrDZz8OpMKQ+RDdwtK1DEXbQD9waOb9vbB1C5IFv0kcnAhTJs1our&#10;FTY2Tryn86H0SkI4N2jAlTI2WufOUcC8jCOxaF8xBSyypl7bhJOEB6/vq6rWAQeWBocjPTvqvg8/&#10;wcD7zk1tnWo/b9vTx+tF+89jaY25uZ6fHkEVmsu/+e/6x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8Hd/EAAAA2wAAAA8AAAAAAAAAAAAAAAAAmAIAAGRycy9k&#10;b3ducmV2LnhtbFBLBQYAAAAABAAEAPUAAACJAwAAAAA=&#10;" adj="19315" fillcolor="#eef0f4 [3204]" strokecolor="#5e6f91 [1604]" strokeweight="2pt"/>
                <v:shape id="Right Arrow 19" o:spid="_x0000_s1043" type="#_x0000_t13" style="position:absolute;left:10858;top:14287;width:4953;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4RMIA&#10;AADbAAAADwAAAGRycy9kb3ducmV2LnhtbERPS0sDMRC+C/6HMII3N6uHpa5NiwgFDyL0saK3YTPd&#10;LE0maxK723/fFAre5uN7znw5OSuOFGLvWcFjUYIgbr3uuVOw264eZiBiQtZoPZOCE0VYLm5v5lhr&#10;P/KajpvUiRzCsUYFJqWhljK2hhzGwg/Emdv74DBlGDqpA4453Fn5VJaVdNhzbjA40Juh9rD5cwq+&#10;Ps3YVKGy06r5/f44SfuzS41S93fT6wuIRFP6F1/d7zrPf4bLL/kAuT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LhEwgAAANsAAAAPAAAAAAAAAAAAAAAAAJgCAABkcnMvZG93&#10;bnJldi54bWxQSwUGAAAAAAQABAD1AAAAhwMAAAAA&#10;" adj="19315" fillcolor="#eef0f4 [3204]" strokecolor="#5e6f91 [1604]" strokeweight="2pt"/>
              </v:group>
            </w:pict>
          </mc:Fallback>
        </mc:AlternateContent>
      </w:r>
      <w:r w:rsidR="006F3814">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r w:rsidR="006F3814" w:rsidRPr="00B2504F">
        <w:rPr>
          <w:rFonts w:eastAsia="Calibri" w:cs="Arial"/>
          <w:color w:val="0070C0"/>
          <w:sz w:val="20"/>
          <w:szCs w:val="20"/>
          <w:lang w:val="en-US"/>
        </w:rPr>
        <w:br/>
      </w:r>
    </w:p>
    <w:p w:rsidR="006F3814" w:rsidRDefault="006F3814" w:rsidP="006F3814">
      <w:pPr>
        <w:spacing w:before="0" w:after="0" w:line="320" w:lineRule="exact"/>
        <w:ind w:left="1080" w:right="334"/>
      </w:pPr>
      <w:r>
        <w:t>RHINO will provide the server’s statistic to NashTech to a</w:t>
      </w:r>
      <w:r w:rsidRPr="00E175F7">
        <w:t>naly</w:t>
      </w:r>
      <w:r>
        <w:t>s</w:t>
      </w:r>
      <w:r w:rsidRPr="00E175F7">
        <w:t xml:space="preserve">e </w:t>
      </w:r>
      <w:r>
        <w:t xml:space="preserve">in order </w:t>
      </w:r>
      <w:r w:rsidRPr="00E175F7">
        <w:t>to find root cause of low performance</w:t>
      </w:r>
      <w:r>
        <w:t>. I</w:t>
      </w:r>
      <w:r w:rsidRPr="00E175F7">
        <w:t>mprove performance will be out of scope</w:t>
      </w:r>
      <w:r>
        <w:t xml:space="preserve"> of the testing</w:t>
      </w:r>
      <w:r w:rsidRPr="00E175F7">
        <w:t>.</w:t>
      </w:r>
    </w:p>
    <w:p w:rsidR="00916816" w:rsidRDefault="00916816" w:rsidP="00916816">
      <w:pPr>
        <w:pStyle w:val="Heading1"/>
      </w:pPr>
      <w:bookmarkStart w:id="14" w:name="_Toc476042881"/>
      <w:r>
        <w:t>Test Approach</w:t>
      </w:r>
      <w:bookmarkEnd w:id="14"/>
    </w:p>
    <w:p w:rsidR="00225E32" w:rsidRPr="00B80423" w:rsidRDefault="00225E32" w:rsidP="00B80423">
      <w:pPr>
        <w:pStyle w:val="Heading2"/>
        <w:jc w:val="both"/>
      </w:pPr>
      <w:bookmarkStart w:id="15" w:name="_Toc475608185"/>
      <w:bookmarkStart w:id="16" w:name="_Toc476042882"/>
      <w:r w:rsidRPr="00B80423">
        <w:t>Test type - Load Test</w:t>
      </w:r>
      <w:bookmarkEnd w:id="15"/>
      <w:bookmarkEnd w:id="16"/>
      <w:r w:rsidRPr="00B80423">
        <w:t xml:space="preserve"> </w:t>
      </w:r>
    </w:p>
    <w:p w:rsidR="00225E32" w:rsidRDefault="00225E32" w:rsidP="00225E32">
      <w:r>
        <w:t xml:space="preserve">A loading test of 2.500 </w:t>
      </w:r>
      <w:r>
        <w:rPr>
          <w:lang w:eastAsia="ja-JP"/>
        </w:rPr>
        <w:t xml:space="preserve">authenticated users (with login function) </w:t>
      </w:r>
      <w:r>
        <w:t xml:space="preserve">using the application will be </w:t>
      </w:r>
      <w:r w:rsidRPr="00C76C02">
        <w:t>conducted to verify that Rhino website can meet following expectation:</w:t>
      </w:r>
    </w:p>
    <w:p w:rsidR="00225E32" w:rsidRDefault="00225E32" w:rsidP="00225E32">
      <w:pPr>
        <w:numPr>
          <w:ilvl w:val="0"/>
          <w:numId w:val="21"/>
        </w:numPr>
        <w:spacing w:before="60" w:after="120" w:line="320" w:lineRule="exact"/>
        <w:jc w:val="both"/>
      </w:pPr>
      <w:r>
        <w:t xml:space="preserve">All </w:t>
      </w:r>
      <w:r w:rsidRPr="006B0D82">
        <w:rPr>
          <w:rFonts w:cs="Arial"/>
        </w:rPr>
        <w:t>response</w:t>
      </w:r>
      <w:r>
        <w:t xml:space="preserve"> time for user’s click must be less than or equal 3 seconds, except Invoice function it will be 10 seconds because this function take more time to collect data and calculating.</w:t>
      </w:r>
    </w:p>
    <w:p w:rsidR="00225E32" w:rsidRPr="00B80423" w:rsidRDefault="00225E32" w:rsidP="00B80423">
      <w:pPr>
        <w:pStyle w:val="Heading2"/>
        <w:jc w:val="both"/>
      </w:pPr>
      <w:bookmarkStart w:id="17" w:name="_Toc475608186"/>
      <w:bookmarkStart w:id="18" w:name="_Toc476042883"/>
      <w:r w:rsidRPr="00B80423">
        <w:t>Test Scenarios</w:t>
      </w:r>
      <w:bookmarkEnd w:id="17"/>
      <w:bookmarkEnd w:id="18"/>
      <w:r w:rsidRPr="00B80423">
        <w:t xml:space="preserve"> </w:t>
      </w:r>
    </w:p>
    <w:p w:rsidR="00225E32" w:rsidRDefault="00225E32" w:rsidP="00225E32">
      <w:r>
        <w:t>The load testing start with N=100 virtual users then ram up to 2.500 users.</w:t>
      </w:r>
    </w:p>
    <w:p w:rsidR="00225E32" w:rsidRDefault="00225E32" w:rsidP="00225E32">
      <w:r>
        <w:t xml:space="preserve">With RHINO system, we need to divide these users to below groups: </w:t>
      </w:r>
    </w:p>
    <w:tbl>
      <w:tblPr>
        <w:tblW w:w="7598" w:type="dxa"/>
        <w:tblInd w:w="720" w:type="dxa"/>
        <w:tblLook w:val="04A0" w:firstRow="1" w:lastRow="0" w:firstColumn="1" w:lastColumn="0" w:noHBand="0" w:noVBand="1"/>
      </w:tblPr>
      <w:tblGrid>
        <w:gridCol w:w="1725"/>
        <w:gridCol w:w="4433"/>
        <w:gridCol w:w="1440"/>
      </w:tblGrid>
      <w:tr w:rsidR="004D3944" w:rsidRPr="004D3944" w:rsidTr="00863A37">
        <w:trPr>
          <w:trHeight w:val="300"/>
        </w:trPr>
        <w:tc>
          <w:tcPr>
            <w:tcW w:w="1725" w:type="dxa"/>
            <w:tcBorders>
              <w:top w:val="single" w:sz="8" w:space="0" w:color="auto"/>
              <w:left w:val="single" w:sz="8" w:space="0" w:color="auto"/>
              <w:bottom w:val="nil"/>
              <w:right w:val="single" w:sz="8" w:space="0" w:color="auto"/>
            </w:tcBorders>
            <w:shd w:val="clear" w:color="000000" w:fill="FF0000"/>
            <w:noWrap/>
            <w:vAlign w:val="center"/>
            <w:hideMark/>
          </w:tcPr>
          <w:p w:rsidR="004D3944" w:rsidRPr="004D3944" w:rsidRDefault="004D3944" w:rsidP="004D3944">
            <w:pPr>
              <w:spacing w:before="0" w:after="0" w:line="240" w:lineRule="auto"/>
              <w:jc w:val="center"/>
              <w:rPr>
                <w:rFonts w:eastAsia="Times New Roman" w:cs="Arial"/>
                <w:color w:val="FFFFFF"/>
                <w:lang w:val="en-US"/>
              </w:rPr>
            </w:pPr>
            <w:r w:rsidRPr="004D3944">
              <w:rPr>
                <w:rFonts w:eastAsia="Times New Roman" w:cs="Arial"/>
                <w:color w:val="FFFFFF"/>
                <w:lang w:val="en-US"/>
              </w:rPr>
              <w:t>Groups</w:t>
            </w:r>
          </w:p>
        </w:tc>
        <w:tc>
          <w:tcPr>
            <w:tcW w:w="4433" w:type="dxa"/>
            <w:tcBorders>
              <w:top w:val="single" w:sz="8" w:space="0" w:color="auto"/>
              <w:left w:val="nil"/>
              <w:bottom w:val="nil"/>
              <w:right w:val="single" w:sz="8" w:space="0" w:color="auto"/>
            </w:tcBorders>
            <w:shd w:val="clear" w:color="000000" w:fill="FF0000"/>
            <w:noWrap/>
            <w:vAlign w:val="center"/>
            <w:hideMark/>
          </w:tcPr>
          <w:p w:rsidR="004D3944" w:rsidRPr="004D3944" w:rsidRDefault="004D3944" w:rsidP="004D3944">
            <w:pPr>
              <w:spacing w:before="0" w:after="0" w:line="240" w:lineRule="auto"/>
              <w:rPr>
                <w:rFonts w:eastAsia="Times New Roman" w:cs="Arial"/>
                <w:color w:val="FFFFFF"/>
                <w:lang w:val="en-US"/>
              </w:rPr>
            </w:pPr>
            <w:r w:rsidRPr="004D3944">
              <w:rPr>
                <w:rFonts w:eastAsia="Times New Roman" w:cs="Arial"/>
                <w:color w:val="FFFFFF"/>
                <w:lang w:val="en-US"/>
              </w:rPr>
              <w:t>Functions</w:t>
            </w:r>
          </w:p>
        </w:tc>
        <w:tc>
          <w:tcPr>
            <w:tcW w:w="1440" w:type="dxa"/>
            <w:tcBorders>
              <w:top w:val="single" w:sz="8" w:space="0" w:color="auto"/>
              <w:left w:val="nil"/>
              <w:bottom w:val="nil"/>
              <w:right w:val="single" w:sz="8" w:space="0" w:color="auto"/>
            </w:tcBorders>
            <w:shd w:val="clear" w:color="000000" w:fill="FF0000"/>
            <w:noWrap/>
            <w:vAlign w:val="center"/>
            <w:hideMark/>
          </w:tcPr>
          <w:p w:rsidR="004D3944" w:rsidRPr="004D3944" w:rsidRDefault="004D3944" w:rsidP="004D3944">
            <w:pPr>
              <w:spacing w:before="0" w:after="0" w:line="240" w:lineRule="auto"/>
              <w:jc w:val="center"/>
              <w:rPr>
                <w:rFonts w:eastAsia="Times New Roman" w:cs="Arial"/>
                <w:color w:val="FFFFFF"/>
                <w:lang w:val="en-US"/>
              </w:rPr>
            </w:pPr>
            <w:r w:rsidRPr="004D3944">
              <w:rPr>
                <w:rFonts w:eastAsia="Times New Roman" w:cs="Arial"/>
                <w:color w:val="FFFFFF"/>
                <w:lang w:val="en-US"/>
              </w:rPr>
              <w:t>Percentage (%)</w:t>
            </w:r>
          </w:p>
        </w:tc>
      </w:tr>
      <w:tr w:rsidR="004D3944" w:rsidRPr="004D3944" w:rsidTr="00863A37">
        <w:trPr>
          <w:trHeight w:val="300"/>
        </w:trPr>
        <w:tc>
          <w:tcPr>
            <w:tcW w:w="17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center"/>
              <w:rPr>
                <w:rFonts w:eastAsia="Times New Roman" w:cs="Arial"/>
                <w:color w:val="000000"/>
                <w:lang w:val="en-US"/>
              </w:rPr>
            </w:pPr>
            <w:r w:rsidRPr="004D3944">
              <w:rPr>
                <w:rFonts w:eastAsia="Times New Roman" w:cs="Arial"/>
                <w:color w:val="000000"/>
                <w:lang w:val="en-US"/>
              </w:rPr>
              <w:t>Normal users</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Home</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D3944" w:rsidRPr="004D3944" w:rsidRDefault="004D3944" w:rsidP="004D3944">
            <w:pPr>
              <w:spacing w:before="0" w:after="0" w:line="240" w:lineRule="auto"/>
              <w:jc w:val="center"/>
              <w:rPr>
                <w:rFonts w:eastAsia="Times New Roman" w:cs="Arial"/>
                <w:color w:val="000000"/>
                <w:lang w:val="en-US"/>
              </w:rPr>
            </w:pPr>
            <w:r w:rsidRPr="004D3944">
              <w:rPr>
                <w:rFonts w:eastAsia="Times New Roman" w:cs="Arial"/>
                <w:color w:val="000000"/>
                <w:lang w:val="en-US"/>
              </w:rPr>
              <w:t>80%</w:t>
            </w:r>
          </w:p>
        </w:tc>
      </w:tr>
      <w:tr w:rsidR="004D3944" w:rsidRPr="004D3944" w:rsidTr="00863A37">
        <w:trPr>
          <w:trHeight w:val="30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Login</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30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contact</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57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sale proposal</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30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Timesheet</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30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Expense</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30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reminder</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300"/>
        </w:trPr>
        <w:tc>
          <w:tcPr>
            <w:tcW w:w="1725" w:type="dxa"/>
            <w:vMerge/>
            <w:tcBorders>
              <w:top w:val="single" w:sz="4" w:space="0" w:color="auto"/>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bottom"/>
            <w:hideMark/>
          </w:tcPr>
          <w:p w:rsidR="004D3944" w:rsidRPr="004D3944" w:rsidRDefault="004D3944" w:rsidP="004D3944">
            <w:pPr>
              <w:spacing w:before="0" w:after="0" w:line="240" w:lineRule="auto"/>
              <w:rPr>
                <w:rFonts w:eastAsia="Times New Roman" w:cs="Arial"/>
                <w:color w:val="002E36"/>
                <w:lang w:val="en-US"/>
              </w:rPr>
            </w:pPr>
            <w:r w:rsidRPr="004D3944">
              <w:rPr>
                <w:rFonts w:eastAsia="Times New Roman" w:cs="Arial"/>
                <w:color w:val="002E36"/>
                <w:lang w:val="en-US"/>
              </w:rPr>
              <w:t>Add note</w:t>
            </w:r>
          </w:p>
        </w:tc>
        <w:tc>
          <w:tcPr>
            <w:tcW w:w="1440" w:type="dxa"/>
            <w:vMerge/>
            <w:tcBorders>
              <w:top w:val="single" w:sz="4" w:space="0" w:color="auto"/>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r>
      <w:tr w:rsidR="004D3944" w:rsidRPr="004D3944" w:rsidTr="00863A37">
        <w:trPr>
          <w:trHeight w:val="300"/>
        </w:trPr>
        <w:tc>
          <w:tcPr>
            <w:tcW w:w="17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center"/>
              <w:rPr>
                <w:rFonts w:eastAsia="Times New Roman" w:cs="Arial"/>
                <w:color w:val="000000"/>
                <w:lang w:val="en-US"/>
              </w:rPr>
            </w:pPr>
            <w:r w:rsidRPr="004D3944">
              <w:rPr>
                <w:rFonts w:eastAsia="Times New Roman" w:cs="Arial"/>
                <w:color w:val="000000"/>
                <w:lang w:val="en-US"/>
              </w:rPr>
              <w:t>Admin users</w:t>
            </w: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Home</w:t>
            </w:r>
          </w:p>
        </w:tc>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D3944" w:rsidRPr="004D3944" w:rsidRDefault="004D3944" w:rsidP="004D3944">
            <w:pPr>
              <w:spacing w:before="0" w:after="0" w:line="240" w:lineRule="auto"/>
              <w:jc w:val="center"/>
              <w:rPr>
                <w:rFonts w:eastAsia="Times New Roman" w:cs="Arial"/>
                <w:color w:val="000000"/>
                <w:lang w:val="en-US"/>
              </w:rPr>
            </w:pPr>
            <w:r w:rsidRPr="004D3944">
              <w:rPr>
                <w:rFonts w:eastAsia="Times New Roman" w:cs="Arial"/>
                <w:color w:val="000000"/>
                <w:lang w:val="en-US"/>
              </w:rPr>
              <w:t>20%</w:t>
            </w:r>
          </w:p>
        </w:tc>
      </w:tr>
      <w:tr w:rsidR="004D3944" w:rsidRPr="004D3944" w:rsidTr="00863A37">
        <w:trPr>
          <w:trHeight w:val="30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Login</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422"/>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Approve Timesheet</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44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Approve Expense</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44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invoice for contact</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44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invoice for Sale proposal</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44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invoice for Empty project</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53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invoice for Project with Task</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r w:rsidR="004D3944" w:rsidRPr="004D3944" w:rsidTr="00863A37">
        <w:trPr>
          <w:trHeight w:val="620"/>
        </w:trPr>
        <w:tc>
          <w:tcPr>
            <w:tcW w:w="1725" w:type="dxa"/>
            <w:vMerge/>
            <w:tcBorders>
              <w:top w:val="nil"/>
              <w:left w:val="single" w:sz="4" w:space="0" w:color="auto"/>
              <w:bottom w:val="single" w:sz="4" w:space="0" w:color="auto"/>
              <w:right w:val="single" w:sz="4" w:space="0" w:color="auto"/>
            </w:tcBorders>
            <w:vAlign w:val="center"/>
            <w:hideMark/>
          </w:tcPr>
          <w:p w:rsidR="004D3944" w:rsidRPr="004D3944" w:rsidRDefault="004D3944" w:rsidP="004D3944">
            <w:pPr>
              <w:spacing w:before="0" w:after="0" w:line="240" w:lineRule="auto"/>
              <w:rPr>
                <w:rFonts w:eastAsia="Times New Roman" w:cs="Arial"/>
                <w:color w:val="000000"/>
                <w:lang w:val="en-US"/>
              </w:rPr>
            </w:pPr>
          </w:p>
        </w:tc>
        <w:tc>
          <w:tcPr>
            <w:tcW w:w="4433" w:type="dxa"/>
            <w:tcBorders>
              <w:top w:val="nil"/>
              <w:left w:val="nil"/>
              <w:bottom w:val="single" w:sz="4" w:space="0" w:color="auto"/>
              <w:right w:val="single" w:sz="4" w:space="0" w:color="auto"/>
            </w:tcBorders>
            <w:shd w:val="clear" w:color="auto" w:fill="auto"/>
            <w:noWrap/>
            <w:vAlign w:val="center"/>
            <w:hideMark/>
          </w:tcPr>
          <w:p w:rsidR="004D3944" w:rsidRPr="004D3944" w:rsidRDefault="004D3944" w:rsidP="004D3944">
            <w:pPr>
              <w:spacing w:before="0" w:after="0" w:line="240" w:lineRule="auto"/>
              <w:jc w:val="both"/>
              <w:rPr>
                <w:rFonts w:eastAsia="Times New Roman" w:cs="Arial"/>
                <w:color w:val="002E36"/>
                <w:lang w:val="en-US"/>
              </w:rPr>
            </w:pPr>
            <w:r w:rsidRPr="004D3944">
              <w:rPr>
                <w:rFonts w:eastAsia="Times New Roman" w:cs="Arial"/>
                <w:color w:val="002E36"/>
                <w:lang w:val="en-US"/>
              </w:rPr>
              <w:t>Add invoice for Project with Timesheet and Expense</w:t>
            </w:r>
          </w:p>
        </w:tc>
        <w:tc>
          <w:tcPr>
            <w:tcW w:w="1440" w:type="dxa"/>
            <w:vMerge/>
            <w:tcBorders>
              <w:top w:val="nil"/>
              <w:left w:val="single" w:sz="4" w:space="0" w:color="auto"/>
              <w:bottom w:val="single" w:sz="4" w:space="0" w:color="000000"/>
              <w:right w:val="single" w:sz="4" w:space="0" w:color="auto"/>
            </w:tcBorders>
            <w:vAlign w:val="center"/>
            <w:hideMark/>
          </w:tcPr>
          <w:p w:rsidR="004D3944" w:rsidRPr="004D3944" w:rsidRDefault="004D3944" w:rsidP="004D3944">
            <w:pPr>
              <w:spacing w:before="0" w:after="0" w:line="240" w:lineRule="auto"/>
              <w:rPr>
                <w:rFonts w:ascii="Calibri" w:eastAsia="Times New Roman" w:hAnsi="Calibri" w:cs="Times New Roman"/>
                <w:color w:val="000000"/>
                <w:lang w:val="en-US"/>
              </w:rPr>
            </w:pPr>
          </w:p>
        </w:tc>
      </w:tr>
    </w:tbl>
    <w:p w:rsidR="004D3944" w:rsidRDefault="004D3944" w:rsidP="00225E32"/>
    <w:p w:rsidR="00225E32" w:rsidRDefault="00225E32" w:rsidP="00225E32">
      <w:r>
        <w:t>So, with this classification, we can simulate a reality working where a large number of users accessing to the system.</w:t>
      </w:r>
    </w:p>
    <w:p w:rsidR="00225E32" w:rsidRPr="007A4DA9" w:rsidRDefault="00225E32" w:rsidP="00225E32">
      <w:r>
        <w:t>With this instant, once we increase or reduce the number of simultaneous users for next attempt, the rate will be applied through the testing round.</w:t>
      </w:r>
      <w:r w:rsidRPr="007A4DA9">
        <w:t xml:space="preserve"> </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320"/>
        <w:gridCol w:w="4122"/>
      </w:tblGrid>
      <w:tr w:rsidR="00225E32" w:rsidRPr="00D92086" w:rsidTr="00B71A37">
        <w:tc>
          <w:tcPr>
            <w:tcW w:w="738" w:type="dxa"/>
            <w:shd w:val="clear" w:color="auto" w:fill="FF0000"/>
          </w:tcPr>
          <w:p w:rsidR="00225E32" w:rsidRPr="00D92086" w:rsidRDefault="00225E32" w:rsidP="00B71A37">
            <w:pPr>
              <w:rPr>
                <w:b/>
                <w:color w:val="FFFFFF"/>
              </w:rPr>
            </w:pPr>
            <w:r w:rsidRPr="00D92086">
              <w:rPr>
                <w:b/>
                <w:color w:val="FFFFFF"/>
              </w:rPr>
              <w:t>Step</w:t>
            </w:r>
          </w:p>
        </w:tc>
        <w:tc>
          <w:tcPr>
            <w:tcW w:w="4320" w:type="dxa"/>
            <w:shd w:val="clear" w:color="auto" w:fill="FF0000"/>
          </w:tcPr>
          <w:p w:rsidR="00225E32" w:rsidRPr="00D92086" w:rsidRDefault="00225E32" w:rsidP="00B71A37">
            <w:pPr>
              <w:rPr>
                <w:b/>
                <w:color w:val="FFFFFF"/>
              </w:rPr>
            </w:pPr>
            <w:r w:rsidRPr="00D92086">
              <w:rPr>
                <w:b/>
                <w:color w:val="FFFFFF"/>
              </w:rPr>
              <w:t>Action</w:t>
            </w:r>
          </w:p>
        </w:tc>
        <w:tc>
          <w:tcPr>
            <w:tcW w:w="4122" w:type="dxa"/>
            <w:shd w:val="clear" w:color="auto" w:fill="FF0000"/>
          </w:tcPr>
          <w:p w:rsidR="00225E32" w:rsidRPr="00D92086" w:rsidRDefault="00225E32" w:rsidP="00B71A37">
            <w:pPr>
              <w:rPr>
                <w:b/>
                <w:color w:val="FFFFFF"/>
              </w:rPr>
            </w:pPr>
            <w:r w:rsidRPr="00D92086">
              <w:rPr>
                <w:b/>
                <w:color w:val="FFFFFF"/>
              </w:rPr>
              <w:t>Purpose</w:t>
            </w:r>
          </w:p>
        </w:tc>
      </w:tr>
      <w:tr w:rsidR="00225E32" w:rsidTr="00B71A37">
        <w:tc>
          <w:tcPr>
            <w:tcW w:w="738" w:type="dxa"/>
            <w:shd w:val="clear" w:color="auto" w:fill="auto"/>
          </w:tcPr>
          <w:p w:rsidR="00225E32" w:rsidRPr="00D92086" w:rsidRDefault="00225E32" w:rsidP="00B71A37">
            <w:r w:rsidRPr="00D92086">
              <w:t>1</w:t>
            </w:r>
          </w:p>
        </w:tc>
        <w:tc>
          <w:tcPr>
            <w:tcW w:w="4320" w:type="dxa"/>
            <w:shd w:val="clear" w:color="auto" w:fill="auto"/>
          </w:tcPr>
          <w:p w:rsidR="00225E32" w:rsidRPr="00D92086" w:rsidRDefault="00225E32" w:rsidP="00B71A37">
            <w:r w:rsidRPr="00D92086">
              <w:t>Preparation.</w:t>
            </w:r>
          </w:p>
        </w:tc>
        <w:tc>
          <w:tcPr>
            <w:tcW w:w="4122" w:type="dxa"/>
            <w:shd w:val="clear" w:color="auto" w:fill="auto"/>
          </w:tcPr>
          <w:p w:rsidR="00225E32" w:rsidRDefault="00225E32" w:rsidP="00B71A37">
            <w:r w:rsidRPr="00D92086">
              <w:t xml:space="preserve">Make sure the testing scripts have been implemented. </w:t>
            </w:r>
            <w:r>
              <w:t>RHINO websites</w:t>
            </w:r>
            <w:r w:rsidRPr="00D92086">
              <w:t xml:space="preserve"> is accessible. Nobody access to the site.</w:t>
            </w:r>
          </w:p>
          <w:p w:rsidR="00225E32" w:rsidRDefault="00225E32" w:rsidP="00B71A37">
            <w:r w:rsidRPr="00D720E9">
              <w:t xml:space="preserve">Testing team must have permission to monitor the hardware usage of the </w:t>
            </w:r>
            <w:r>
              <w:t xml:space="preserve">test </w:t>
            </w:r>
            <w:r w:rsidRPr="00D720E9">
              <w:t>servers while testing.</w:t>
            </w:r>
          </w:p>
          <w:p w:rsidR="00225E32" w:rsidRPr="00D92086" w:rsidRDefault="00225E32" w:rsidP="00B71A37">
            <w:r>
              <w:t xml:space="preserve">Testing team must have </w:t>
            </w:r>
            <w:proofErr w:type="spellStart"/>
            <w:r>
              <w:rPr>
                <w:lang w:eastAsia="ja-JP"/>
              </w:rPr>
              <w:t>Blazemeter</w:t>
            </w:r>
            <w:proofErr w:type="spellEnd"/>
            <w:r>
              <w:rPr>
                <w:lang w:eastAsia="ja-JP"/>
              </w:rPr>
              <w:t xml:space="preserve"> license.</w:t>
            </w:r>
          </w:p>
        </w:tc>
      </w:tr>
      <w:tr w:rsidR="00225E32" w:rsidTr="00B71A37">
        <w:tc>
          <w:tcPr>
            <w:tcW w:w="738" w:type="dxa"/>
            <w:shd w:val="clear" w:color="auto" w:fill="auto"/>
          </w:tcPr>
          <w:p w:rsidR="00225E32" w:rsidRPr="00D92086" w:rsidRDefault="00225E32" w:rsidP="00B71A37">
            <w:r w:rsidRPr="00D92086">
              <w:t>2</w:t>
            </w:r>
          </w:p>
        </w:tc>
        <w:tc>
          <w:tcPr>
            <w:tcW w:w="4320" w:type="dxa"/>
            <w:shd w:val="clear" w:color="auto" w:fill="auto"/>
          </w:tcPr>
          <w:p w:rsidR="00225E32" w:rsidRPr="00D92086" w:rsidRDefault="00225E32" w:rsidP="00B71A37">
            <w:r>
              <w:t>G</w:t>
            </w:r>
            <w:r w:rsidRPr="00D92086">
              <w:t xml:space="preserve">enerates and load </w:t>
            </w:r>
            <w:r>
              <w:t>2.500</w:t>
            </w:r>
            <w:r w:rsidRPr="00D92086">
              <w:t xml:space="preserve"> users </w:t>
            </w:r>
            <w:r>
              <w:t xml:space="preserve">(ram up from 100) </w:t>
            </w:r>
            <w:r w:rsidRPr="00D92086">
              <w:t xml:space="preserve">send requests to </w:t>
            </w:r>
            <w:r>
              <w:t xml:space="preserve">defined functions </w:t>
            </w:r>
            <w:r w:rsidRPr="00D92086">
              <w:t xml:space="preserve">within </w:t>
            </w:r>
            <w:r>
              <w:t>12 hours</w:t>
            </w:r>
            <w:r w:rsidRPr="00D92086">
              <w:t xml:space="preserve">. </w:t>
            </w:r>
          </w:p>
        </w:tc>
        <w:tc>
          <w:tcPr>
            <w:tcW w:w="4122" w:type="dxa"/>
            <w:shd w:val="clear" w:color="auto" w:fill="auto"/>
          </w:tcPr>
          <w:p w:rsidR="00225E32" w:rsidRPr="00D92086" w:rsidRDefault="00225E32" w:rsidP="00B71A37">
            <w:r w:rsidRPr="00D92086">
              <w:t xml:space="preserve">Simulate </w:t>
            </w:r>
            <w:r>
              <w:t>2.5</w:t>
            </w:r>
            <w:r w:rsidRPr="0069154A">
              <w:t>00</w:t>
            </w:r>
            <w:r>
              <w:t xml:space="preserve"> simultaneous </w:t>
            </w:r>
            <w:r w:rsidRPr="00D92086">
              <w:t>user</w:t>
            </w:r>
            <w:r>
              <w:t>s</w:t>
            </w:r>
            <w:r w:rsidRPr="00D92086">
              <w:t xml:space="preserve"> </w:t>
            </w:r>
            <w:r>
              <w:t>accessing to defined functions to determine if the system still handle the load with the expected performance</w:t>
            </w:r>
            <w:r w:rsidRPr="00D92086">
              <w:t>.</w:t>
            </w:r>
          </w:p>
        </w:tc>
      </w:tr>
      <w:tr w:rsidR="00225E32" w:rsidTr="00B71A37">
        <w:tc>
          <w:tcPr>
            <w:tcW w:w="738" w:type="dxa"/>
            <w:shd w:val="clear" w:color="auto" w:fill="auto"/>
          </w:tcPr>
          <w:p w:rsidR="00225E32" w:rsidRPr="00D92086" w:rsidRDefault="00225E32" w:rsidP="00B71A37">
            <w:r w:rsidRPr="00D92086">
              <w:t>3</w:t>
            </w:r>
          </w:p>
        </w:tc>
        <w:tc>
          <w:tcPr>
            <w:tcW w:w="4320" w:type="dxa"/>
            <w:shd w:val="clear" w:color="auto" w:fill="auto"/>
          </w:tcPr>
          <w:p w:rsidR="00225E32" w:rsidRPr="00D92086" w:rsidRDefault="00225E32" w:rsidP="00B71A37">
            <w:r>
              <w:t>C</w:t>
            </w:r>
            <w:r w:rsidRPr="00D92086">
              <w:t>omplete running the script and return a test result</w:t>
            </w:r>
          </w:p>
        </w:tc>
        <w:tc>
          <w:tcPr>
            <w:tcW w:w="4122" w:type="dxa"/>
            <w:shd w:val="clear" w:color="auto" w:fill="auto"/>
          </w:tcPr>
          <w:p w:rsidR="00225E32" w:rsidRPr="00D92086" w:rsidRDefault="00225E32" w:rsidP="00B71A37">
            <w:r>
              <w:t>R</w:t>
            </w:r>
            <w:r w:rsidRPr="00D92086">
              <w:t xml:space="preserve">eturns an approximately loading time for all </w:t>
            </w:r>
            <w:r>
              <w:t xml:space="preserve">functions which have been </w:t>
            </w:r>
            <w:r w:rsidRPr="00D92086">
              <w:t>run.</w:t>
            </w:r>
            <w:r>
              <w:t xml:space="preserve"> Or any error message returned while testing running. Analyse and point out where the bottleneck or root causes of </w:t>
            </w:r>
            <w:r>
              <w:lastRenderedPageBreak/>
              <w:t>the performance issues.</w:t>
            </w:r>
          </w:p>
        </w:tc>
      </w:tr>
    </w:tbl>
    <w:p w:rsidR="00863A37" w:rsidRPr="00B80423" w:rsidRDefault="00863A37" w:rsidP="00B80423">
      <w:pPr>
        <w:pStyle w:val="Heading2"/>
        <w:jc w:val="both"/>
      </w:pPr>
      <w:bookmarkStart w:id="19" w:name="_Toc474753741"/>
      <w:bookmarkStart w:id="20" w:name="_Toc475608187"/>
      <w:bookmarkStart w:id="21" w:name="_Toc476042884"/>
      <w:r w:rsidRPr="00B80423">
        <w:lastRenderedPageBreak/>
        <w:t>General Testing Activities</w:t>
      </w:r>
      <w:bookmarkEnd w:id="19"/>
      <w:bookmarkEnd w:id="20"/>
      <w:bookmarkEnd w:id="21"/>
    </w:p>
    <w:p w:rsidR="00863A37" w:rsidRPr="009C70EF" w:rsidRDefault="00863A37" w:rsidP="00863A37">
      <w:pPr>
        <w:numPr>
          <w:ilvl w:val="0"/>
          <w:numId w:val="21"/>
        </w:numPr>
        <w:spacing w:before="60" w:after="120" w:line="320" w:lineRule="exact"/>
        <w:jc w:val="both"/>
        <w:rPr>
          <w:rFonts w:cs="Arial"/>
          <w:color w:val="auto"/>
        </w:rPr>
      </w:pPr>
      <w:r w:rsidRPr="009C70EF">
        <w:rPr>
          <w:rFonts w:cs="Arial"/>
          <w:color w:val="auto"/>
        </w:rPr>
        <w:t>Project knowledge training</w:t>
      </w:r>
    </w:p>
    <w:p w:rsidR="00863A37" w:rsidRPr="009C70EF" w:rsidRDefault="00863A37" w:rsidP="00863A37">
      <w:pPr>
        <w:numPr>
          <w:ilvl w:val="0"/>
          <w:numId w:val="21"/>
        </w:numPr>
        <w:spacing w:before="60" w:after="120" w:line="320" w:lineRule="exact"/>
        <w:jc w:val="both"/>
        <w:rPr>
          <w:rFonts w:cs="Arial"/>
          <w:color w:val="auto"/>
        </w:rPr>
      </w:pPr>
      <w:r w:rsidRPr="009C70EF">
        <w:rPr>
          <w:rFonts w:cs="Arial"/>
          <w:color w:val="auto"/>
        </w:rPr>
        <w:t>Plan the performance test.</w:t>
      </w:r>
    </w:p>
    <w:p w:rsidR="00863A37" w:rsidRPr="009C70EF" w:rsidRDefault="00863A37" w:rsidP="00863A37">
      <w:pPr>
        <w:numPr>
          <w:ilvl w:val="0"/>
          <w:numId w:val="21"/>
        </w:numPr>
        <w:spacing w:before="60" w:after="120" w:line="320" w:lineRule="exact"/>
        <w:jc w:val="both"/>
        <w:rPr>
          <w:rFonts w:cs="Arial"/>
          <w:color w:val="auto"/>
        </w:rPr>
      </w:pPr>
      <w:r w:rsidRPr="009C70EF">
        <w:rPr>
          <w:rFonts w:cs="Arial"/>
          <w:color w:val="auto"/>
        </w:rPr>
        <w:t xml:space="preserve">Setup the </w:t>
      </w:r>
      <w:r>
        <w:rPr>
          <w:rFonts w:cs="Arial"/>
          <w:color w:val="auto"/>
        </w:rPr>
        <w:t xml:space="preserve">test </w:t>
      </w:r>
      <w:r w:rsidRPr="009C70EF">
        <w:rPr>
          <w:rFonts w:cs="Arial"/>
          <w:color w:val="auto"/>
        </w:rPr>
        <w:t>environment (Both sides of RHINO and NashTech).</w:t>
      </w:r>
    </w:p>
    <w:p w:rsidR="00863A37" w:rsidRPr="009C70EF" w:rsidRDefault="00863A37" w:rsidP="00863A37">
      <w:pPr>
        <w:numPr>
          <w:ilvl w:val="0"/>
          <w:numId w:val="21"/>
        </w:numPr>
        <w:spacing w:before="60" w:after="120" w:line="320" w:lineRule="exact"/>
        <w:jc w:val="both"/>
        <w:rPr>
          <w:rFonts w:cs="Arial"/>
          <w:color w:val="auto"/>
        </w:rPr>
      </w:pPr>
      <w:r w:rsidRPr="009C70EF">
        <w:rPr>
          <w:rFonts w:cs="Arial"/>
          <w:color w:val="auto"/>
        </w:rPr>
        <w:t>Implement performance test script</w:t>
      </w:r>
    </w:p>
    <w:p w:rsidR="00863A37" w:rsidRPr="009C70EF" w:rsidRDefault="00863A37" w:rsidP="00863A37">
      <w:pPr>
        <w:numPr>
          <w:ilvl w:val="0"/>
          <w:numId w:val="21"/>
        </w:numPr>
        <w:spacing w:before="60" w:after="120" w:line="320" w:lineRule="exact"/>
        <w:jc w:val="both"/>
        <w:rPr>
          <w:rFonts w:cs="Arial"/>
          <w:color w:val="auto"/>
        </w:rPr>
      </w:pPr>
      <w:r w:rsidRPr="009C70EF">
        <w:rPr>
          <w:rFonts w:cs="Arial"/>
          <w:color w:val="auto"/>
        </w:rPr>
        <w:t>Execute performance test</w:t>
      </w:r>
    </w:p>
    <w:p w:rsidR="00863A37" w:rsidRDefault="00863A37" w:rsidP="00863A37">
      <w:pPr>
        <w:numPr>
          <w:ilvl w:val="0"/>
          <w:numId w:val="21"/>
        </w:numPr>
        <w:spacing w:before="60" w:after="120" w:line="320" w:lineRule="exact"/>
        <w:jc w:val="both"/>
        <w:rPr>
          <w:rFonts w:cs="Arial"/>
          <w:color w:val="auto"/>
        </w:rPr>
      </w:pPr>
      <w:r w:rsidRPr="009C70EF">
        <w:rPr>
          <w:rFonts w:cs="Arial"/>
          <w:color w:val="auto"/>
        </w:rPr>
        <w:t>Report test result.</w:t>
      </w:r>
    </w:p>
    <w:p w:rsidR="00916816" w:rsidRDefault="00916816" w:rsidP="00916816">
      <w:pPr>
        <w:pStyle w:val="Heading2"/>
      </w:pPr>
      <w:bookmarkStart w:id="22" w:name="_Toc476042885"/>
      <w:r>
        <w:t>Test Schedule</w:t>
      </w:r>
      <w:bookmarkEnd w:id="22"/>
    </w:p>
    <w:p w:rsidR="00863A37" w:rsidRDefault="00863A37" w:rsidP="00863A37">
      <w:pPr>
        <w:jc w:val="both"/>
      </w:pPr>
      <w:r>
        <w:t>High level Test schedule:</w:t>
      </w:r>
    </w:p>
    <w:tbl>
      <w:tblPr>
        <w:tblW w:w="10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40"/>
        <w:gridCol w:w="990"/>
        <w:gridCol w:w="1260"/>
        <w:gridCol w:w="1260"/>
        <w:gridCol w:w="1260"/>
        <w:gridCol w:w="2880"/>
        <w:gridCol w:w="20"/>
      </w:tblGrid>
      <w:tr w:rsidR="00863A37" w:rsidRPr="00E77710" w:rsidTr="00B71A37">
        <w:trPr>
          <w:trHeight w:val="485"/>
        </w:trPr>
        <w:tc>
          <w:tcPr>
            <w:tcW w:w="650" w:type="dxa"/>
            <w:shd w:val="clear" w:color="000000" w:fill="FF0000"/>
            <w:vAlign w:val="center"/>
            <w:hideMark/>
          </w:tcPr>
          <w:p w:rsidR="00863A37" w:rsidRPr="00E77710" w:rsidRDefault="00863A37" w:rsidP="00B71A37">
            <w:pPr>
              <w:spacing w:before="0" w:after="0"/>
              <w:rPr>
                <w:rFonts w:cs="Arial"/>
                <w:b/>
                <w:bCs/>
                <w:color w:val="FFFFFF"/>
                <w:lang w:val="en-US"/>
              </w:rPr>
            </w:pPr>
            <w:r w:rsidRPr="00E77710">
              <w:rPr>
                <w:rFonts w:cs="Arial"/>
                <w:b/>
                <w:bCs/>
                <w:color w:val="FFFFFF"/>
                <w:lang w:val="en-US"/>
              </w:rPr>
              <w:t>No.</w:t>
            </w:r>
          </w:p>
        </w:tc>
        <w:tc>
          <w:tcPr>
            <w:tcW w:w="2140" w:type="dxa"/>
            <w:shd w:val="clear" w:color="000000" w:fill="FF0000"/>
            <w:vAlign w:val="center"/>
            <w:hideMark/>
          </w:tcPr>
          <w:p w:rsidR="00863A37" w:rsidRPr="00E77710" w:rsidRDefault="00863A37" w:rsidP="00B71A37">
            <w:pPr>
              <w:spacing w:before="0" w:after="0"/>
              <w:rPr>
                <w:rFonts w:cs="Arial"/>
                <w:b/>
                <w:bCs/>
                <w:color w:val="FFFFFF"/>
                <w:lang w:val="en-US"/>
              </w:rPr>
            </w:pPr>
            <w:r w:rsidRPr="00E77710">
              <w:rPr>
                <w:rFonts w:cs="Arial"/>
                <w:b/>
                <w:bCs/>
                <w:color w:val="FFFFFF"/>
                <w:lang w:val="en-US"/>
              </w:rPr>
              <w:t>Task Name</w:t>
            </w:r>
          </w:p>
        </w:tc>
        <w:tc>
          <w:tcPr>
            <w:tcW w:w="990" w:type="dxa"/>
            <w:shd w:val="clear" w:color="000000" w:fill="FF0000"/>
            <w:vAlign w:val="center"/>
            <w:hideMark/>
          </w:tcPr>
          <w:p w:rsidR="00863A37" w:rsidRPr="00E77710" w:rsidRDefault="00863A37" w:rsidP="00B71A37">
            <w:pPr>
              <w:spacing w:before="0" w:after="0"/>
              <w:rPr>
                <w:rFonts w:cs="Arial"/>
                <w:b/>
                <w:bCs/>
                <w:color w:val="FFFFFF"/>
                <w:lang w:val="en-US"/>
              </w:rPr>
            </w:pPr>
            <w:r w:rsidRPr="00E77710">
              <w:rPr>
                <w:rFonts w:cs="Arial"/>
                <w:b/>
                <w:bCs/>
                <w:color w:val="FFFFFF"/>
                <w:lang w:val="en-US"/>
              </w:rPr>
              <w:t>Effort (hours)</w:t>
            </w:r>
          </w:p>
        </w:tc>
        <w:tc>
          <w:tcPr>
            <w:tcW w:w="1260" w:type="dxa"/>
            <w:shd w:val="clear" w:color="000000" w:fill="FF0000"/>
            <w:vAlign w:val="bottom"/>
          </w:tcPr>
          <w:p w:rsidR="00863A37" w:rsidRPr="00E77710" w:rsidRDefault="00863A37" w:rsidP="00B71A37">
            <w:pPr>
              <w:spacing w:before="0" w:after="0"/>
              <w:jc w:val="center"/>
              <w:rPr>
                <w:rFonts w:cs="Arial"/>
                <w:b/>
                <w:bCs/>
                <w:color w:val="FFFFFF"/>
                <w:lang w:val="en-US"/>
              </w:rPr>
            </w:pPr>
            <w:r w:rsidRPr="00E77710">
              <w:rPr>
                <w:rFonts w:cs="Arial"/>
                <w:b/>
                <w:bCs/>
                <w:color w:val="FFFFFF"/>
                <w:lang w:val="en-US"/>
              </w:rPr>
              <w:t>Resource</w:t>
            </w:r>
          </w:p>
        </w:tc>
        <w:tc>
          <w:tcPr>
            <w:tcW w:w="1260" w:type="dxa"/>
            <w:shd w:val="clear" w:color="000000" w:fill="FF0000"/>
            <w:vAlign w:val="bottom"/>
          </w:tcPr>
          <w:p w:rsidR="00863A37" w:rsidRPr="00E77710" w:rsidRDefault="00863A37" w:rsidP="00B71A37">
            <w:pPr>
              <w:spacing w:before="0" w:after="0"/>
              <w:jc w:val="center"/>
              <w:rPr>
                <w:rFonts w:cs="Arial"/>
                <w:b/>
                <w:bCs/>
                <w:color w:val="FFFFFF"/>
                <w:lang w:val="en-US"/>
              </w:rPr>
            </w:pPr>
            <w:r w:rsidRPr="00E77710">
              <w:rPr>
                <w:rFonts w:cs="Arial"/>
                <w:b/>
                <w:bCs/>
                <w:color w:val="FFFFFF"/>
                <w:lang w:val="en-US"/>
              </w:rPr>
              <w:t>Start Date</w:t>
            </w:r>
          </w:p>
        </w:tc>
        <w:tc>
          <w:tcPr>
            <w:tcW w:w="1260" w:type="dxa"/>
            <w:shd w:val="clear" w:color="000000" w:fill="FF0000"/>
            <w:vAlign w:val="bottom"/>
          </w:tcPr>
          <w:p w:rsidR="00863A37" w:rsidRPr="00E77710" w:rsidRDefault="00863A37" w:rsidP="00B71A37">
            <w:pPr>
              <w:spacing w:before="0" w:after="0"/>
              <w:jc w:val="center"/>
              <w:rPr>
                <w:rFonts w:cs="Arial"/>
                <w:b/>
                <w:bCs/>
                <w:color w:val="FFFFFF"/>
                <w:lang w:val="en-US"/>
              </w:rPr>
            </w:pPr>
            <w:r w:rsidRPr="00E77710">
              <w:rPr>
                <w:rFonts w:cs="Arial"/>
                <w:b/>
                <w:bCs/>
                <w:color w:val="FFFFFF"/>
                <w:lang w:val="en-US"/>
              </w:rPr>
              <w:t>End Date</w:t>
            </w:r>
          </w:p>
        </w:tc>
        <w:tc>
          <w:tcPr>
            <w:tcW w:w="2900" w:type="dxa"/>
            <w:gridSpan w:val="2"/>
            <w:shd w:val="clear" w:color="000000" w:fill="FF0000"/>
            <w:vAlign w:val="bottom"/>
            <w:hideMark/>
          </w:tcPr>
          <w:p w:rsidR="00863A37" w:rsidRPr="00E77710" w:rsidRDefault="00863A37" w:rsidP="00B71A37">
            <w:pPr>
              <w:spacing w:before="0" w:after="0"/>
              <w:rPr>
                <w:rFonts w:cs="Arial"/>
                <w:b/>
                <w:bCs/>
                <w:color w:val="FFFFFF"/>
                <w:lang w:val="en-US"/>
              </w:rPr>
            </w:pPr>
            <w:r w:rsidRPr="00E77710">
              <w:rPr>
                <w:rFonts w:cs="Arial"/>
                <w:b/>
                <w:bCs/>
                <w:color w:val="FFFFFF"/>
                <w:lang w:val="en-US"/>
              </w:rPr>
              <w:t>Note</w:t>
            </w:r>
          </w:p>
        </w:tc>
      </w:tr>
      <w:tr w:rsidR="00863A37" w:rsidRPr="00E77710" w:rsidTr="00B71A37">
        <w:trPr>
          <w:gridAfter w:val="1"/>
          <w:wAfter w:w="20" w:type="dxa"/>
          <w:trHeight w:val="3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1</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 xml:space="preserve">Training/self-study business requirement and </w:t>
            </w:r>
            <w:proofErr w:type="spellStart"/>
            <w:r w:rsidRPr="00225E32">
              <w:rPr>
                <w:rFonts w:ascii="Calibri" w:hAnsi="Calibri"/>
                <w:color w:val="000000"/>
                <w:lang w:val="en-US"/>
              </w:rPr>
              <w:t>practise</w:t>
            </w:r>
            <w:proofErr w:type="spellEnd"/>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12</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23-Feb-17</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24-Feb-17</w:t>
            </w:r>
          </w:p>
        </w:tc>
        <w:tc>
          <w:tcPr>
            <w:tcW w:w="2880" w:type="dxa"/>
            <w:shd w:val="clear" w:color="auto" w:fill="auto"/>
            <w:noWrap/>
            <w:vAlign w:val="bottom"/>
            <w:hideMark/>
          </w:tcPr>
          <w:p w:rsidR="00863A37" w:rsidRPr="00225E32" w:rsidRDefault="00863A37" w:rsidP="00B71A37">
            <w:pPr>
              <w:spacing w:before="0" w:after="0"/>
              <w:rPr>
                <w:rFonts w:ascii="Calibri" w:hAnsi="Calibri"/>
                <w:color w:val="000000"/>
                <w:lang w:val="en-US"/>
              </w:rPr>
            </w:pPr>
          </w:p>
        </w:tc>
      </w:tr>
      <w:tr w:rsidR="00863A37" w:rsidRPr="00D86122" w:rsidTr="00B71A37">
        <w:trPr>
          <w:gridAfter w:val="1"/>
          <w:wAfter w:w="20" w:type="dxa"/>
          <w:trHeight w:val="3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2</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Setup local test environments</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8</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24-Feb-17</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27-Feb-17</w:t>
            </w:r>
          </w:p>
        </w:tc>
        <w:tc>
          <w:tcPr>
            <w:tcW w:w="288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Setup at local testing side,  excluding setup test servers which will be done at client side</w:t>
            </w:r>
          </w:p>
        </w:tc>
      </w:tr>
      <w:tr w:rsidR="00863A37" w:rsidRPr="00D86122" w:rsidTr="00B71A37">
        <w:trPr>
          <w:gridAfter w:val="1"/>
          <w:wAfter w:w="20" w:type="dxa"/>
          <w:trHeight w:val="3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3</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Create test strategy/test plan document</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12</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27-Feb-17</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28-Feb-17</w:t>
            </w:r>
          </w:p>
        </w:tc>
        <w:tc>
          <w:tcPr>
            <w:tcW w:w="288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Create, review, approve</w:t>
            </w:r>
          </w:p>
        </w:tc>
      </w:tr>
      <w:tr w:rsidR="00863A37" w:rsidRPr="00D86122" w:rsidTr="00B71A37">
        <w:trPr>
          <w:gridAfter w:val="1"/>
          <w:wAfter w:w="20" w:type="dxa"/>
          <w:trHeight w:val="6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4</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Test data preparation</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FF0000"/>
                <w:lang w:val="en-US"/>
              </w:rPr>
            </w:pPr>
            <w:r w:rsidRPr="00225E32">
              <w:rPr>
                <w:rFonts w:ascii="Calibri" w:hAnsi="Calibri"/>
                <w:color w:val="FF0000"/>
                <w:lang w:val="en-US"/>
              </w:rPr>
              <w:t>26</w:t>
            </w:r>
          </w:p>
        </w:tc>
        <w:tc>
          <w:tcPr>
            <w:tcW w:w="1260" w:type="dxa"/>
            <w:vAlign w:val="bottom"/>
          </w:tcPr>
          <w:p w:rsidR="00863A37" w:rsidRPr="00225E32" w:rsidRDefault="00863A37" w:rsidP="00B71A37">
            <w:pPr>
              <w:spacing w:before="0" w:after="0"/>
              <w:jc w:val="center"/>
              <w:rPr>
                <w:rFonts w:ascii="Calibri" w:hAnsi="Calibri"/>
                <w:color w:val="FF0000"/>
                <w:lang w:val="en-US"/>
              </w:rPr>
            </w:pPr>
            <w:r w:rsidRPr="00225E32">
              <w:rPr>
                <w:rFonts w:ascii="Calibri" w:hAnsi="Calibri"/>
                <w:color w:val="FF0000"/>
                <w:lang w:val="en-US"/>
              </w:rPr>
              <w:t>Nam</w:t>
            </w:r>
          </w:p>
        </w:tc>
        <w:tc>
          <w:tcPr>
            <w:tcW w:w="1260" w:type="dxa"/>
            <w:vAlign w:val="bottom"/>
          </w:tcPr>
          <w:p w:rsidR="00863A37" w:rsidRPr="00225E32" w:rsidRDefault="00863A37" w:rsidP="00B71A37">
            <w:pPr>
              <w:spacing w:before="0" w:after="0"/>
              <w:jc w:val="center"/>
              <w:rPr>
                <w:rFonts w:ascii="Calibri" w:hAnsi="Calibri"/>
                <w:color w:val="FF0000"/>
                <w:lang w:val="en-US"/>
              </w:rPr>
            </w:pPr>
            <w:r w:rsidRPr="00225E32">
              <w:rPr>
                <w:rFonts w:ascii="Calibri" w:hAnsi="Calibri"/>
                <w:color w:val="FF0000"/>
                <w:lang w:val="en-US"/>
              </w:rPr>
              <w:t>6-Mar-17</w:t>
            </w:r>
          </w:p>
        </w:tc>
        <w:tc>
          <w:tcPr>
            <w:tcW w:w="1260" w:type="dxa"/>
            <w:vAlign w:val="bottom"/>
          </w:tcPr>
          <w:p w:rsidR="00863A37" w:rsidRPr="00225E32" w:rsidRDefault="00863A37" w:rsidP="00B71A37">
            <w:pPr>
              <w:spacing w:before="0" w:after="0"/>
              <w:jc w:val="center"/>
              <w:rPr>
                <w:rFonts w:ascii="Calibri" w:hAnsi="Calibri"/>
                <w:color w:val="FF0000"/>
                <w:lang w:val="en-US"/>
              </w:rPr>
            </w:pPr>
            <w:r w:rsidRPr="00225E32">
              <w:rPr>
                <w:rFonts w:ascii="Calibri" w:hAnsi="Calibri"/>
                <w:color w:val="FF0000"/>
                <w:lang w:val="en-US"/>
              </w:rPr>
              <w:t>10-Mar-17</w:t>
            </w:r>
          </w:p>
        </w:tc>
        <w:tc>
          <w:tcPr>
            <w:tcW w:w="2880" w:type="dxa"/>
            <w:shd w:val="clear" w:color="auto" w:fill="auto"/>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30 Tenants, 2500/3000 users, 300000 timesheets, 300000 expenses, 3000 projects, 6000 tasks, 3000 Sale proposals, 6000 lines, 3000 contacts.</w:t>
            </w:r>
          </w:p>
        </w:tc>
      </w:tr>
      <w:tr w:rsidR="00863A37" w:rsidRPr="00D86122" w:rsidTr="00B71A37">
        <w:trPr>
          <w:gridAfter w:val="1"/>
          <w:wAfter w:w="20" w:type="dxa"/>
          <w:trHeight w:val="3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5</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Create test case</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4.8</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1-Mar-17</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1-Mar-17</w:t>
            </w:r>
          </w:p>
        </w:tc>
        <w:tc>
          <w:tcPr>
            <w:tcW w:w="288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Test happy case only</w:t>
            </w:r>
          </w:p>
        </w:tc>
      </w:tr>
      <w:tr w:rsidR="00863A37" w:rsidRPr="00D86122" w:rsidTr="00B71A37">
        <w:trPr>
          <w:gridAfter w:val="1"/>
          <w:wAfter w:w="20" w:type="dxa"/>
          <w:trHeight w:val="3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6</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Implement performance test script</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60</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2-Mar-17</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13-Mar-17</w:t>
            </w:r>
          </w:p>
        </w:tc>
        <w:tc>
          <w:tcPr>
            <w:tcW w:w="288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Support by Tester Leader</w:t>
            </w:r>
          </w:p>
        </w:tc>
      </w:tr>
      <w:tr w:rsidR="00863A37" w:rsidRPr="00D86122" w:rsidTr="00B71A37">
        <w:trPr>
          <w:gridAfter w:val="1"/>
          <w:wAfter w:w="20" w:type="dxa"/>
          <w:trHeight w:val="9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7</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Execute Load Test</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15</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14-Mar-17</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15-Mar-17</w:t>
            </w:r>
          </w:p>
        </w:tc>
        <w:tc>
          <w:tcPr>
            <w:tcW w:w="2880" w:type="dxa"/>
            <w:shd w:val="clear" w:color="auto" w:fill="auto"/>
            <w:vAlign w:val="bottom"/>
            <w:hideMark/>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 xml:space="preserve">6 rounds with each 2 hours (constraint of tool, does not allow to run 1 round 12 </w:t>
            </w:r>
            <w:r w:rsidRPr="00225E32">
              <w:rPr>
                <w:rFonts w:ascii="Calibri" w:hAnsi="Calibri"/>
                <w:color w:val="000000"/>
                <w:lang w:val="en-US"/>
              </w:rPr>
              <w:lastRenderedPageBreak/>
              <w:t>hours), Monitor hardware usage, Collect report between loads.</w:t>
            </w:r>
          </w:p>
        </w:tc>
      </w:tr>
      <w:tr w:rsidR="00863A37" w:rsidRPr="00D86122" w:rsidTr="00B71A37">
        <w:trPr>
          <w:gridAfter w:val="1"/>
          <w:wAfter w:w="20" w:type="dxa"/>
          <w:trHeight w:val="300"/>
        </w:trPr>
        <w:tc>
          <w:tcPr>
            <w:tcW w:w="650" w:type="dxa"/>
            <w:shd w:val="clear" w:color="auto" w:fill="auto"/>
            <w:noWrap/>
            <w:vAlign w:val="bottom"/>
            <w:hideMark/>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lastRenderedPageBreak/>
              <w:t>8</w:t>
            </w:r>
          </w:p>
        </w:tc>
        <w:tc>
          <w:tcPr>
            <w:tcW w:w="2140" w:type="dxa"/>
            <w:shd w:val="clear" w:color="auto" w:fill="auto"/>
            <w:noWrap/>
            <w:vAlign w:val="bottom"/>
            <w:hideMark/>
          </w:tcPr>
          <w:p w:rsidR="00863A37" w:rsidRPr="00225E32" w:rsidRDefault="00863A37" w:rsidP="00B71A37">
            <w:pPr>
              <w:spacing w:before="0" w:after="0"/>
              <w:rPr>
                <w:rFonts w:ascii="Calibri" w:hAnsi="Calibri"/>
                <w:color w:val="000000"/>
                <w:lang w:val="en-US"/>
              </w:rPr>
            </w:pPr>
            <w:proofErr w:type="spellStart"/>
            <w:r w:rsidRPr="00225E32">
              <w:rPr>
                <w:rFonts w:ascii="Calibri" w:hAnsi="Calibri"/>
                <w:color w:val="000000"/>
                <w:lang w:val="en-US"/>
              </w:rPr>
              <w:t>Analyse</w:t>
            </w:r>
            <w:proofErr w:type="spellEnd"/>
            <w:r w:rsidRPr="00225E32">
              <w:rPr>
                <w:rFonts w:ascii="Calibri" w:hAnsi="Calibri"/>
                <w:color w:val="000000"/>
                <w:lang w:val="en-US"/>
              </w:rPr>
              <w:t>, report</w:t>
            </w:r>
          </w:p>
        </w:tc>
        <w:tc>
          <w:tcPr>
            <w:tcW w:w="990" w:type="dxa"/>
            <w:shd w:val="clear" w:color="auto" w:fill="auto"/>
            <w:noWrap/>
            <w:vAlign w:val="bottom"/>
            <w:hideMark/>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16-Mar-17</w:t>
            </w:r>
          </w:p>
        </w:tc>
        <w:tc>
          <w:tcPr>
            <w:tcW w:w="1260" w:type="dxa"/>
            <w:vAlign w:val="bottom"/>
          </w:tcPr>
          <w:p w:rsidR="00863A37" w:rsidRPr="00225E32" w:rsidRDefault="00863A37" w:rsidP="00B71A37">
            <w:pPr>
              <w:spacing w:before="0" w:after="0"/>
              <w:jc w:val="center"/>
              <w:rPr>
                <w:rFonts w:ascii="Calibri" w:hAnsi="Calibri"/>
                <w:color w:val="FF0000"/>
                <w:lang w:val="en-US"/>
              </w:rPr>
            </w:pPr>
            <w:r w:rsidRPr="00225E32">
              <w:rPr>
                <w:rFonts w:ascii="Calibri" w:hAnsi="Calibri"/>
                <w:color w:val="FF0000"/>
                <w:lang w:val="en-US"/>
              </w:rPr>
              <w:t>16-Mar-17</w:t>
            </w:r>
          </w:p>
        </w:tc>
        <w:tc>
          <w:tcPr>
            <w:tcW w:w="2880" w:type="dxa"/>
            <w:shd w:val="clear" w:color="auto" w:fill="auto"/>
            <w:noWrap/>
            <w:vAlign w:val="bottom"/>
            <w:hideMark/>
          </w:tcPr>
          <w:p w:rsidR="00863A37" w:rsidRPr="00225E32" w:rsidRDefault="00863A37" w:rsidP="00B71A37">
            <w:pPr>
              <w:spacing w:before="0" w:after="0"/>
              <w:rPr>
                <w:rFonts w:ascii="Calibri" w:hAnsi="Calibri"/>
                <w:color w:val="FF0000"/>
                <w:lang w:val="en-US"/>
              </w:rPr>
            </w:pPr>
            <w:r w:rsidRPr="00225E32">
              <w:rPr>
                <w:rFonts w:ascii="Calibri" w:hAnsi="Calibri"/>
                <w:color w:val="FF0000"/>
                <w:lang w:val="en-US"/>
              </w:rPr>
              <w:t>First test report available</w:t>
            </w:r>
          </w:p>
        </w:tc>
      </w:tr>
      <w:tr w:rsidR="00863A37" w:rsidRPr="00D86122" w:rsidTr="00B71A37">
        <w:trPr>
          <w:gridAfter w:val="1"/>
          <w:wAfter w:w="20" w:type="dxa"/>
          <w:trHeight w:val="300"/>
        </w:trPr>
        <w:tc>
          <w:tcPr>
            <w:tcW w:w="65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 </w:t>
            </w:r>
          </w:p>
        </w:tc>
        <w:tc>
          <w:tcPr>
            <w:tcW w:w="214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Total (hours)</w:t>
            </w:r>
          </w:p>
        </w:tc>
        <w:tc>
          <w:tcPr>
            <w:tcW w:w="99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147.8</w:t>
            </w:r>
          </w:p>
        </w:tc>
        <w:tc>
          <w:tcPr>
            <w:tcW w:w="1260" w:type="dxa"/>
          </w:tcPr>
          <w:p w:rsidR="00863A37" w:rsidRPr="00A15CF3" w:rsidRDefault="00863A37" w:rsidP="00B71A37">
            <w:pPr>
              <w:spacing w:before="0" w:after="0"/>
              <w:rPr>
                <w:rFonts w:cs="Arial"/>
                <w:color w:val="000000"/>
                <w:lang w:val="en-US"/>
              </w:rPr>
            </w:pPr>
          </w:p>
        </w:tc>
        <w:tc>
          <w:tcPr>
            <w:tcW w:w="1260" w:type="dxa"/>
          </w:tcPr>
          <w:p w:rsidR="00863A37" w:rsidRPr="00A15CF3" w:rsidRDefault="00863A37" w:rsidP="00B71A37">
            <w:pPr>
              <w:spacing w:before="0" w:after="0"/>
              <w:rPr>
                <w:rFonts w:cs="Arial"/>
                <w:color w:val="000000"/>
                <w:lang w:val="en-US"/>
              </w:rPr>
            </w:pPr>
          </w:p>
        </w:tc>
        <w:tc>
          <w:tcPr>
            <w:tcW w:w="1260" w:type="dxa"/>
          </w:tcPr>
          <w:p w:rsidR="00863A37" w:rsidRPr="00A15CF3" w:rsidRDefault="00863A37" w:rsidP="00B71A37">
            <w:pPr>
              <w:spacing w:before="0" w:after="0"/>
              <w:rPr>
                <w:rFonts w:cs="Arial"/>
                <w:color w:val="000000"/>
                <w:lang w:val="en-US"/>
              </w:rPr>
            </w:pPr>
          </w:p>
        </w:tc>
        <w:tc>
          <w:tcPr>
            <w:tcW w:w="288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 </w:t>
            </w:r>
          </w:p>
        </w:tc>
      </w:tr>
      <w:tr w:rsidR="00863A37" w:rsidRPr="00D86122" w:rsidTr="00B71A37">
        <w:trPr>
          <w:gridAfter w:val="1"/>
          <w:wAfter w:w="20" w:type="dxa"/>
          <w:trHeight w:val="300"/>
        </w:trPr>
        <w:tc>
          <w:tcPr>
            <w:tcW w:w="65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 </w:t>
            </w:r>
          </w:p>
        </w:tc>
        <w:tc>
          <w:tcPr>
            <w:tcW w:w="214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Total (days)</w:t>
            </w:r>
          </w:p>
        </w:tc>
        <w:tc>
          <w:tcPr>
            <w:tcW w:w="99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18.5</w:t>
            </w:r>
          </w:p>
        </w:tc>
        <w:tc>
          <w:tcPr>
            <w:tcW w:w="1260" w:type="dxa"/>
          </w:tcPr>
          <w:p w:rsidR="00863A37" w:rsidRPr="00A15CF3" w:rsidRDefault="00863A37" w:rsidP="00B71A37">
            <w:pPr>
              <w:spacing w:before="0" w:after="0"/>
              <w:rPr>
                <w:rFonts w:cs="Arial"/>
                <w:color w:val="000000"/>
                <w:lang w:val="en-US"/>
              </w:rPr>
            </w:pPr>
          </w:p>
        </w:tc>
        <w:tc>
          <w:tcPr>
            <w:tcW w:w="1260" w:type="dxa"/>
          </w:tcPr>
          <w:p w:rsidR="00863A37" w:rsidRPr="00A15CF3" w:rsidRDefault="00863A37" w:rsidP="00B71A37">
            <w:pPr>
              <w:spacing w:before="0" w:after="0"/>
              <w:rPr>
                <w:rFonts w:cs="Arial"/>
                <w:color w:val="000000"/>
                <w:lang w:val="en-US"/>
              </w:rPr>
            </w:pPr>
          </w:p>
        </w:tc>
        <w:tc>
          <w:tcPr>
            <w:tcW w:w="1260" w:type="dxa"/>
          </w:tcPr>
          <w:p w:rsidR="00863A37" w:rsidRPr="00A15CF3" w:rsidRDefault="00863A37" w:rsidP="00B71A37">
            <w:pPr>
              <w:spacing w:before="0" w:after="0"/>
              <w:rPr>
                <w:rFonts w:cs="Arial"/>
                <w:color w:val="000000"/>
                <w:lang w:val="en-US"/>
              </w:rPr>
            </w:pPr>
          </w:p>
        </w:tc>
        <w:tc>
          <w:tcPr>
            <w:tcW w:w="2880" w:type="dxa"/>
            <w:shd w:val="clear" w:color="auto" w:fill="auto"/>
            <w:noWrap/>
            <w:vAlign w:val="bottom"/>
            <w:hideMark/>
          </w:tcPr>
          <w:p w:rsidR="00863A37" w:rsidRPr="00A15CF3" w:rsidRDefault="00863A37" w:rsidP="00B71A37">
            <w:pPr>
              <w:spacing w:before="0" w:after="0"/>
              <w:rPr>
                <w:rFonts w:cs="Arial"/>
                <w:color w:val="000000"/>
                <w:lang w:val="en-US"/>
              </w:rPr>
            </w:pPr>
            <w:r w:rsidRPr="00A15CF3">
              <w:rPr>
                <w:rFonts w:cs="Arial"/>
                <w:color w:val="000000"/>
                <w:lang w:val="en-US"/>
              </w:rPr>
              <w:t> </w:t>
            </w:r>
          </w:p>
        </w:tc>
      </w:tr>
    </w:tbl>
    <w:p w:rsidR="00863A37" w:rsidRDefault="00863A37" w:rsidP="00863A37">
      <w:r w:rsidRPr="001654D5">
        <w:rPr>
          <w:lang w:eastAsia="ja-JP"/>
        </w:rPr>
        <w:t>If hit a bottle neck and need to do enhancements, the recurring effort will be for re-testing is 3.4 days (Testing only, effort to do enhancements from developer team is not included in this estimation).</w:t>
      </w:r>
    </w:p>
    <w:tbl>
      <w:tblPr>
        <w:tblW w:w="10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40"/>
        <w:gridCol w:w="990"/>
        <w:gridCol w:w="1260"/>
        <w:gridCol w:w="1260"/>
        <w:gridCol w:w="1260"/>
        <w:gridCol w:w="2880"/>
        <w:gridCol w:w="20"/>
      </w:tblGrid>
      <w:tr w:rsidR="00863A37" w:rsidRPr="009F5BD9" w:rsidTr="00B71A37">
        <w:trPr>
          <w:trHeight w:val="485"/>
        </w:trPr>
        <w:tc>
          <w:tcPr>
            <w:tcW w:w="650" w:type="dxa"/>
            <w:shd w:val="clear" w:color="000000" w:fill="FF0000"/>
            <w:vAlign w:val="center"/>
            <w:hideMark/>
          </w:tcPr>
          <w:p w:rsidR="00863A37" w:rsidRPr="009F5BD9" w:rsidRDefault="00863A37" w:rsidP="00B71A37">
            <w:pPr>
              <w:spacing w:before="0" w:after="0"/>
              <w:rPr>
                <w:rFonts w:cs="Arial"/>
                <w:b/>
                <w:bCs/>
                <w:color w:val="FFFFFF"/>
                <w:lang w:val="en-US"/>
              </w:rPr>
            </w:pPr>
            <w:r w:rsidRPr="009F5BD9">
              <w:rPr>
                <w:rFonts w:cs="Arial"/>
                <w:b/>
                <w:bCs/>
                <w:color w:val="FFFFFF"/>
                <w:lang w:val="en-US"/>
              </w:rPr>
              <w:t>No.</w:t>
            </w:r>
          </w:p>
        </w:tc>
        <w:tc>
          <w:tcPr>
            <w:tcW w:w="2140" w:type="dxa"/>
            <w:shd w:val="clear" w:color="000000" w:fill="FF0000"/>
            <w:vAlign w:val="center"/>
            <w:hideMark/>
          </w:tcPr>
          <w:p w:rsidR="00863A37" w:rsidRPr="009F5BD9" w:rsidRDefault="00863A37" w:rsidP="00B71A37">
            <w:pPr>
              <w:spacing w:before="0" w:after="0"/>
              <w:rPr>
                <w:rFonts w:cs="Arial"/>
                <w:b/>
                <w:bCs/>
                <w:color w:val="FFFFFF"/>
                <w:lang w:val="en-US"/>
              </w:rPr>
            </w:pPr>
            <w:r w:rsidRPr="009F5BD9">
              <w:rPr>
                <w:rFonts w:cs="Arial"/>
                <w:b/>
                <w:bCs/>
                <w:color w:val="FFFFFF"/>
                <w:lang w:val="en-US"/>
              </w:rPr>
              <w:t>Task Name</w:t>
            </w:r>
          </w:p>
        </w:tc>
        <w:tc>
          <w:tcPr>
            <w:tcW w:w="990" w:type="dxa"/>
            <w:shd w:val="clear" w:color="000000" w:fill="FF0000"/>
            <w:vAlign w:val="center"/>
            <w:hideMark/>
          </w:tcPr>
          <w:p w:rsidR="00863A37" w:rsidRPr="009F5BD9" w:rsidRDefault="00863A37" w:rsidP="00B71A37">
            <w:pPr>
              <w:spacing w:before="0" w:after="0"/>
              <w:rPr>
                <w:rFonts w:cs="Arial"/>
                <w:b/>
                <w:bCs/>
                <w:color w:val="FFFFFF"/>
                <w:lang w:val="en-US"/>
              </w:rPr>
            </w:pPr>
            <w:r w:rsidRPr="009F5BD9">
              <w:rPr>
                <w:rFonts w:cs="Arial"/>
                <w:b/>
                <w:bCs/>
                <w:color w:val="FFFFFF"/>
                <w:lang w:val="en-US"/>
              </w:rPr>
              <w:t>Effort (hours)</w:t>
            </w:r>
          </w:p>
        </w:tc>
        <w:tc>
          <w:tcPr>
            <w:tcW w:w="1260" w:type="dxa"/>
            <w:shd w:val="clear" w:color="000000" w:fill="FF0000"/>
            <w:vAlign w:val="bottom"/>
          </w:tcPr>
          <w:p w:rsidR="00863A37" w:rsidRPr="009F5BD9" w:rsidRDefault="00863A37" w:rsidP="00B71A37">
            <w:pPr>
              <w:spacing w:before="0" w:after="0"/>
              <w:jc w:val="center"/>
              <w:rPr>
                <w:rFonts w:cs="Arial"/>
                <w:b/>
                <w:bCs/>
                <w:color w:val="FFFFFF"/>
                <w:lang w:val="en-US"/>
              </w:rPr>
            </w:pPr>
            <w:r w:rsidRPr="009F5BD9">
              <w:rPr>
                <w:rFonts w:cs="Arial"/>
                <w:b/>
                <w:bCs/>
                <w:color w:val="FFFFFF"/>
                <w:lang w:val="en-US"/>
              </w:rPr>
              <w:t>Resource</w:t>
            </w:r>
          </w:p>
        </w:tc>
        <w:tc>
          <w:tcPr>
            <w:tcW w:w="1260" w:type="dxa"/>
            <w:shd w:val="clear" w:color="000000" w:fill="FF0000"/>
            <w:vAlign w:val="bottom"/>
          </w:tcPr>
          <w:p w:rsidR="00863A37" w:rsidRPr="009F5BD9" w:rsidRDefault="00863A37" w:rsidP="00B71A37">
            <w:pPr>
              <w:spacing w:before="0" w:after="0"/>
              <w:jc w:val="center"/>
              <w:rPr>
                <w:rFonts w:cs="Arial"/>
                <w:b/>
                <w:bCs/>
                <w:color w:val="FFFFFF"/>
                <w:lang w:val="en-US"/>
              </w:rPr>
            </w:pPr>
            <w:r w:rsidRPr="009F5BD9">
              <w:rPr>
                <w:rFonts w:cs="Arial"/>
                <w:b/>
                <w:bCs/>
                <w:color w:val="FFFFFF"/>
                <w:lang w:val="en-US"/>
              </w:rPr>
              <w:t>Start Date</w:t>
            </w:r>
          </w:p>
        </w:tc>
        <w:tc>
          <w:tcPr>
            <w:tcW w:w="1260" w:type="dxa"/>
            <w:shd w:val="clear" w:color="000000" w:fill="FF0000"/>
            <w:vAlign w:val="bottom"/>
          </w:tcPr>
          <w:p w:rsidR="00863A37" w:rsidRPr="009F5BD9" w:rsidRDefault="00863A37" w:rsidP="00B71A37">
            <w:pPr>
              <w:spacing w:before="0" w:after="0"/>
              <w:jc w:val="center"/>
              <w:rPr>
                <w:rFonts w:cs="Arial"/>
                <w:b/>
                <w:bCs/>
                <w:color w:val="FFFFFF"/>
                <w:lang w:val="en-US"/>
              </w:rPr>
            </w:pPr>
            <w:r w:rsidRPr="009F5BD9">
              <w:rPr>
                <w:rFonts w:cs="Arial"/>
                <w:b/>
                <w:bCs/>
                <w:color w:val="FFFFFF"/>
                <w:lang w:val="en-US"/>
              </w:rPr>
              <w:t>End Date</w:t>
            </w:r>
          </w:p>
        </w:tc>
        <w:tc>
          <w:tcPr>
            <w:tcW w:w="2900" w:type="dxa"/>
            <w:gridSpan w:val="2"/>
            <w:shd w:val="clear" w:color="000000" w:fill="FF0000"/>
            <w:vAlign w:val="bottom"/>
            <w:hideMark/>
          </w:tcPr>
          <w:p w:rsidR="00863A37" w:rsidRPr="009F5BD9" w:rsidRDefault="00863A37" w:rsidP="00B71A37">
            <w:pPr>
              <w:spacing w:before="0" w:after="0"/>
              <w:rPr>
                <w:rFonts w:cs="Arial"/>
                <w:b/>
                <w:bCs/>
                <w:color w:val="FFFFFF"/>
                <w:lang w:val="en-US"/>
              </w:rPr>
            </w:pPr>
            <w:r w:rsidRPr="009F5BD9">
              <w:rPr>
                <w:rFonts w:cs="Arial"/>
                <w:b/>
                <w:bCs/>
                <w:color w:val="FFFFFF"/>
                <w:lang w:val="en-US"/>
              </w:rPr>
              <w:t>Note</w:t>
            </w:r>
          </w:p>
        </w:tc>
      </w:tr>
      <w:tr w:rsidR="00863A37" w:rsidRPr="009F5BD9" w:rsidTr="00B71A37">
        <w:trPr>
          <w:gridAfter w:val="1"/>
          <w:wAfter w:w="20" w:type="dxa"/>
          <w:trHeight w:val="300"/>
        </w:trPr>
        <w:tc>
          <w:tcPr>
            <w:tcW w:w="650" w:type="dxa"/>
            <w:shd w:val="clear" w:color="auto" w:fill="auto"/>
            <w:noWrap/>
            <w:vAlign w:val="bottom"/>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9</w:t>
            </w:r>
          </w:p>
        </w:tc>
        <w:tc>
          <w:tcPr>
            <w:tcW w:w="2140" w:type="dxa"/>
            <w:shd w:val="clear" w:color="auto" w:fill="auto"/>
            <w:noWrap/>
            <w:vAlign w:val="bottom"/>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Investigate bottle neck</w:t>
            </w:r>
          </w:p>
        </w:tc>
        <w:tc>
          <w:tcPr>
            <w:tcW w:w="990" w:type="dxa"/>
            <w:shd w:val="clear" w:color="auto" w:fill="auto"/>
            <w:noWrap/>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8</w:t>
            </w:r>
          </w:p>
        </w:tc>
        <w:tc>
          <w:tcPr>
            <w:tcW w:w="1260" w:type="dxa"/>
            <w:vAlign w:val="bottom"/>
          </w:tcPr>
          <w:p w:rsidR="00863A37" w:rsidRPr="00225E32" w:rsidRDefault="00863A37" w:rsidP="00B71A37">
            <w:pPr>
              <w:spacing w:before="0" w:after="0"/>
              <w:jc w:val="center"/>
              <w:rPr>
                <w:rFonts w:ascii="Calibri" w:hAnsi="Calibri"/>
                <w:color w:val="000000"/>
                <w:lang w:val="en-US"/>
              </w:rPr>
            </w:pPr>
            <w:r>
              <w:rPr>
                <w:rFonts w:ascii="Calibri" w:hAnsi="Calibri"/>
                <w:color w:val="000000"/>
                <w:lang w:val="en-US"/>
              </w:rPr>
              <w:t xml:space="preserve">Developer &amp; </w:t>
            </w: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17-Mar-17</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17-Mar-17</w:t>
            </w:r>
          </w:p>
        </w:tc>
        <w:tc>
          <w:tcPr>
            <w:tcW w:w="2880" w:type="dxa"/>
            <w:shd w:val="clear" w:color="auto" w:fill="auto"/>
            <w:noWrap/>
            <w:vAlign w:val="bottom"/>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Both developer and tester take part in to this task (each takes 4 hours).</w:t>
            </w:r>
          </w:p>
        </w:tc>
      </w:tr>
      <w:tr w:rsidR="00863A37" w:rsidRPr="009F5BD9" w:rsidTr="00B71A37">
        <w:trPr>
          <w:gridAfter w:val="1"/>
          <w:wAfter w:w="20" w:type="dxa"/>
          <w:trHeight w:val="300"/>
        </w:trPr>
        <w:tc>
          <w:tcPr>
            <w:tcW w:w="650" w:type="dxa"/>
            <w:shd w:val="clear" w:color="auto" w:fill="auto"/>
            <w:noWrap/>
            <w:vAlign w:val="bottom"/>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10</w:t>
            </w:r>
          </w:p>
        </w:tc>
        <w:tc>
          <w:tcPr>
            <w:tcW w:w="2140" w:type="dxa"/>
            <w:shd w:val="clear" w:color="auto" w:fill="auto"/>
            <w:noWrap/>
            <w:vAlign w:val="bottom"/>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Restore DB and run script to create test data</w:t>
            </w:r>
          </w:p>
        </w:tc>
        <w:tc>
          <w:tcPr>
            <w:tcW w:w="990" w:type="dxa"/>
            <w:shd w:val="clear" w:color="auto" w:fill="auto"/>
            <w:noWrap/>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20-Mar-17</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20-Mar-17</w:t>
            </w:r>
          </w:p>
        </w:tc>
        <w:tc>
          <w:tcPr>
            <w:tcW w:w="2880" w:type="dxa"/>
            <w:shd w:val="clear" w:color="auto" w:fill="auto"/>
            <w:noWrap/>
            <w:vAlign w:val="bottom"/>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Reuse script</w:t>
            </w:r>
          </w:p>
        </w:tc>
      </w:tr>
      <w:tr w:rsidR="00863A37" w:rsidRPr="009F5BD9" w:rsidTr="00B71A37">
        <w:trPr>
          <w:gridAfter w:val="1"/>
          <w:wAfter w:w="20" w:type="dxa"/>
          <w:trHeight w:val="300"/>
        </w:trPr>
        <w:tc>
          <w:tcPr>
            <w:tcW w:w="650" w:type="dxa"/>
            <w:shd w:val="clear" w:color="auto" w:fill="auto"/>
            <w:noWrap/>
            <w:vAlign w:val="bottom"/>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11</w:t>
            </w:r>
          </w:p>
        </w:tc>
        <w:tc>
          <w:tcPr>
            <w:tcW w:w="2140" w:type="dxa"/>
            <w:shd w:val="clear" w:color="auto" w:fill="auto"/>
            <w:noWrap/>
            <w:vAlign w:val="bottom"/>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Execute Load Test (retest)</w:t>
            </w:r>
          </w:p>
        </w:tc>
        <w:tc>
          <w:tcPr>
            <w:tcW w:w="990" w:type="dxa"/>
            <w:shd w:val="clear" w:color="auto" w:fill="auto"/>
            <w:noWrap/>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15</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20-Mar-17</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22-Mar-17</w:t>
            </w:r>
          </w:p>
        </w:tc>
        <w:tc>
          <w:tcPr>
            <w:tcW w:w="2880" w:type="dxa"/>
            <w:shd w:val="clear" w:color="auto" w:fill="auto"/>
            <w:noWrap/>
            <w:vAlign w:val="bottom"/>
          </w:tcPr>
          <w:p w:rsidR="00863A37" w:rsidRPr="00225E32" w:rsidRDefault="00863A37" w:rsidP="00B71A37">
            <w:pPr>
              <w:spacing w:before="0" w:after="0"/>
              <w:rPr>
                <w:rFonts w:ascii="Calibri" w:hAnsi="Calibri"/>
                <w:color w:val="000000"/>
                <w:lang w:val="en-US"/>
              </w:rPr>
            </w:pPr>
            <w:r w:rsidRPr="00225E32">
              <w:rPr>
                <w:rFonts w:ascii="Calibri" w:hAnsi="Calibri"/>
                <w:color w:val="000000"/>
                <w:lang w:val="en-US"/>
              </w:rPr>
              <w:t>6 rounds with each 2 hours (constraint of tool, does not allow to run 1 round 12 hours), Monitor hardware usage, Collect report between loads.</w:t>
            </w:r>
          </w:p>
        </w:tc>
      </w:tr>
      <w:tr w:rsidR="00863A37" w:rsidRPr="009F5BD9" w:rsidTr="00B71A37">
        <w:trPr>
          <w:gridAfter w:val="1"/>
          <w:wAfter w:w="20" w:type="dxa"/>
          <w:trHeight w:val="300"/>
        </w:trPr>
        <w:tc>
          <w:tcPr>
            <w:tcW w:w="650" w:type="dxa"/>
            <w:shd w:val="clear" w:color="auto" w:fill="auto"/>
            <w:noWrap/>
            <w:vAlign w:val="bottom"/>
          </w:tcPr>
          <w:p w:rsidR="00863A37" w:rsidRPr="00225E32" w:rsidRDefault="00863A37" w:rsidP="00B71A37">
            <w:pPr>
              <w:spacing w:before="0" w:after="0"/>
              <w:jc w:val="right"/>
              <w:rPr>
                <w:rFonts w:ascii="Calibri" w:hAnsi="Calibri"/>
                <w:color w:val="000000"/>
                <w:lang w:val="en-US"/>
              </w:rPr>
            </w:pPr>
            <w:r w:rsidRPr="00225E32">
              <w:rPr>
                <w:rFonts w:ascii="Calibri" w:hAnsi="Calibri"/>
                <w:color w:val="000000"/>
                <w:lang w:val="en-US"/>
              </w:rPr>
              <w:t>12</w:t>
            </w:r>
          </w:p>
        </w:tc>
        <w:tc>
          <w:tcPr>
            <w:tcW w:w="2140" w:type="dxa"/>
            <w:shd w:val="clear" w:color="auto" w:fill="auto"/>
            <w:noWrap/>
            <w:vAlign w:val="bottom"/>
          </w:tcPr>
          <w:p w:rsidR="00863A37" w:rsidRPr="00225E32" w:rsidRDefault="00863A37" w:rsidP="00B71A37">
            <w:pPr>
              <w:spacing w:before="0" w:after="0"/>
              <w:rPr>
                <w:rFonts w:ascii="Calibri" w:hAnsi="Calibri"/>
                <w:color w:val="000000"/>
                <w:lang w:val="en-US"/>
              </w:rPr>
            </w:pPr>
            <w:proofErr w:type="spellStart"/>
            <w:r w:rsidRPr="00225E32">
              <w:rPr>
                <w:rFonts w:ascii="Calibri" w:hAnsi="Calibri"/>
                <w:color w:val="000000"/>
                <w:lang w:val="en-US"/>
              </w:rPr>
              <w:t>Analyse</w:t>
            </w:r>
            <w:proofErr w:type="spellEnd"/>
            <w:r w:rsidRPr="00225E32">
              <w:rPr>
                <w:rFonts w:ascii="Calibri" w:hAnsi="Calibri"/>
                <w:color w:val="000000"/>
                <w:lang w:val="en-US"/>
              </w:rPr>
              <w:t>, report</w:t>
            </w:r>
          </w:p>
        </w:tc>
        <w:tc>
          <w:tcPr>
            <w:tcW w:w="990" w:type="dxa"/>
            <w:shd w:val="clear" w:color="auto" w:fill="auto"/>
            <w:noWrap/>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2</w:t>
            </w:r>
          </w:p>
        </w:tc>
        <w:tc>
          <w:tcPr>
            <w:tcW w:w="1260" w:type="dxa"/>
            <w:vAlign w:val="bottom"/>
          </w:tcPr>
          <w:p w:rsidR="00863A37" w:rsidRPr="00225E32" w:rsidRDefault="00863A37" w:rsidP="00B71A37">
            <w:pPr>
              <w:spacing w:before="0" w:after="0"/>
              <w:jc w:val="center"/>
              <w:rPr>
                <w:rFonts w:ascii="Calibri" w:hAnsi="Calibri"/>
                <w:color w:val="000000"/>
                <w:lang w:val="en-US"/>
              </w:rPr>
            </w:pPr>
            <w:r w:rsidRPr="00225E32">
              <w:rPr>
                <w:rFonts w:ascii="Calibri" w:hAnsi="Calibri"/>
                <w:color w:val="000000"/>
                <w:lang w:val="en-US"/>
              </w:rPr>
              <w:t>Senior Tester</w:t>
            </w:r>
          </w:p>
        </w:tc>
        <w:tc>
          <w:tcPr>
            <w:tcW w:w="1260" w:type="dxa"/>
            <w:vAlign w:val="bottom"/>
          </w:tcPr>
          <w:p w:rsidR="00863A37" w:rsidRPr="00225E32" w:rsidRDefault="00863A37" w:rsidP="00B71A37">
            <w:pPr>
              <w:spacing w:before="0" w:after="0"/>
              <w:jc w:val="center"/>
              <w:rPr>
                <w:rFonts w:ascii="Calibri" w:hAnsi="Calibri"/>
                <w:color w:val="auto"/>
                <w:lang w:val="en-US"/>
              </w:rPr>
            </w:pPr>
            <w:r w:rsidRPr="00225E32">
              <w:rPr>
                <w:rFonts w:ascii="Calibri" w:hAnsi="Calibri"/>
                <w:color w:val="auto"/>
                <w:lang w:val="en-US"/>
              </w:rPr>
              <w:t>22-Mar-17</w:t>
            </w:r>
          </w:p>
        </w:tc>
        <w:tc>
          <w:tcPr>
            <w:tcW w:w="1260" w:type="dxa"/>
            <w:vAlign w:val="bottom"/>
          </w:tcPr>
          <w:p w:rsidR="00863A37" w:rsidRPr="00225E32" w:rsidRDefault="00863A37" w:rsidP="00B71A37">
            <w:pPr>
              <w:spacing w:before="0" w:after="0"/>
              <w:jc w:val="center"/>
              <w:rPr>
                <w:rFonts w:ascii="Calibri" w:hAnsi="Calibri"/>
                <w:color w:val="FF0000"/>
                <w:lang w:val="en-US"/>
              </w:rPr>
            </w:pPr>
            <w:r w:rsidRPr="00225E32">
              <w:rPr>
                <w:rFonts w:ascii="Calibri" w:hAnsi="Calibri"/>
                <w:color w:val="FF0000"/>
                <w:lang w:val="en-US"/>
              </w:rPr>
              <w:t>22-Mar-17</w:t>
            </w:r>
          </w:p>
        </w:tc>
        <w:tc>
          <w:tcPr>
            <w:tcW w:w="2880" w:type="dxa"/>
            <w:shd w:val="clear" w:color="auto" w:fill="auto"/>
            <w:noWrap/>
            <w:vAlign w:val="bottom"/>
          </w:tcPr>
          <w:p w:rsidR="00863A37" w:rsidRPr="00225E32" w:rsidRDefault="00863A37" w:rsidP="00B71A37">
            <w:pPr>
              <w:spacing w:before="0" w:after="0"/>
              <w:rPr>
                <w:rFonts w:ascii="Calibri" w:hAnsi="Calibri"/>
                <w:color w:val="FF0000"/>
                <w:lang w:val="en-US"/>
              </w:rPr>
            </w:pPr>
            <w:r w:rsidRPr="00225E32">
              <w:rPr>
                <w:rFonts w:ascii="Calibri" w:hAnsi="Calibri"/>
                <w:color w:val="FF0000"/>
                <w:lang w:val="en-US"/>
              </w:rPr>
              <w:t>Final test report available after fixing issues</w:t>
            </w:r>
          </w:p>
        </w:tc>
      </w:tr>
      <w:tr w:rsidR="00863A37" w:rsidRPr="009F5BD9" w:rsidTr="00B71A37">
        <w:trPr>
          <w:gridAfter w:val="1"/>
          <w:wAfter w:w="20" w:type="dxa"/>
          <w:trHeight w:val="300"/>
        </w:trPr>
        <w:tc>
          <w:tcPr>
            <w:tcW w:w="650" w:type="dxa"/>
            <w:shd w:val="clear" w:color="auto" w:fill="auto"/>
            <w:noWrap/>
            <w:vAlign w:val="bottom"/>
            <w:hideMark/>
          </w:tcPr>
          <w:p w:rsidR="00863A37" w:rsidRPr="009F5BD9" w:rsidRDefault="00863A37" w:rsidP="00B71A37">
            <w:pPr>
              <w:spacing w:before="0" w:after="0"/>
              <w:rPr>
                <w:rFonts w:cs="Arial"/>
                <w:color w:val="000000"/>
                <w:lang w:val="en-US"/>
              </w:rPr>
            </w:pPr>
            <w:r w:rsidRPr="009F5BD9">
              <w:rPr>
                <w:rFonts w:cs="Arial"/>
                <w:color w:val="000000"/>
                <w:lang w:val="en-US"/>
              </w:rPr>
              <w:t> </w:t>
            </w:r>
          </w:p>
        </w:tc>
        <w:tc>
          <w:tcPr>
            <w:tcW w:w="2140" w:type="dxa"/>
            <w:shd w:val="clear" w:color="auto" w:fill="auto"/>
            <w:noWrap/>
            <w:vAlign w:val="bottom"/>
            <w:hideMark/>
          </w:tcPr>
          <w:p w:rsidR="00863A37" w:rsidRPr="009F5BD9" w:rsidRDefault="00863A37" w:rsidP="00B71A37">
            <w:pPr>
              <w:spacing w:before="0" w:after="0"/>
              <w:rPr>
                <w:rFonts w:cs="Arial"/>
                <w:color w:val="000000"/>
                <w:lang w:val="en-US"/>
              </w:rPr>
            </w:pPr>
            <w:r w:rsidRPr="009F5BD9">
              <w:rPr>
                <w:rFonts w:cs="Arial"/>
                <w:color w:val="000000"/>
                <w:lang w:val="en-US"/>
              </w:rPr>
              <w:t>Total (hours)</w:t>
            </w:r>
          </w:p>
        </w:tc>
        <w:tc>
          <w:tcPr>
            <w:tcW w:w="990" w:type="dxa"/>
            <w:shd w:val="clear" w:color="auto" w:fill="auto"/>
            <w:noWrap/>
            <w:vAlign w:val="bottom"/>
            <w:hideMark/>
          </w:tcPr>
          <w:p w:rsidR="00863A37" w:rsidRPr="009F5BD9" w:rsidRDefault="00863A37" w:rsidP="00B71A37">
            <w:pPr>
              <w:spacing w:before="0" w:after="0"/>
              <w:jc w:val="right"/>
              <w:rPr>
                <w:rFonts w:cs="Arial"/>
                <w:color w:val="000000"/>
                <w:lang w:val="en-US"/>
              </w:rPr>
            </w:pPr>
            <w:r w:rsidRPr="009F5BD9">
              <w:rPr>
                <w:rFonts w:cs="Arial"/>
                <w:color w:val="000000"/>
                <w:lang w:val="en-US"/>
              </w:rPr>
              <w:t>27</w:t>
            </w:r>
          </w:p>
        </w:tc>
        <w:tc>
          <w:tcPr>
            <w:tcW w:w="1260" w:type="dxa"/>
          </w:tcPr>
          <w:p w:rsidR="00863A37" w:rsidRPr="009F5BD9" w:rsidRDefault="00863A37" w:rsidP="00B71A37">
            <w:pPr>
              <w:spacing w:before="0" w:after="0"/>
              <w:rPr>
                <w:rFonts w:cs="Arial"/>
                <w:color w:val="000000"/>
                <w:lang w:val="en-US"/>
              </w:rPr>
            </w:pPr>
          </w:p>
        </w:tc>
        <w:tc>
          <w:tcPr>
            <w:tcW w:w="1260" w:type="dxa"/>
          </w:tcPr>
          <w:p w:rsidR="00863A37" w:rsidRPr="009F5BD9" w:rsidRDefault="00863A37" w:rsidP="00B71A37">
            <w:pPr>
              <w:spacing w:before="0" w:after="0"/>
              <w:rPr>
                <w:rFonts w:cs="Arial"/>
                <w:color w:val="000000"/>
                <w:lang w:val="en-US"/>
              </w:rPr>
            </w:pPr>
          </w:p>
        </w:tc>
        <w:tc>
          <w:tcPr>
            <w:tcW w:w="1260" w:type="dxa"/>
          </w:tcPr>
          <w:p w:rsidR="00863A37" w:rsidRPr="009F5BD9" w:rsidRDefault="00863A37" w:rsidP="00B71A37">
            <w:pPr>
              <w:spacing w:before="0" w:after="0"/>
              <w:rPr>
                <w:rFonts w:cs="Arial"/>
                <w:color w:val="000000"/>
                <w:lang w:val="en-US"/>
              </w:rPr>
            </w:pPr>
          </w:p>
        </w:tc>
        <w:tc>
          <w:tcPr>
            <w:tcW w:w="2880" w:type="dxa"/>
            <w:shd w:val="clear" w:color="auto" w:fill="auto"/>
            <w:noWrap/>
            <w:vAlign w:val="bottom"/>
            <w:hideMark/>
          </w:tcPr>
          <w:p w:rsidR="00863A37" w:rsidRPr="009F5BD9" w:rsidRDefault="00863A37" w:rsidP="00B71A37">
            <w:pPr>
              <w:spacing w:before="0" w:after="0"/>
              <w:rPr>
                <w:rFonts w:cs="Arial"/>
                <w:color w:val="000000"/>
                <w:lang w:val="en-US"/>
              </w:rPr>
            </w:pPr>
            <w:r w:rsidRPr="009F5BD9">
              <w:rPr>
                <w:rFonts w:cs="Arial"/>
                <w:color w:val="000000"/>
                <w:lang w:val="en-US"/>
              </w:rPr>
              <w:t> </w:t>
            </w:r>
          </w:p>
        </w:tc>
      </w:tr>
      <w:tr w:rsidR="00863A37" w:rsidRPr="009F5BD9" w:rsidTr="00B71A37">
        <w:trPr>
          <w:gridAfter w:val="1"/>
          <w:wAfter w:w="20" w:type="dxa"/>
          <w:trHeight w:val="300"/>
        </w:trPr>
        <w:tc>
          <w:tcPr>
            <w:tcW w:w="650" w:type="dxa"/>
            <w:shd w:val="clear" w:color="auto" w:fill="auto"/>
            <w:noWrap/>
            <w:vAlign w:val="bottom"/>
            <w:hideMark/>
          </w:tcPr>
          <w:p w:rsidR="00863A37" w:rsidRPr="009F5BD9" w:rsidRDefault="00863A37" w:rsidP="00B71A37">
            <w:pPr>
              <w:spacing w:before="0" w:after="0"/>
              <w:rPr>
                <w:rFonts w:cs="Arial"/>
                <w:color w:val="000000"/>
                <w:lang w:val="en-US"/>
              </w:rPr>
            </w:pPr>
            <w:r w:rsidRPr="009F5BD9">
              <w:rPr>
                <w:rFonts w:cs="Arial"/>
                <w:color w:val="000000"/>
                <w:lang w:val="en-US"/>
              </w:rPr>
              <w:t> </w:t>
            </w:r>
          </w:p>
        </w:tc>
        <w:tc>
          <w:tcPr>
            <w:tcW w:w="2140" w:type="dxa"/>
            <w:shd w:val="clear" w:color="auto" w:fill="auto"/>
            <w:noWrap/>
            <w:vAlign w:val="bottom"/>
            <w:hideMark/>
          </w:tcPr>
          <w:p w:rsidR="00863A37" w:rsidRPr="009F5BD9" w:rsidRDefault="00863A37" w:rsidP="00B71A37">
            <w:pPr>
              <w:spacing w:before="0" w:after="0"/>
              <w:rPr>
                <w:rFonts w:cs="Arial"/>
                <w:color w:val="000000"/>
                <w:lang w:val="en-US"/>
              </w:rPr>
            </w:pPr>
            <w:r w:rsidRPr="009F5BD9">
              <w:rPr>
                <w:rFonts w:cs="Arial"/>
                <w:color w:val="000000"/>
                <w:lang w:val="en-US"/>
              </w:rPr>
              <w:t>Total (days)</w:t>
            </w:r>
          </w:p>
        </w:tc>
        <w:tc>
          <w:tcPr>
            <w:tcW w:w="990" w:type="dxa"/>
            <w:shd w:val="clear" w:color="auto" w:fill="auto"/>
            <w:noWrap/>
            <w:vAlign w:val="bottom"/>
            <w:hideMark/>
          </w:tcPr>
          <w:p w:rsidR="00863A37" w:rsidRPr="009F5BD9" w:rsidRDefault="00863A37" w:rsidP="00B71A37">
            <w:pPr>
              <w:spacing w:before="0" w:after="0"/>
              <w:jc w:val="right"/>
              <w:rPr>
                <w:rFonts w:cs="Arial"/>
                <w:color w:val="000000"/>
                <w:lang w:val="en-US"/>
              </w:rPr>
            </w:pPr>
            <w:r w:rsidRPr="009F5BD9">
              <w:rPr>
                <w:rFonts w:cs="Arial"/>
                <w:color w:val="FF0000"/>
                <w:lang w:val="en-US"/>
              </w:rPr>
              <w:t>3.4</w:t>
            </w:r>
          </w:p>
        </w:tc>
        <w:tc>
          <w:tcPr>
            <w:tcW w:w="1260" w:type="dxa"/>
          </w:tcPr>
          <w:p w:rsidR="00863A37" w:rsidRPr="009F5BD9" w:rsidRDefault="00863A37" w:rsidP="00B71A37">
            <w:pPr>
              <w:spacing w:before="0" w:after="0"/>
              <w:rPr>
                <w:rFonts w:cs="Arial"/>
                <w:color w:val="000000"/>
                <w:lang w:val="en-US"/>
              </w:rPr>
            </w:pPr>
          </w:p>
        </w:tc>
        <w:tc>
          <w:tcPr>
            <w:tcW w:w="1260" w:type="dxa"/>
          </w:tcPr>
          <w:p w:rsidR="00863A37" w:rsidRPr="009F5BD9" w:rsidRDefault="00863A37" w:rsidP="00B71A37">
            <w:pPr>
              <w:spacing w:before="0" w:after="0"/>
              <w:rPr>
                <w:rFonts w:cs="Arial"/>
                <w:color w:val="000000"/>
                <w:lang w:val="en-US"/>
              </w:rPr>
            </w:pPr>
          </w:p>
        </w:tc>
        <w:tc>
          <w:tcPr>
            <w:tcW w:w="1260" w:type="dxa"/>
          </w:tcPr>
          <w:p w:rsidR="00863A37" w:rsidRPr="009F5BD9" w:rsidRDefault="00863A37" w:rsidP="00B71A37">
            <w:pPr>
              <w:spacing w:before="0" w:after="0"/>
              <w:rPr>
                <w:rFonts w:cs="Arial"/>
                <w:color w:val="000000"/>
                <w:lang w:val="en-US"/>
              </w:rPr>
            </w:pPr>
          </w:p>
        </w:tc>
        <w:tc>
          <w:tcPr>
            <w:tcW w:w="2880" w:type="dxa"/>
            <w:shd w:val="clear" w:color="auto" w:fill="auto"/>
            <w:noWrap/>
            <w:vAlign w:val="bottom"/>
            <w:hideMark/>
          </w:tcPr>
          <w:p w:rsidR="00863A37" w:rsidRPr="009F5BD9" w:rsidRDefault="00863A37" w:rsidP="00B71A37">
            <w:pPr>
              <w:spacing w:before="0" w:after="0"/>
              <w:rPr>
                <w:rFonts w:cs="Arial"/>
                <w:color w:val="000000"/>
                <w:lang w:val="en-US"/>
              </w:rPr>
            </w:pPr>
            <w:r w:rsidRPr="009F5BD9">
              <w:rPr>
                <w:rFonts w:cs="Arial"/>
                <w:color w:val="000000"/>
                <w:lang w:val="en-US"/>
              </w:rPr>
              <w:t> </w:t>
            </w:r>
          </w:p>
        </w:tc>
      </w:tr>
    </w:tbl>
    <w:p w:rsidR="00926BF0" w:rsidRPr="00926BF0" w:rsidRDefault="00926BF0" w:rsidP="00B80423">
      <w:pPr>
        <w:pStyle w:val="Heading2"/>
        <w:jc w:val="both"/>
      </w:pPr>
      <w:bookmarkStart w:id="23" w:name="_Toc475608189"/>
      <w:bookmarkStart w:id="24" w:name="_Toc476042886"/>
      <w:r w:rsidRPr="00926BF0">
        <w:t>Load Testing Process, Status Reporting, Final Report</w:t>
      </w:r>
      <w:bookmarkEnd w:id="23"/>
      <w:bookmarkEnd w:id="24"/>
    </w:p>
    <w:p w:rsidR="00926BF0" w:rsidRPr="00784E81" w:rsidRDefault="00926BF0" w:rsidP="00926BF0">
      <w:pPr>
        <w:rPr>
          <w:rFonts w:eastAsia="Microsoft YaHei" w:cs="Arial"/>
        </w:rPr>
      </w:pPr>
      <w:r w:rsidRPr="00784E81">
        <w:rPr>
          <w:rFonts w:eastAsia="Microsoft YaHei" w:cs="Arial"/>
        </w:rPr>
        <w:t>This section details the load testing process that will be followed for all performance tests conducted as described in this test plan.</w:t>
      </w:r>
    </w:p>
    <w:p w:rsidR="00926BF0" w:rsidRPr="00784E81" w:rsidRDefault="00926BF0" w:rsidP="00926BF0">
      <w:pPr>
        <w:rPr>
          <w:rFonts w:eastAsia="Microsoft YaHei" w:cs="Arial"/>
        </w:rPr>
      </w:pPr>
      <w:r w:rsidRPr="00784E81">
        <w:rPr>
          <w:rFonts w:eastAsia="Microsoft YaHei" w:cs="Arial"/>
        </w:rPr>
        <w:t xml:space="preserve">The tester will execute all created scripts.  These scripts will be generated and executed against the system in 6 rounds with each 2 hours. </w:t>
      </w:r>
    </w:p>
    <w:p w:rsidR="00926BF0" w:rsidRPr="00784E81" w:rsidRDefault="00926BF0" w:rsidP="00926BF0">
      <w:pPr>
        <w:rPr>
          <w:rFonts w:eastAsia="Microsoft YaHei" w:cs="Arial"/>
        </w:rPr>
      </w:pPr>
      <w:r w:rsidRPr="00784E81">
        <w:rPr>
          <w:rFonts w:eastAsia="Microsoft YaHei" w:cs="Arial"/>
        </w:rPr>
        <w:t xml:space="preserve">We will monitor hardware usage, collect report between loads.  We will execute these scripts again, after subsequent hardware, software, or other fixes are introduced.  </w:t>
      </w:r>
    </w:p>
    <w:p w:rsidR="00926BF0" w:rsidRPr="00784E81" w:rsidRDefault="00926BF0" w:rsidP="00926BF0">
      <w:pPr>
        <w:rPr>
          <w:rFonts w:eastAsia="Microsoft YaHei" w:cs="Arial"/>
        </w:rPr>
      </w:pPr>
      <w:r w:rsidRPr="00784E81">
        <w:rPr>
          <w:rFonts w:eastAsia="Microsoft YaHei" w:cs="Arial"/>
        </w:rPr>
        <w:t>Test team will baseline load as follows:</w:t>
      </w:r>
    </w:p>
    <w:p w:rsidR="00926BF0" w:rsidRPr="00784E81" w:rsidRDefault="00926BF0" w:rsidP="00926BF0">
      <w:pPr>
        <w:suppressAutoHyphens/>
        <w:spacing w:before="0" w:after="0" w:line="240" w:lineRule="auto"/>
        <w:rPr>
          <w:rFonts w:eastAsia="Microsoft YaHei" w:cs="Arial"/>
        </w:rPr>
      </w:pPr>
      <w:r w:rsidRPr="00784E81">
        <w:rPr>
          <w:rFonts w:eastAsia="Microsoft YaHei" w:cs="Arial"/>
        </w:rPr>
        <w:t>We will test Rhino website and report back on the following metrics:</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t>Response Time each transaction hitting the Web site.</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t>Any web or database server errors as reported in the data log.</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lastRenderedPageBreak/>
        <w:t>Failed Web Transactions</w:t>
      </w:r>
    </w:p>
    <w:p w:rsidR="00926BF0" w:rsidRPr="00784E81" w:rsidRDefault="00926BF0" w:rsidP="00926BF0">
      <w:pPr>
        <w:spacing w:line="360" w:lineRule="auto"/>
        <w:rPr>
          <w:rFonts w:eastAsia="Microsoft YaHei" w:cs="Arial"/>
        </w:rPr>
      </w:pPr>
      <w:r w:rsidRPr="00784E81">
        <w:rPr>
          <w:rFonts w:eastAsia="Microsoft YaHei" w:cs="Arial"/>
        </w:rPr>
        <w:t>There will be Status Reports being sent detailing:</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t>Performance tests run</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t>Performance Errors and status</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t>Number of Bugs Entered</w:t>
      </w:r>
    </w:p>
    <w:p w:rsidR="00926BF0" w:rsidRPr="00784E81" w:rsidRDefault="00926BF0" w:rsidP="00926BF0">
      <w:pPr>
        <w:numPr>
          <w:ilvl w:val="0"/>
          <w:numId w:val="29"/>
        </w:numPr>
        <w:suppressAutoHyphens/>
        <w:spacing w:before="0" w:after="0" w:line="360" w:lineRule="auto"/>
        <w:ind w:left="720" w:firstLine="0"/>
        <w:rPr>
          <w:rFonts w:eastAsia="Microsoft YaHei" w:cs="Arial"/>
        </w:rPr>
      </w:pPr>
      <w:r w:rsidRPr="00784E81">
        <w:rPr>
          <w:rFonts w:eastAsia="Microsoft YaHei" w:cs="Arial"/>
        </w:rPr>
        <w:t xml:space="preserve">Status Summary </w:t>
      </w:r>
    </w:p>
    <w:p w:rsidR="00926BF0" w:rsidRPr="00784E81" w:rsidRDefault="00926BF0" w:rsidP="00926BF0">
      <w:pPr>
        <w:spacing w:line="360" w:lineRule="auto"/>
        <w:rPr>
          <w:rFonts w:eastAsia="Microsoft YaHei" w:cs="Arial"/>
        </w:rPr>
      </w:pPr>
      <w:r w:rsidRPr="00784E81">
        <w:rPr>
          <w:rFonts w:eastAsia="Microsoft YaHei" w:cs="Arial"/>
        </w:rPr>
        <w:t>The Final Report will include summary bug counts, overall performance assessment, and test project summary items.</w:t>
      </w:r>
    </w:p>
    <w:p w:rsidR="00926BF0" w:rsidRPr="00926BF0" w:rsidRDefault="00926BF0" w:rsidP="00B80423">
      <w:pPr>
        <w:pStyle w:val="Heading2"/>
        <w:jc w:val="both"/>
      </w:pPr>
      <w:bookmarkStart w:id="25" w:name="__RefHeading___Toc509955560"/>
      <w:bookmarkStart w:id="26" w:name="_Toc475608190"/>
      <w:bookmarkStart w:id="27" w:name="_Toc476042887"/>
      <w:bookmarkEnd w:id="25"/>
      <w:r w:rsidRPr="00926BF0">
        <w:t>Bug Reporting and Regression Instructions</w:t>
      </w:r>
      <w:bookmarkEnd w:id="26"/>
      <w:bookmarkEnd w:id="27"/>
    </w:p>
    <w:p w:rsidR="00926BF0" w:rsidRPr="00926BF0" w:rsidRDefault="00926BF0" w:rsidP="00926BF0">
      <w:pPr>
        <w:pStyle w:val="Heading3"/>
        <w:jc w:val="both"/>
      </w:pPr>
      <w:r w:rsidRPr="00926BF0">
        <w:t xml:space="preserve"> Bug Reporting:</w:t>
      </w:r>
    </w:p>
    <w:p w:rsidR="00926BF0" w:rsidRPr="00784E81" w:rsidRDefault="00926BF0" w:rsidP="00926BF0">
      <w:pPr>
        <w:numPr>
          <w:ilvl w:val="0"/>
          <w:numId w:val="30"/>
        </w:numPr>
        <w:suppressAutoHyphens/>
        <w:spacing w:before="0" w:after="0" w:line="240" w:lineRule="auto"/>
        <w:rPr>
          <w:rFonts w:cs="Arial"/>
          <w:color w:val="000000"/>
        </w:rPr>
      </w:pPr>
      <w:r w:rsidRPr="00784E81">
        <w:rPr>
          <w:rFonts w:cs="Arial"/>
          <w:color w:val="000000"/>
        </w:rPr>
        <w:t xml:space="preserve">Run all load tests and the test result log is generated: view the summary and the details of test result in GUI of </w:t>
      </w:r>
      <w:proofErr w:type="spellStart"/>
      <w:r w:rsidRPr="00784E81">
        <w:rPr>
          <w:rFonts w:cs="Arial"/>
          <w:color w:val="000000"/>
        </w:rPr>
        <w:t>Jmeter</w:t>
      </w:r>
      <w:proofErr w:type="spellEnd"/>
      <w:r w:rsidRPr="00784E81">
        <w:rPr>
          <w:rFonts w:cs="Arial"/>
          <w:color w:val="000000"/>
        </w:rPr>
        <w:t>.</w:t>
      </w:r>
    </w:p>
    <w:p w:rsidR="00926BF0" w:rsidRPr="00784E81" w:rsidRDefault="00926BF0" w:rsidP="00926BF0">
      <w:pPr>
        <w:numPr>
          <w:ilvl w:val="0"/>
          <w:numId w:val="30"/>
        </w:numPr>
        <w:suppressAutoHyphens/>
        <w:spacing w:before="0" w:after="0" w:line="240" w:lineRule="auto"/>
        <w:rPr>
          <w:rFonts w:cs="Arial"/>
          <w:color w:val="000000"/>
        </w:rPr>
      </w:pPr>
      <w:proofErr w:type="spellStart"/>
      <w:r w:rsidRPr="00784E81">
        <w:rPr>
          <w:rFonts w:cs="Arial"/>
          <w:color w:val="000000"/>
        </w:rPr>
        <w:t>Analyze</w:t>
      </w:r>
      <w:proofErr w:type="spellEnd"/>
      <w:r w:rsidRPr="00784E81">
        <w:rPr>
          <w:rFonts w:cs="Arial"/>
          <w:color w:val="000000"/>
        </w:rPr>
        <w:t xml:space="preserve"> the test result: which error occurs and the cause of the error</w:t>
      </w:r>
    </w:p>
    <w:p w:rsidR="00926BF0" w:rsidRPr="00784E81" w:rsidRDefault="00926BF0" w:rsidP="00926BF0">
      <w:pPr>
        <w:numPr>
          <w:ilvl w:val="0"/>
          <w:numId w:val="30"/>
        </w:numPr>
        <w:suppressAutoHyphens/>
        <w:spacing w:before="0" w:after="0" w:line="240" w:lineRule="auto"/>
        <w:rPr>
          <w:rFonts w:cs="Arial"/>
          <w:color w:val="000000"/>
        </w:rPr>
      </w:pPr>
      <w:r w:rsidRPr="00784E81">
        <w:rPr>
          <w:rFonts w:cs="Arial"/>
          <w:color w:val="000000"/>
        </w:rPr>
        <w:t>Export the test result into JTL, CSV file, PDF or print the report</w:t>
      </w:r>
    </w:p>
    <w:p w:rsidR="00926BF0" w:rsidRPr="00926BF0" w:rsidRDefault="00926BF0" w:rsidP="00926BF0">
      <w:pPr>
        <w:pStyle w:val="Heading3"/>
        <w:jc w:val="both"/>
      </w:pPr>
      <w:r w:rsidRPr="00926BF0">
        <w:t>Regression:</w:t>
      </w:r>
    </w:p>
    <w:p w:rsidR="00926BF0" w:rsidRPr="00784E81" w:rsidRDefault="00926BF0" w:rsidP="00926BF0">
      <w:pPr>
        <w:numPr>
          <w:ilvl w:val="0"/>
          <w:numId w:val="31"/>
        </w:numPr>
        <w:suppressAutoHyphens/>
        <w:spacing w:before="0" w:after="0" w:line="240" w:lineRule="auto"/>
        <w:rPr>
          <w:rFonts w:cs="Arial"/>
        </w:rPr>
      </w:pPr>
      <w:r w:rsidRPr="00784E81">
        <w:rPr>
          <w:rFonts w:cs="Arial"/>
          <w:color w:val="000000"/>
        </w:rPr>
        <w:t>Tester does not need to do regression test</w:t>
      </w:r>
      <w:proofErr w:type="gramStart"/>
      <w:r>
        <w:rPr>
          <w:rFonts w:cs="Arial"/>
          <w:color w:val="000000"/>
        </w:rPr>
        <w:t>.</w:t>
      </w:r>
      <w:r w:rsidRPr="00784E81">
        <w:rPr>
          <w:rFonts w:cs="Arial"/>
          <w:color w:val="000000"/>
        </w:rPr>
        <w:t>.</w:t>
      </w:r>
      <w:proofErr w:type="gramEnd"/>
    </w:p>
    <w:p w:rsidR="008E4C3F" w:rsidRDefault="008E4C3F" w:rsidP="008E4C3F">
      <w:pPr>
        <w:pStyle w:val="Heading1"/>
      </w:pPr>
      <w:bookmarkStart w:id="28" w:name="_Toc476042888"/>
      <w:r>
        <w:t>R</w:t>
      </w:r>
      <w:r w:rsidR="007372BD">
        <w:t>esources</w:t>
      </w:r>
      <w:bookmarkEnd w:id="28"/>
    </w:p>
    <w:p w:rsidR="008E4C3F" w:rsidRDefault="008E4C3F" w:rsidP="008E4C3F">
      <w:pPr>
        <w:pStyle w:val="Heading2"/>
      </w:pPr>
      <w:bookmarkStart w:id="29" w:name="_Toc476042889"/>
      <w:r>
        <w:t>Human Resources</w:t>
      </w:r>
      <w:bookmarkEnd w:id="29"/>
    </w:p>
    <w:p w:rsidR="008E4C3F" w:rsidRDefault="008E4C3F" w:rsidP="008E4C3F">
      <w:pPr>
        <w:jc w:val="both"/>
      </w:pPr>
      <w:r>
        <w:t>This table shows the staffing assumptions for the project.</w:t>
      </w:r>
    </w:p>
    <w:tbl>
      <w:tblPr>
        <w:tblStyle w:val="TableGrid"/>
        <w:tblW w:w="0" w:type="auto"/>
        <w:tblLook w:val="04A0" w:firstRow="1" w:lastRow="0" w:firstColumn="1" w:lastColumn="0" w:noHBand="0" w:noVBand="1"/>
      </w:tblPr>
      <w:tblGrid>
        <w:gridCol w:w="1818"/>
        <w:gridCol w:w="2340"/>
        <w:gridCol w:w="5087"/>
      </w:tblGrid>
      <w:tr w:rsidR="007372BD" w:rsidTr="007372BD">
        <w:trPr>
          <w:cnfStyle w:val="100000000000" w:firstRow="1" w:lastRow="0" w:firstColumn="0" w:lastColumn="0" w:oddVBand="0" w:evenVBand="0" w:oddHBand="0" w:evenHBand="0" w:firstRowFirstColumn="0" w:firstRowLastColumn="0" w:lastRowFirstColumn="0" w:lastRowLastColumn="0"/>
          <w:tblHeader/>
        </w:trPr>
        <w:tc>
          <w:tcPr>
            <w:tcW w:w="1818" w:type="dxa"/>
          </w:tcPr>
          <w:p w:rsidR="007372BD" w:rsidRDefault="007372BD" w:rsidP="00A47DBF">
            <w:pPr>
              <w:jc w:val="center"/>
            </w:pPr>
            <w:r>
              <w:t>Role</w:t>
            </w:r>
          </w:p>
        </w:tc>
        <w:tc>
          <w:tcPr>
            <w:tcW w:w="2340" w:type="dxa"/>
          </w:tcPr>
          <w:p w:rsidR="007372BD" w:rsidRDefault="007372BD" w:rsidP="00A47DBF">
            <w:pPr>
              <w:jc w:val="center"/>
            </w:pPr>
            <w:r>
              <w:t>Resource Recommended</w:t>
            </w:r>
          </w:p>
        </w:tc>
        <w:tc>
          <w:tcPr>
            <w:tcW w:w="5087" w:type="dxa"/>
          </w:tcPr>
          <w:p w:rsidR="007372BD" w:rsidRDefault="007372BD" w:rsidP="00A47DBF">
            <w:pPr>
              <w:jc w:val="center"/>
            </w:pPr>
            <w:r>
              <w:t>Responsibilities / Comments</w:t>
            </w:r>
          </w:p>
        </w:tc>
      </w:tr>
      <w:tr w:rsidR="007372BD" w:rsidTr="007372BD">
        <w:tc>
          <w:tcPr>
            <w:tcW w:w="1818" w:type="dxa"/>
          </w:tcPr>
          <w:p w:rsidR="007372BD" w:rsidRDefault="007372BD" w:rsidP="007372BD">
            <w:r>
              <w:t>QC Lead</w:t>
            </w:r>
          </w:p>
        </w:tc>
        <w:tc>
          <w:tcPr>
            <w:tcW w:w="2340" w:type="dxa"/>
          </w:tcPr>
          <w:p w:rsidR="007372BD" w:rsidRDefault="007372BD" w:rsidP="007372BD">
            <w:r>
              <w:t>1</w:t>
            </w:r>
          </w:p>
        </w:tc>
        <w:tc>
          <w:tcPr>
            <w:tcW w:w="5087" w:type="dxa"/>
          </w:tcPr>
          <w:p w:rsidR="007372BD" w:rsidRDefault="007372BD" w:rsidP="007372BD">
            <w:r>
              <w:t>Responsible for all testing activities which mentioned in this document including the following:</w:t>
            </w:r>
          </w:p>
          <w:p w:rsidR="0087128A" w:rsidRPr="0087128A" w:rsidRDefault="0087128A" w:rsidP="0087128A">
            <w:pPr>
              <w:pStyle w:val="ListBullet"/>
            </w:pPr>
            <w:r w:rsidRPr="0087128A">
              <w:t xml:space="preserve">Review the Test plan </w:t>
            </w:r>
          </w:p>
          <w:p w:rsidR="0087128A" w:rsidRPr="0087128A" w:rsidRDefault="0087128A" w:rsidP="0087128A">
            <w:pPr>
              <w:pStyle w:val="ListBullet"/>
            </w:pPr>
            <w:r w:rsidRPr="0087128A">
              <w:t>Review test cases/ test script prepared by QC.</w:t>
            </w:r>
          </w:p>
          <w:p w:rsidR="0087128A" w:rsidRDefault="0087128A" w:rsidP="0087128A">
            <w:pPr>
              <w:pStyle w:val="ListBullet"/>
            </w:pPr>
            <w:r w:rsidRPr="0087128A">
              <w:t>Support QC in technical issues.</w:t>
            </w:r>
          </w:p>
          <w:p w:rsidR="007372BD" w:rsidRDefault="0087128A" w:rsidP="006B33E5">
            <w:pPr>
              <w:pStyle w:val="ListBullet"/>
            </w:pPr>
            <w:r>
              <w:t>Responsible for QC Technicians training.</w:t>
            </w:r>
          </w:p>
        </w:tc>
      </w:tr>
      <w:tr w:rsidR="007372BD" w:rsidTr="007372BD">
        <w:tc>
          <w:tcPr>
            <w:tcW w:w="1818" w:type="dxa"/>
          </w:tcPr>
          <w:p w:rsidR="007372BD" w:rsidRDefault="0087128A" w:rsidP="007372BD">
            <w:r>
              <w:t>S</w:t>
            </w:r>
            <w:r w:rsidR="007372BD">
              <w:t>QC</w:t>
            </w:r>
          </w:p>
        </w:tc>
        <w:tc>
          <w:tcPr>
            <w:tcW w:w="2340" w:type="dxa"/>
          </w:tcPr>
          <w:p w:rsidR="007372BD" w:rsidRDefault="007372BD" w:rsidP="007372BD">
            <w:r>
              <w:t>1</w:t>
            </w:r>
          </w:p>
        </w:tc>
        <w:tc>
          <w:tcPr>
            <w:tcW w:w="5087" w:type="dxa"/>
          </w:tcPr>
          <w:p w:rsidR="0087128A" w:rsidRDefault="0087128A" w:rsidP="0087128A">
            <w:pPr>
              <w:pStyle w:val="ListBullet"/>
              <w:rPr>
                <w:lang w:val="en-US"/>
              </w:rPr>
            </w:pPr>
            <w:r>
              <w:t>Create t</w:t>
            </w:r>
            <w:proofErr w:type="spellStart"/>
            <w:r w:rsidRPr="00F07F4B">
              <w:rPr>
                <w:lang w:val="en-US"/>
              </w:rPr>
              <w:t>est</w:t>
            </w:r>
            <w:proofErr w:type="spellEnd"/>
            <w:r w:rsidRPr="00F07F4B">
              <w:rPr>
                <w:lang w:val="en-US"/>
              </w:rPr>
              <w:t xml:space="preserve"> plan</w:t>
            </w:r>
          </w:p>
          <w:p w:rsidR="006B33E5" w:rsidRDefault="006B33E5" w:rsidP="006B33E5">
            <w:pPr>
              <w:pStyle w:val="ListBullet"/>
            </w:pPr>
            <w:r>
              <w:t>Create Test cases/Test scripts</w:t>
            </w:r>
          </w:p>
          <w:p w:rsidR="0087128A" w:rsidRPr="00F07F4B" w:rsidRDefault="0087128A" w:rsidP="0087128A">
            <w:pPr>
              <w:pStyle w:val="ListBullet"/>
              <w:rPr>
                <w:lang w:eastAsia="en-GB"/>
              </w:rPr>
            </w:pPr>
            <w:r w:rsidRPr="009C70EF">
              <w:rPr>
                <w:lang w:eastAsia="en-GB"/>
              </w:rPr>
              <w:t>Implement performance test script</w:t>
            </w:r>
          </w:p>
          <w:p w:rsidR="0087128A" w:rsidRDefault="0087128A" w:rsidP="0087128A">
            <w:pPr>
              <w:pStyle w:val="ListBullet"/>
              <w:rPr>
                <w:lang w:eastAsia="en-GB"/>
              </w:rPr>
            </w:pPr>
            <w:r w:rsidRPr="00F07F4B">
              <w:rPr>
                <w:lang w:eastAsia="en-GB"/>
              </w:rPr>
              <w:t xml:space="preserve">Execute </w:t>
            </w:r>
            <w:r w:rsidRPr="009C70EF">
              <w:rPr>
                <w:lang w:eastAsia="en-GB"/>
              </w:rPr>
              <w:t>Load Test</w:t>
            </w:r>
          </w:p>
          <w:p w:rsidR="0087128A" w:rsidRPr="00ED5010" w:rsidRDefault="006B33E5" w:rsidP="0087128A">
            <w:pPr>
              <w:pStyle w:val="ListBullet"/>
              <w:rPr>
                <w:rFonts w:cs="Arial"/>
                <w:lang w:val="en-US"/>
              </w:rPr>
            </w:pPr>
            <w:proofErr w:type="spellStart"/>
            <w:r w:rsidRPr="007372BD">
              <w:t>Analyze</w:t>
            </w:r>
            <w:proofErr w:type="spellEnd"/>
            <w:r w:rsidRPr="007372BD">
              <w:t xml:space="preserve"> </w:t>
            </w:r>
            <w:r w:rsidR="0087128A" w:rsidRPr="001654D5">
              <w:t xml:space="preserve">the results </w:t>
            </w:r>
          </w:p>
          <w:p w:rsidR="0087128A" w:rsidRPr="00146176" w:rsidRDefault="0087128A" w:rsidP="0087128A">
            <w:pPr>
              <w:pStyle w:val="ListBullet"/>
              <w:rPr>
                <w:rFonts w:cs="Arial"/>
                <w:lang w:val="en-US"/>
              </w:rPr>
            </w:pPr>
            <w:r>
              <w:rPr>
                <w:rFonts w:cs="Arial"/>
              </w:rPr>
              <w:t>I</w:t>
            </w:r>
            <w:r w:rsidRPr="009C70EF">
              <w:rPr>
                <w:rFonts w:cs="Arial"/>
              </w:rPr>
              <w:t>nvestigate bottleneck</w:t>
            </w:r>
            <w:r>
              <w:rPr>
                <w:rFonts w:cs="Arial"/>
              </w:rPr>
              <w:t xml:space="preserve"> and </w:t>
            </w:r>
            <w:r w:rsidRPr="001654D5">
              <w:t>diagnose the potential root cause</w:t>
            </w:r>
          </w:p>
          <w:p w:rsidR="0087128A" w:rsidRDefault="0087128A" w:rsidP="0087128A">
            <w:pPr>
              <w:pStyle w:val="ListBullet"/>
            </w:pPr>
            <w:r>
              <w:rPr>
                <w:lang w:val="en-US"/>
              </w:rPr>
              <w:t>Prepare T</w:t>
            </w:r>
            <w:r w:rsidRPr="00F07F4B">
              <w:rPr>
                <w:lang w:val="en-US"/>
              </w:rPr>
              <w:t xml:space="preserve">est </w:t>
            </w:r>
            <w:r>
              <w:rPr>
                <w:lang w:val="en-US"/>
              </w:rPr>
              <w:t xml:space="preserve">result </w:t>
            </w:r>
            <w:r w:rsidRPr="00F07F4B">
              <w:rPr>
                <w:lang w:val="en-US"/>
              </w:rPr>
              <w:t>report.</w:t>
            </w:r>
          </w:p>
          <w:p w:rsidR="0087128A" w:rsidRDefault="006B33E5" w:rsidP="006B33E5">
            <w:pPr>
              <w:pStyle w:val="ListBullet"/>
            </w:pPr>
            <w:r>
              <w:lastRenderedPageBreak/>
              <w:t>Report the testing progress to PM and QCM</w:t>
            </w:r>
          </w:p>
          <w:p w:rsidR="007372BD" w:rsidRDefault="007372BD" w:rsidP="006B33E5">
            <w:pPr>
              <w:pStyle w:val="ListBullet"/>
              <w:numPr>
                <w:ilvl w:val="0"/>
                <w:numId w:val="0"/>
              </w:numPr>
              <w:ind w:left="720"/>
            </w:pPr>
          </w:p>
        </w:tc>
      </w:tr>
      <w:tr w:rsidR="007372BD" w:rsidTr="007372BD">
        <w:tc>
          <w:tcPr>
            <w:tcW w:w="1818" w:type="dxa"/>
          </w:tcPr>
          <w:p w:rsidR="007372BD" w:rsidRDefault="007372BD" w:rsidP="007372BD">
            <w:r>
              <w:lastRenderedPageBreak/>
              <w:t>DEV Team Lead</w:t>
            </w:r>
          </w:p>
        </w:tc>
        <w:tc>
          <w:tcPr>
            <w:tcW w:w="2340" w:type="dxa"/>
          </w:tcPr>
          <w:p w:rsidR="007372BD" w:rsidRDefault="007372BD" w:rsidP="007372BD"/>
        </w:tc>
        <w:tc>
          <w:tcPr>
            <w:tcW w:w="5087" w:type="dxa"/>
          </w:tcPr>
          <w:p w:rsidR="006B33E5" w:rsidRDefault="006B33E5" w:rsidP="006B33E5">
            <w:pPr>
              <w:pStyle w:val="ListBullet"/>
              <w:rPr>
                <w:rFonts w:ascii="Calibri" w:hAnsi="Calibri"/>
                <w:color w:val="000000"/>
              </w:rPr>
            </w:pPr>
            <w:r w:rsidRPr="006B33E5">
              <w:t>Test</w:t>
            </w:r>
            <w:r>
              <w:rPr>
                <w:rFonts w:ascii="Calibri" w:hAnsi="Calibri"/>
                <w:color w:val="000000"/>
                <w:sz w:val="22"/>
                <w:szCs w:val="22"/>
              </w:rPr>
              <w:t xml:space="preserve"> data preparation</w:t>
            </w:r>
          </w:p>
          <w:p w:rsidR="007372BD" w:rsidRDefault="006B33E5" w:rsidP="006B33E5">
            <w:pPr>
              <w:pStyle w:val="ListBullet"/>
            </w:pPr>
            <w:r>
              <w:rPr>
                <w:rFonts w:cs="Arial"/>
              </w:rPr>
              <w:t>I</w:t>
            </w:r>
            <w:r w:rsidRPr="009C70EF">
              <w:rPr>
                <w:rFonts w:cs="Arial"/>
              </w:rPr>
              <w:t xml:space="preserve">nvestigate </w:t>
            </w:r>
            <w:r>
              <w:rPr>
                <w:rFonts w:cs="Arial"/>
              </w:rPr>
              <w:t xml:space="preserve">the </w:t>
            </w:r>
            <w:r w:rsidRPr="009C70EF">
              <w:rPr>
                <w:rFonts w:cs="Arial"/>
              </w:rPr>
              <w:t>bottleneck</w:t>
            </w:r>
            <w:r w:rsidR="007372BD" w:rsidRPr="007372BD">
              <w:t xml:space="preserve"> and follow up to make sure that the </w:t>
            </w:r>
            <w:r>
              <w:t>bug</w:t>
            </w:r>
            <w:r w:rsidR="007372BD" w:rsidRPr="007372BD">
              <w:t xml:space="preserve"> is fixed.</w:t>
            </w:r>
          </w:p>
        </w:tc>
      </w:tr>
      <w:tr w:rsidR="007372BD" w:rsidTr="007372BD">
        <w:tc>
          <w:tcPr>
            <w:tcW w:w="1818" w:type="dxa"/>
          </w:tcPr>
          <w:p w:rsidR="007372BD" w:rsidRDefault="007372BD" w:rsidP="007372BD">
            <w:r>
              <w:t>Project Management</w:t>
            </w:r>
          </w:p>
        </w:tc>
        <w:tc>
          <w:tcPr>
            <w:tcW w:w="2340" w:type="dxa"/>
          </w:tcPr>
          <w:p w:rsidR="007372BD" w:rsidRDefault="007372BD" w:rsidP="007372BD"/>
        </w:tc>
        <w:tc>
          <w:tcPr>
            <w:tcW w:w="5087" w:type="dxa"/>
          </w:tcPr>
          <w:p w:rsidR="007372BD" w:rsidRDefault="007372BD" w:rsidP="007372BD">
            <w:pPr>
              <w:pStyle w:val="ListBullet"/>
            </w:pPr>
            <w:r>
              <w:t>Provide the documents and monitoring the project progress.</w:t>
            </w:r>
          </w:p>
          <w:p w:rsidR="007372BD" w:rsidRDefault="007372BD" w:rsidP="007372BD">
            <w:pPr>
              <w:pStyle w:val="ListBullet"/>
            </w:pPr>
            <w:r>
              <w:t>Review/Approve the test plan, test case, test report, final summary report.</w:t>
            </w:r>
          </w:p>
        </w:tc>
      </w:tr>
      <w:tr w:rsidR="007372BD" w:rsidTr="007372BD">
        <w:tc>
          <w:tcPr>
            <w:tcW w:w="1818" w:type="dxa"/>
          </w:tcPr>
          <w:p w:rsidR="007372BD" w:rsidRDefault="007372BD" w:rsidP="007372BD">
            <w:r>
              <w:t>QC Manager</w:t>
            </w:r>
          </w:p>
        </w:tc>
        <w:tc>
          <w:tcPr>
            <w:tcW w:w="2340" w:type="dxa"/>
          </w:tcPr>
          <w:p w:rsidR="007372BD" w:rsidRDefault="007372BD" w:rsidP="007372BD"/>
        </w:tc>
        <w:tc>
          <w:tcPr>
            <w:tcW w:w="5087" w:type="dxa"/>
          </w:tcPr>
          <w:p w:rsidR="007372BD" w:rsidRDefault="007372BD" w:rsidP="007372BD">
            <w:pPr>
              <w:pStyle w:val="ListBullet"/>
            </w:pPr>
            <w:r>
              <w:t>Handles escalations from senior management and the test team</w:t>
            </w:r>
          </w:p>
          <w:p w:rsidR="007372BD" w:rsidRDefault="007372BD" w:rsidP="007372BD">
            <w:pPr>
              <w:pStyle w:val="ListBullet"/>
            </w:pPr>
            <w:r>
              <w:t>Approve final summary report.</w:t>
            </w:r>
          </w:p>
        </w:tc>
      </w:tr>
    </w:tbl>
    <w:p w:rsidR="007372BD" w:rsidRDefault="007372BD" w:rsidP="007372BD">
      <w:pPr>
        <w:pStyle w:val="Heading2"/>
        <w:jc w:val="both"/>
      </w:pPr>
      <w:bookmarkStart w:id="30" w:name="_Toc476042890"/>
      <w:r>
        <w:t>Environment</w:t>
      </w:r>
      <w:bookmarkEnd w:id="30"/>
    </w:p>
    <w:p w:rsidR="007372BD" w:rsidRDefault="007372BD" w:rsidP="007372BD">
      <w:pPr>
        <w:jc w:val="both"/>
      </w:pPr>
      <w:r>
        <w:t>This section presents the non-human resources required for the Test Plan.</w:t>
      </w:r>
    </w:p>
    <w:p w:rsidR="007372BD" w:rsidRDefault="007372BD" w:rsidP="007372BD">
      <w:pPr>
        <w:pStyle w:val="Heading3"/>
        <w:jc w:val="both"/>
      </w:pPr>
      <w:r>
        <w:t>Testing Environment</w:t>
      </w:r>
    </w:p>
    <w:p w:rsidR="007372BD" w:rsidRDefault="007372BD" w:rsidP="007372BD">
      <w:pPr>
        <w:jc w:val="both"/>
      </w:pPr>
      <w:r>
        <w:t>[Provide a list of the hardware/software requirement for projects and what will be used in testing.]</w:t>
      </w:r>
    </w:p>
    <w:p w:rsidR="007372BD" w:rsidRDefault="007372BD" w:rsidP="007372BD">
      <w:pPr>
        <w:jc w:val="both"/>
      </w:pPr>
      <w:r>
        <w:tab/>
        <w:t>3.2.1.1</w:t>
      </w:r>
      <w:r>
        <w:tab/>
      </w:r>
      <w:r>
        <w:tab/>
        <w:t>Hardware / Operating system</w:t>
      </w:r>
    </w:p>
    <w:p w:rsidR="008E4C3F" w:rsidRDefault="007372BD" w:rsidP="007372BD">
      <w:pPr>
        <w:jc w:val="both"/>
      </w:pPr>
      <w:r>
        <w:t>Client has not mentioned about the hardware requirement. According to the current plan, the QC team needs to have the following machines.</w:t>
      </w:r>
    </w:p>
    <w:tbl>
      <w:tblPr>
        <w:tblStyle w:val="TableGrid"/>
        <w:tblW w:w="0" w:type="auto"/>
        <w:tblLook w:val="04A0" w:firstRow="1" w:lastRow="0" w:firstColumn="1" w:lastColumn="0" w:noHBand="0" w:noVBand="1"/>
      </w:tblPr>
      <w:tblGrid>
        <w:gridCol w:w="1818"/>
        <w:gridCol w:w="2700"/>
        <w:gridCol w:w="4727"/>
      </w:tblGrid>
      <w:tr w:rsidR="007372BD" w:rsidTr="007372BD">
        <w:trPr>
          <w:cnfStyle w:val="100000000000" w:firstRow="1" w:lastRow="0" w:firstColumn="0" w:lastColumn="0" w:oddVBand="0" w:evenVBand="0" w:oddHBand="0" w:evenHBand="0" w:firstRowFirstColumn="0" w:firstRowLastColumn="0" w:lastRowFirstColumn="0" w:lastRowLastColumn="0"/>
          <w:tblHeader/>
        </w:trPr>
        <w:tc>
          <w:tcPr>
            <w:tcW w:w="1818" w:type="dxa"/>
          </w:tcPr>
          <w:p w:rsidR="007372BD" w:rsidRDefault="007372BD" w:rsidP="00A47DBF">
            <w:pPr>
              <w:jc w:val="center"/>
            </w:pPr>
            <w:r>
              <w:t>Hardware</w:t>
            </w:r>
          </w:p>
        </w:tc>
        <w:tc>
          <w:tcPr>
            <w:tcW w:w="2700" w:type="dxa"/>
          </w:tcPr>
          <w:p w:rsidR="007372BD" w:rsidRDefault="007372BD" w:rsidP="00A47DBF">
            <w:pPr>
              <w:jc w:val="center"/>
            </w:pPr>
            <w:r>
              <w:t>Operating System</w:t>
            </w:r>
          </w:p>
        </w:tc>
        <w:tc>
          <w:tcPr>
            <w:tcW w:w="4727" w:type="dxa"/>
          </w:tcPr>
          <w:p w:rsidR="007372BD" w:rsidRDefault="007372BD" w:rsidP="00A47DBF">
            <w:pPr>
              <w:jc w:val="center"/>
            </w:pPr>
            <w:r>
              <w:t>Description</w:t>
            </w:r>
          </w:p>
        </w:tc>
      </w:tr>
      <w:tr w:rsidR="007372BD" w:rsidTr="007372BD">
        <w:tc>
          <w:tcPr>
            <w:tcW w:w="1818" w:type="dxa"/>
          </w:tcPr>
          <w:p w:rsidR="007372BD" w:rsidRDefault="007372BD" w:rsidP="007372BD">
            <w:r>
              <w:t>1 Test PC</w:t>
            </w:r>
          </w:p>
        </w:tc>
        <w:tc>
          <w:tcPr>
            <w:tcW w:w="2700" w:type="dxa"/>
          </w:tcPr>
          <w:p w:rsidR="007372BD" w:rsidRDefault="00926BF0" w:rsidP="007372BD">
            <w:r>
              <w:rPr>
                <w:rFonts w:cs="Arial"/>
                <w:szCs w:val="22"/>
              </w:rPr>
              <w:t>Standard Harvey Nash system</w:t>
            </w:r>
          </w:p>
        </w:tc>
        <w:tc>
          <w:tcPr>
            <w:tcW w:w="4727" w:type="dxa"/>
          </w:tcPr>
          <w:p w:rsidR="007372BD" w:rsidRDefault="007372BD" w:rsidP="00926BF0">
            <w:r>
              <w:t>It is using</w:t>
            </w:r>
            <w:r w:rsidR="00926BF0">
              <w:t xml:space="preserve"> for</w:t>
            </w:r>
            <w:r>
              <w:t xml:space="preserve"> </w:t>
            </w:r>
            <w:r w:rsidR="00926BF0">
              <w:t>implementing test script</w:t>
            </w:r>
          </w:p>
        </w:tc>
      </w:tr>
      <w:tr w:rsidR="00926BF0" w:rsidTr="007372BD">
        <w:tc>
          <w:tcPr>
            <w:tcW w:w="1818" w:type="dxa"/>
          </w:tcPr>
          <w:p w:rsidR="00926BF0" w:rsidRDefault="00926BF0" w:rsidP="007372BD">
            <w:r>
              <w:t>2 Web servers</w:t>
            </w:r>
          </w:p>
        </w:tc>
        <w:tc>
          <w:tcPr>
            <w:tcW w:w="2700" w:type="dxa"/>
          </w:tcPr>
          <w:p w:rsidR="00926BF0" w:rsidRDefault="00926BF0" w:rsidP="007372BD"/>
        </w:tc>
        <w:tc>
          <w:tcPr>
            <w:tcW w:w="4727" w:type="dxa"/>
          </w:tcPr>
          <w:p w:rsidR="00926BF0" w:rsidRDefault="00926BF0" w:rsidP="00B71A37">
            <w:r>
              <w:t>It is using for hosting the web server</w:t>
            </w:r>
          </w:p>
        </w:tc>
      </w:tr>
      <w:tr w:rsidR="00926BF0" w:rsidTr="007372BD">
        <w:tc>
          <w:tcPr>
            <w:tcW w:w="1818" w:type="dxa"/>
          </w:tcPr>
          <w:p w:rsidR="00926BF0" w:rsidRDefault="00926BF0" w:rsidP="007372BD">
            <w:r>
              <w:t xml:space="preserve">1 </w:t>
            </w:r>
            <w:r>
              <w:rPr>
                <w:rFonts w:cs="Arial"/>
                <w:szCs w:val="22"/>
              </w:rPr>
              <w:t>DB Server</w:t>
            </w:r>
          </w:p>
        </w:tc>
        <w:tc>
          <w:tcPr>
            <w:tcW w:w="2700" w:type="dxa"/>
          </w:tcPr>
          <w:p w:rsidR="00926BF0" w:rsidRDefault="00926BF0" w:rsidP="007372BD"/>
        </w:tc>
        <w:tc>
          <w:tcPr>
            <w:tcW w:w="4727" w:type="dxa"/>
          </w:tcPr>
          <w:p w:rsidR="00926BF0" w:rsidRDefault="00926BF0" w:rsidP="00B71A37">
            <w:r>
              <w:t>It is using for hosting the database</w:t>
            </w:r>
          </w:p>
        </w:tc>
      </w:tr>
      <w:tr w:rsidR="007372BD" w:rsidTr="007372BD">
        <w:tc>
          <w:tcPr>
            <w:tcW w:w="1818" w:type="dxa"/>
          </w:tcPr>
          <w:p w:rsidR="007372BD" w:rsidRDefault="007372BD" w:rsidP="007372BD"/>
        </w:tc>
        <w:tc>
          <w:tcPr>
            <w:tcW w:w="2700" w:type="dxa"/>
          </w:tcPr>
          <w:p w:rsidR="007372BD" w:rsidRDefault="007372BD" w:rsidP="007372BD"/>
        </w:tc>
        <w:tc>
          <w:tcPr>
            <w:tcW w:w="4727" w:type="dxa"/>
          </w:tcPr>
          <w:p w:rsidR="007372BD" w:rsidRDefault="007372BD" w:rsidP="007372BD"/>
        </w:tc>
      </w:tr>
    </w:tbl>
    <w:p w:rsidR="00926BF0" w:rsidRDefault="00926BF0" w:rsidP="00926BF0">
      <w:pPr>
        <w:rPr>
          <w:rFonts w:cs="Arial"/>
          <w:sz w:val="20"/>
          <w:szCs w:val="20"/>
        </w:rPr>
      </w:pPr>
      <w:r w:rsidRPr="00F941FD">
        <w:rPr>
          <w:rFonts w:cs="Arial"/>
          <w:sz w:val="20"/>
          <w:szCs w:val="20"/>
        </w:rPr>
        <w:t>*The Server</w:t>
      </w:r>
      <w:r>
        <w:rPr>
          <w:rFonts w:cs="Arial"/>
          <w:sz w:val="20"/>
          <w:szCs w:val="20"/>
        </w:rPr>
        <w:t>s</w:t>
      </w:r>
      <w:r w:rsidRPr="00F941FD">
        <w:rPr>
          <w:rFonts w:cs="Arial"/>
          <w:sz w:val="20"/>
          <w:szCs w:val="20"/>
        </w:rPr>
        <w:t xml:space="preserve"> setup and the load generation will be at </w:t>
      </w:r>
      <w:r>
        <w:rPr>
          <w:rFonts w:cs="Arial"/>
          <w:sz w:val="20"/>
          <w:szCs w:val="20"/>
        </w:rPr>
        <w:t xml:space="preserve">RHINO environment. </w:t>
      </w:r>
      <w:r w:rsidRPr="00F941FD">
        <w:rPr>
          <w:rFonts w:cs="Arial"/>
          <w:sz w:val="20"/>
          <w:szCs w:val="20"/>
        </w:rPr>
        <w:t xml:space="preserve">Test server environment separated from production server. </w:t>
      </w:r>
    </w:p>
    <w:p w:rsidR="00926BF0" w:rsidRPr="00926BF0" w:rsidRDefault="00926BF0" w:rsidP="00926BF0">
      <w:pPr>
        <w:rPr>
          <w:rFonts w:cs="Arial"/>
          <w:sz w:val="20"/>
          <w:szCs w:val="20"/>
        </w:rPr>
      </w:pPr>
      <w:r>
        <w:rPr>
          <w:rFonts w:cs="Arial"/>
          <w:sz w:val="20"/>
          <w:szCs w:val="20"/>
        </w:rPr>
        <w:t>*</w:t>
      </w:r>
      <w:r w:rsidRPr="00F941FD">
        <w:rPr>
          <w:rFonts w:cs="Arial"/>
          <w:sz w:val="20"/>
          <w:szCs w:val="20"/>
        </w:rPr>
        <w:t>Testing team must have permission to monitor the hardware usage of the test servers while testing.</w:t>
      </w:r>
    </w:p>
    <w:p w:rsidR="007372BD" w:rsidRDefault="007372BD" w:rsidP="007372BD">
      <w:pPr>
        <w:ind w:firstLine="720"/>
        <w:jc w:val="both"/>
      </w:pPr>
      <w:r>
        <w:t>3.2.1.2</w:t>
      </w:r>
      <w:r>
        <w:tab/>
      </w:r>
      <w:r w:rsidR="00926BF0">
        <w:tab/>
      </w:r>
      <w:r w:rsidR="00926BF0" w:rsidRPr="00926BF0">
        <w:t>Support Tools</w:t>
      </w:r>
    </w:p>
    <w:p w:rsidR="008E4C3F" w:rsidRDefault="007372BD" w:rsidP="007372BD">
      <w:pPr>
        <w:jc w:val="both"/>
      </w:pPr>
      <w:r>
        <w:t>Here is list of software which is using in the project.</w:t>
      </w:r>
    </w:p>
    <w:tbl>
      <w:tblPr>
        <w:tblStyle w:val="TableGrid"/>
        <w:tblW w:w="0" w:type="auto"/>
        <w:tblLook w:val="04A0" w:firstRow="1" w:lastRow="0" w:firstColumn="1" w:lastColumn="0" w:noHBand="0" w:noVBand="1"/>
      </w:tblPr>
      <w:tblGrid>
        <w:gridCol w:w="3618"/>
        <w:gridCol w:w="5627"/>
      </w:tblGrid>
      <w:tr w:rsidR="007372BD" w:rsidTr="007372BD">
        <w:trPr>
          <w:cnfStyle w:val="100000000000" w:firstRow="1" w:lastRow="0" w:firstColumn="0" w:lastColumn="0" w:oddVBand="0" w:evenVBand="0" w:oddHBand="0" w:evenHBand="0" w:firstRowFirstColumn="0" w:firstRowLastColumn="0" w:lastRowFirstColumn="0" w:lastRowLastColumn="0"/>
          <w:tblHeader/>
        </w:trPr>
        <w:tc>
          <w:tcPr>
            <w:tcW w:w="3618" w:type="dxa"/>
          </w:tcPr>
          <w:p w:rsidR="007372BD" w:rsidRDefault="007372BD" w:rsidP="00A47DBF">
            <w:pPr>
              <w:jc w:val="center"/>
            </w:pPr>
            <w:r>
              <w:lastRenderedPageBreak/>
              <w:t>Item Name</w:t>
            </w:r>
          </w:p>
        </w:tc>
        <w:tc>
          <w:tcPr>
            <w:tcW w:w="5627" w:type="dxa"/>
          </w:tcPr>
          <w:p w:rsidR="007372BD" w:rsidRDefault="007372BD" w:rsidP="00A47DBF">
            <w:pPr>
              <w:jc w:val="center"/>
            </w:pPr>
            <w:r>
              <w:t>Description</w:t>
            </w:r>
          </w:p>
        </w:tc>
      </w:tr>
      <w:tr w:rsidR="007372BD" w:rsidTr="007372BD">
        <w:tc>
          <w:tcPr>
            <w:tcW w:w="3618" w:type="dxa"/>
          </w:tcPr>
          <w:p w:rsidR="007372BD" w:rsidRDefault="00926BF0" w:rsidP="007372BD">
            <w:proofErr w:type="spellStart"/>
            <w:r>
              <w:rPr>
                <w:rFonts w:cs="Arial"/>
                <w:szCs w:val="22"/>
              </w:rPr>
              <w:t>Jmeter</w:t>
            </w:r>
            <w:proofErr w:type="spellEnd"/>
            <w:r>
              <w:rPr>
                <w:rFonts w:cs="Arial"/>
                <w:szCs w:val="22"/>
              </w:rPr>
              <w:t xml:space="preserve"> 3.1</w:t>
            </w:r>
          </w:p>
        </w:tc>
        <w:tc>
          <w:tcPr>
            <w:tcW w:w="5627" w:type="dxa"/>
          </w:tcPr>
          <w:p w:rsidR="007372BD" w:rsidRDefault="00926BF0" w:rsidP="007372BD">
            <w:r>
              <w:t>Supports implement test script.</w:t>
            </w:r>
          </w:p>
        </w:tc>
      </w:tr>
      <w:tr w:rsidR="007372BD" w:rsidTr="007372BD">
        <w:tc>
          <w:tcPr>
            <w:tcW w:w="3618" w:type="dxa"/>
          </w:tcPr>
          <w:p w:rsidR="007372BD" w:rsidRDefault="00926BF0" w:rsidP="007372BD">
            <w:proofErr w:type="spellStart"/>
            <w:r>
              <w:rPr>
                <w:szCs w:val="22"/>
              </w:rPr>
              <w:t>Blazemeter</w:t>
            </w:r>
            <w:proofErr w:type="spellEnd"/>
            <w:r>
              <w:t xml:space="preserve"> service with license</w:t>
            </w:r>
          </w:p>
        </w:tc>
        <w:tc>
          <w:tcPr>
            <w:tcW w:w="5627" w:type="dxa"/>
          </w:tcPr>
          <w:p w:rsidR="007372BD" w:rsidRDefault="00926BF0" w:rsidP="00926BF0">
            <w:r>
              <w:t>Supports load generator.</w:t>
            </w:r>
            <w:r>
              <w:rPr>
                <w:lang w:eastAsia="ja-JP"/>
              </w:rPr>
              <w:t xml:space="preserve"> Popular license limits 5 load engines, each load engines can generate maximum 500 authenticated users.</w:t>
            </w:r>
          </w:p>
        </w:tc>
      </w:tr>
    </w:tbl>
    <w:p w:rsidR="007372BD" w:rsidRDefault="007372BD" w:rsidP="00EB776A">
      <w:pPr>
        <w:pStyle w:val="Heading1"/>
        <w:jc w:val="both"/>
      </w:pPr>
      <w:bookmarkStart w:id="31" w:name="_Toc476042891"/>
      <w:r>
        <w:t>Deliverables</w:t>
      </w:r>
      <w:bookmarkEnd w:id="31"/>
    </w:p>
    <w:p w:rsidR="007372BD" w:rsidRDefault="007372BD" w:rsidP="00EB776A">
      <w:pPr>
        <w:jc w:val="both"/>
      </w:pPr>
      <w:r>
        <w:t xml:space="preserve">Here is the list of deliverables in </w:t>
      </w:r>
      <w:r w:rsidR="0087128A">
        <w:t xml:space="preserve">performance </w:t>
      </w:r>
      <w:r>
        <w:t xml:space="preserve">testing phase. </w:t>
      </w:r>
    </w:p>
    <w:tbl>
      <w:tblPr>
        <w:tblStyle w:val="TableGrid"/>
        <w:tblW w:w="0" w:type="auto"/>
        <w:tblLook w:val="04A0" w:firstRow="1" w:lastRow="0" w:firstColumn="1" w:lastColumn="0" w:noHBand="0" w:noVBand="1"/>
      </w:tblPr>
      <w:tblGrid>
        <w:gridCol w:w="1278"/>
        <w:gridCol w:w="2970"/>
        <w:gridCol w:w="1440"/>
        <w:gridCol w:w="1708"/>
        <w:gridCol w:w="1849"/>
      </w:tblGrid>
      <w:tr w:rsidR="007372BD" w:rsidTr="00EB776A">
        <w:trPr>
          <w:cnfStyle w:val="100000000000" w:firstRow="1" w:lastRow="0" w:firstColumn="0" w:lastColumn="0" w:oddVBand="0" w:evenVBand="0" w:oddHBand="0" w:evenHBand="0" w:firstRowFirstColumn="0" w:firstRowLastColumn="0" w:lastRowFirstColumn="0" w:lastRowLastColumn="0"/>
          <w:tblHeader/>
        </w:trPr>
        <w:tc>
          <w:tcPr>
            <w:tcW w:w="1278" w:type="dxa"/>
          </w:tcPr>
          <w:p w:rsidR="007372BD" w:rsidRDefault="007372BD" w:rsidP="00A47DBF">
            <w:pPr>
              <w:jc w:val="center"/>
            </w:pPr>
            <w:r>
              <w:t>No</w:t>
            </w:r>
          </w:p>
        </w:tc>
        <w:tc>
          <w:tcPr>
            <w:tcW w:w="2970" w:type="dxa"/>
          </w:tcPr>
          <w:p w:rsidR="007372BD" w:rsidRDefault="007372BD" w:rsidP="00A47DBF">
            <w:pPr>
              <w:jc w:val="center"/>
            </w:pPr>
            <w:r>
              <w:t>Deliverable</w:t>
            </w:r>
          </w:p>
        </w:tc>
        <w:tc>
          <w:tcPr>
            <w:tcW w:w="1440" w:type="dxa"/>
          </w:tcPr>
          <w:p w:rsidR="007372BD" w:rsidRDefault="007372BD" w:rsidP="00A47DBF">
            <w:pPr>
              <w:jc w:val="center"/>
            </w:pPr>
            <w:r>
              <w:t>Date</w:t>
            </w:r>
          </w:p>
        </w:tc>
        <w:tc>
          <w:tcPr>
            <w:tcW w:w="1708" w:type="dxa"/>
          </w:tcPr>
          <w:p w:rsidR="007372BD" w:rsidRDefault="007372BD" w:rsidP="00A47DBF">
            <w:pPr>
              <w:jc w:val="center"/>
            </w:pPr>
            <w:r>
              <w:t>Responsibility</w:t>
            </w:r>
          </w:p>
        </w:tc>
        <w:tc>
          <w:tcPr>
            <w:tcW w:w="1849" w:type="dxa"/>
          </w:tcPr>
          <w:p w:rsidR="007372BD" w:rsidRDefault="007372BD" w:rsidP="00A47DBF">
            <w:pPr>
              <w:jc w:val="center"/>
            </w:pPr>
            <w:r>
              <w:t>Delivered to</w:t>
            </w:r>
          </w:p>
        </w:tc>
      </w:tr>
      <w:tr w:rsidR="007372BD" w:rsidTr="00EB776A">
        <w:tc>
          <w:tcPr>
            <w:tcW w:w="1278" w:type="dxa"/>
          </w:tcPr>
          <w:p w:rsidR="007372BD" w:rsidRDefault="007372BD" w:rsidP="00EB776A">
            <w:r>
              <w:t>1</w:t>
            </w:r>
          </w:p>
        </w:tc>
        <w:tc>
          <w:tcPr>
            <w:tcW w:w="2970" w:type="dxa"/>
          </w:tcPr>
          <w:p w:rsidR="007372BD" w:rsidRDefault="007372BD" w:rsidP="00EB776A">
            <w:r>
              <w:t>Test plan</w:t>
            </w:r>
          </w:p>
        </w:tc>
        <w:tc>
          <w:tcPr>
            <w:tcW w:w="1440" w:type="dxa"/>
          </w:tcPr>
          <w:p w:rsidR="007372BD" w:rsidRDefault="0087128A" w:rsidP="00EB776A">
            <w:r w:rsidRPr="00FB4193">
              <w:rPr>
                <w:rFonts w:cs="Arial"/>
                <w:szCs w:val="22"/>
              </w:rPr>
              <w:t>Feb 2</w:t>
            </w:r>
            <w:r>
              <w:rPr>
                <w:rFonts w:cs="Arial"/>
                <w:szCs w:val="22"/>
              </w:rPr>
              <w:t>8</w:t>
            </w:r>
            <w:r w:rsidRPr="00FB4193">
              <w:rPr>
                <w:rFonts w:cs="Arial"/>
                <w:szCs w:val="22"/>
                <w:vertAlign w:val="superscript"/>
              </w:rPr>
              <w:t>th</w:t>
            </w:r>
            <w:r w:rsidRPr="00FB4193">
              <w:rPr>
                <w:rFonts w:cs="Arial"/>
                <w:szCs w:val="22"/>
              </w:rPr>
              <w:t>, 2017</w:t>
            </w:r>
          </w:p>
        </w:tc>
        <w:tc>
          <w:tcPr>
            <w:tcW w:w="1708" w:type="dxa"/>
          </w:tcPr>
          <w:p w:rsidR="007372BD" w:rsidRDefault="0087128A" w:rsidP="00EB776A">
            <w:r w:rsidRPr="00B70E29">
              <w:t>Senior Tester</w:t>
            </w:r>
          </w:p>
        </w:tc>
        <w:tc>
          <w:tcPr>
            <w:tcW w:w="1849" w:type="dxa"/>
          </w:tcPr>
          <w:p w:rsidR="007372BD" w:rsidRDefault="007372BD" w:rsidP="00926BF0">
            <w:r>
              <w:t>PM, QC</w:t>
            </w:r>
            <w:r w:rsidR="00926BF0">
              <w:t>L</w:t>
            </w:r>
          </w:p>
        </w:tc>
      </w:tr>
      <w:tr w:rsidR="007372BD" w:rsidTr="00EB776A">
        <w:tc>
          <w:tcPr>
            <w:tcW w:w="1278" w:type="dxa"/>
          </w:tcPr>
          <w:p w:rsidR="007372BD" w:rsidRDefault="007372BD" w:rsidP="00EB776A">
            <w:r>
              <w:t>2</w:t>
            </w:r>
          </w:p>
        </w:tc>
        <w:tc>
          <w:tcPr>
            <w:tcW w:w="2970" w:type="dxa"/>
          </w:tcPr>
          <w:p w:rsidR="007372BD" w:rsidRDefault="007372BD" w:rsidP="0087128A">
            <w:r>
              <w:t xml:space="preserve">Test case </w:t>
            </w:r>
          </w:p>
        </w:tc>
        <w:tc>
          <w:tcPr>
            <w:tcW w:w="1440" w:type="dxa"/>
          </w:tcPr>
          <w:p w:rsidR="007372BD" w:rsidRDefault="0087128A" w:rsidP="00EB776A">
            <w:r>
              <w:t>Mar 1</w:t>
            </w:r>
            <w:r w:rsidRPr="0087128A">
              <w:rPr>
                <w:vertAlign w:val="superscript"/>
              </w:rPr>
              <w:t>st</w:t>
            </w:r>
            <w:r>
              <w:t>, 2017</w:t>
            </w:r>
          </w:p>
        </w:tc>
        <w:tc>
          <w:tcPr>
            <w:tcW w:w="1708" w:type="dxa"/>
          </w:tcPr>
          <w:p w:rsidR="007372BD" w:rsidRDefault="0087128A" w:rsidP="00EB776A">
            <w:r w:rsidRPr="00B70E29">
              <w:t>Senior Tester</w:t>
            </w:r>
          </w:p>
        </w:tc>
        <w:tc>
          <w:tcPr>
            <w:tcW w:w="1849" w:type="dxa"/>
          </w:tcPr>
          <w:p w:rsidR="007372BD" w:rsidRDefault="00926BF0" w:rsidP="00EB776A">
            <w:r>
              <w:t>PM, QCL</w:t>
            </w:r>
          </w:p>
        </w:tc>
      </w:tr>
      <w:tr w:rsidR="007372BD" w:rsidTr="00EB776A">
        <w:tc>
          <w:tcPr>
            <w:tcW w:w="1278" w:type="dxa"/>
          </w:tcPr>
          <w:p w:rsidR="007372BD" w:rsidRDefault="0087128A" w:rsidP="00EB776A">
            <w:r>
              <w:t>3</w:t>
            </w:r>
          </w:p>
        </w:tc>
        <w:tc>
          <w:tcPr>
            <w:tcW w:w="2970" w:type="dxa"/>
          </w:tcPr>
          <w:p w:rsidR="007372BD" w:rsidRDefault="0087128A" w:rsidP="00EB776A">
            <w:r w:rsidRPr="00FB4193">
              <w:rPr>
                <w:rFonts w:cs="Arial"/>
                <w:szCs w:val="22"/>
              </w:rPr>
              <w:t>Test scripts</w:t>
            </w:r>
          </w:p>
        </w:tc>
        <w:tc>
          <w:tcPr>
            <w:tcW w:w="1440" w:type="dxa"/>
          </w:tcPr>
          <w:p w:rsidR="007372BD" w:rsidRDefault="0087128A" w:rsidP="0087128A">
            <w:r>
              <w:t>Mar 13</w:t>
            </w:r>
            <w:r>
              <w:rPr>
                <w:vertAlign w:val="superscript"/>
              </w:rPr>
              <w:t>rd</w:t>
            </w:r>
            <w:r>
              <w:t>, 2017</w:t>
            </w:r>
          </w:p>
        </w:tc>
        <w:tc>
          <w:tcPr>
            <w:tcW w:w="1708" w:type="dxa"/>
          </w:tcPr>
          <w:p w:rsidR="007372BD" w:rsidRDefault="0087128A" w:rsidP="00EB776A">
            <w:r w:rsidRPr="00B70E29">
              <w:t>Senior Tester</w:t>
            </w:r>
          </w:p>
        </w:tc>
        <w:tc>
          <w:tcPr>
            <w:tcW w:w="1849" w:type="dxa"/>
          </w:tcPr>
          <w:p w:rsidR="007372BD" w:rsidRDefault="00926BF0" w:rsidP="00EB776A">
            <w:r>
              <w:t>PM, QCL</w:t>
            </w:r>
          </w:p>
        </w:tc>
      </w:tr>
      <w:tr w:rsidR="0087128A" w:rsidTr="00EB776A">
        <w:tc>
          <w:tcPr>
            <w:tcW w:w="1278" w:type="dxa"/>
          </w:tcPr>
          <w:p w:rsidR="0087128A" w:rsidRDefault="0087128A" w:rsidP="00EB776A">
            <w:r>
              <w:t>4</w:t>
            </w:r>
          </w:p>
        </w:tc>
        <w:tc>
          <w:tcPr>
            <w:tcW w:w="2970" w:type="dxa"/>
          </w:tcPr>
          <w:p w:rsidR="0087128A" w:rsidRPr="00FB4193" w:rsidRDefault="0087128A" w:rsidP="00B71A37">
            <w:pPr>
              <w:rPr>
                <w:rFonts w:cs="Arial"/>
                <w:szCs w:val="22"/>
              </w:rPr>
            </w:pPr>
            <w:r w:rsidRPr="00B2581E">
              <w:rPr>
                <w:rFonts w:cs="Arial"/>
                <w:szCs w:val="22"/>
              </w:rPr>
              <w:t>First test report</w:t>
            </w:r>
          </w:p>
        </w:tc>
        <w:tc>
          <w:tcPr>
            <w:tcW w:w="1440" w:type="dxa"/>
          </w:tcPr>
          <w:p w:rsidR="0087128A" w:rsidRPr="00FB4193" w:rsidRDefault="0087128A" w:rsidP="00B71A37">
            <w:pPr>
              <w:rPr>
                <w:rFonts w:cs="Arial"/>
                <w:szCs w:val="22"/>
              </w:rPr>
            </w:pPr>
            <w:r w:rsidRPr="00FB4193">
              <w:rPr>
                <w:rFonts w:cs="Arial"/>
                <w:szCs w:val="22"/>
              </w:rPr>
              <w:t>Mar 1</w:t>
            </w:r>
            <w:r>
              <w:rPr>
                <w:rFonts w:cs="Arial"/>
                <w:szCs w:val="22"/>
              </w:rPr>
              <w:t>6</w:t>
            </w:r>
            <w:r w:rsidRPr="00FB4193">
              <w:rPr>
                <w:rFonts w:cs="Arial"/>
                <w:szCs w:val="22"/>
                <w:vertAlign w:val="superscript"/>
              </w:rPr>
              <w:t>th</w:t>
            </w:r>
            <w:r w:rsidRPr="00FB4193">
              <w:rPr>
                <w:rFonts w:cs="Arial"/>
                <w:szCs w:val="22"/>
              </w:rPr>
              <w:t>, 2017</w:t>
            </w:r>
          </w:p>
        </w:tc>
        <w:tc>
          <w:tcPr>
            <w:tcW w:w="1708" w:type="dxa"/>
          </w:tcPr>
          <w:p w:rsidR="0087128A" w:rsidRDefault="0087128A" w:rsidP="00EB776A">
            <w:r w:rsidRPr="00B70E29">
              <w:t>Senior Tester</w:t>
            </w:r>
          </w:p>
        </w:tc>
        <w:tc>
          <w:tcPr>
            <w:tcW w:w="1849" w:type="dxa"/>
          </w:tcPr>
          <w:p w:rsidR="0087128A" w:rsidRDefault="0087128A" w:rsidP="00EB776A">
            <w:r>
              <w:t>PM, QCM</w:t>
            </w:r>
          </w:p>
        </w:tc>
      </w:tr>
      <w:tr w:rsidR="0087128A" w:rsidTr="00EB776A">
        <w:tc>
          <w:tcPr>
            <w:tcW w:w="1278" w:type="dxa"/>
          </w:tcPr>
          <w:p w:rsidR="0087128A" w:rsidRDefault="0087128A" w:rsidP="00EB776A">
            <w:r>
              <w:t>5</w:t>
            </w:r>
          </w:p>
        </w:tc>
        <w:tc>
          <w:tcPr>
            <w:tcW w:w="2970" w:type="dxa"/>
          </w:tcPr>
          <w:p w:rsidR="0087128A" w:rsidRPr="00FB4193" w:rsidRDefault="0087128A" w:rsidP="00B71A37">
            <w:pPr>
              <w:rPr>
                <w:rFonts w:cs="Arial"/>
                <w:szCs w:val="22"/>
              </w:rPr>
            </w:pPr>
            <w:r w:rsidRPr="00B2581E">
              <w:rPr>
                <w:rFonts w:cs="Arial"/>
                <w:szCs w:val="22"/>
              </w:rPr>
              <w:t xml:space="preserve">Final test report </w:t>
            </w:r>
          </w:p>
        </w:tc>
        <w:tc>
          <w:tcPr>
            <w:tcW w:w="1440" w:type="dxa"/>
          </w:tcPr>
          <w:p w:rsidR="0087128A" w:rsidRPr="00FB4193" w:rsidRDefault="0087128A" w:rsidP="00B71A37">
            <w:pPr>
              <w:rPr>
                <w:rFonts w:cs="Arial"/>
                <w:szCs w:val="22"/>
              </w:rPr>
            </w:pPr>
            <w:r w:rsidRPr="00FB4193">
              <w:rPr>
                <w:rFonts w:cs="Arial"/>
                <w:szCs w:val="22"/>
              </w:rPr>
              <w:t xml:space="preserve">Mar </w:t>
            </w:r>
            <w:r>
              <w:rPr>
                <w:rFonts w:cs="Arial"/>
                <w:szCs w:val="22"/>
              </w:rPr>
              <w:t>22</w:t>
            </w:r>
            <w:r w:rsidRPr="00FB4193">
              <w:rPr>
                <w:rFonts w:cs="Arial"/>
                <w:szCs w:val="22"/>
                <w:vertAlign w:val="superscript"/>
              </w:rPr>
              <w:t>th</w:t>
            </w:r>
            <w:r w:rsidRPr="00FB4193">
              <w:rPr>
                <w:rFonts w:cs="Arial"/>
                <w:szCs w:val="22"/>
              </w:rPr>
              <w:t>, 2017</w:t>
            </w:r>
          </w:p>
        </w:tc>
        <w:tc>
          <w:tcPr>
            <w:tcW w:w="1708" w:type="dxa"/>
          </w:tcPr>
          <w:p w:rsidR="0087128A" w:rsidRDefault="0087128A" w:rsidP="00EB776A">
            <w:r w:rsidRPr="00B70E29">
              <w:t>Senior Tester</w:t>
            </w:r>
          </w:p>
        </w:tc>
        <w:tc>
          <w:tcPr>
            <w:tcW w:w="1849" w:type="dxa"/>
          </w:tcPr>
          <w:p w:rsidR="0087128A" w:rsidRDefault="0087128A" w:rsidP="00EB776A">
            <w:r>
              <w:t>PM, QCM</w:t>
            </w:r>
          </w:p>
        </w:tc>
      </w:tr>
    </w:tbl>
    <w:p w:rsidR="00EB776A" w:rsidRDefault="00EB776A" w:rsidP="00EB776A">
      <w:pPr>
        <w:pStyle w:val="Heading1"/>
      </w:pPr>
      <w:bookmarkStart w:id="32" w:name="_Toc476042892"/>
      <w:r>
        <w:t>Suspension / Exit Criteria</w:t>
      </w:r>
      <w:bookmarkEnd w:id="32"/>
    </w:p>
    <w:p w:rsidR="00EB776A" w:rsidRDefault="00EB776A" w:rsidP="009078F2">
      <w:pPr>
        <w:pStyle w:val="Heading2"/>
        <w:jc w:val="both"/>
      </w:pPr>
      <w:bookmarkStart w:id="33" w:name="_Toc476042893"/>
      <w:r>
        <w:t>Suspension Criteria</w:t>
      </w:r>
      <w:bookmarkEnd w:id="33"/>
    </w:p>
    <w:p w:rsidR="00EB776A" w:rsidRDefault="00EB776A" w:rsidP="009078F2">
      <w:pPr>
        <w:jc w:val="both"/>
      </w:pPr>
      <w:r>
        <w:t>If any defects are found which seriously impact the test progress, the test team may choose to</w:t>
      </w:r>
    </w:p>
    <w:p w:rsidR="00EB776A" w:rsidRDefault="00EB776A" w:rsidP="009078F2">
      <w:pPr>
        <w:jc w:val="both"/>
      </w:pPr>
      <w:r>
        <w:t>Suspend testing. Criteria that will justify test suspension are:</w:t>
      </w:r>
    </w:p>
    <w:p w:rsidR="00EB776A" w:rsidRDefault="00EB776A" w:rsidP="009078F2">
      <w:pPr>
        <w:pStyle w:val="ListBullet"/>
        <w:jc w:val="both"/>
      </w:pPr>
      <w:r>
        <w:t>Hardware/software is not available at the times indicated in the project schedule.</w:t>
      </w:r>
    </w:p>
    <w:p w:rsidR="00EB776A" w:rsidRDefault="00EB776A" w:rsidP="009078F2">
      <w:pPr>
        <w:pStyle w:val="ListBullet"/>
        <w:jc w:val="both"/>
      </w:pPr>
      <w:r>
        <w:t>Source code contains one or more critical defects, which seriously prevents or limits testing progress.</w:t>
      </w:r>
    </w:p>
    <w:p w:rsidR="00EB776A" w:rsidRDefault="00EB776A" w:rsidP="009078F2">
      <w:pPr>
        <w:pStyle w:val="ListBullet"/>
        <w:jc w:val="both"/>
      </w:pPr>
      <w:r>
        <w:t>Assigned test resources are not available when needed by the test team.</w:t>
      </w:r>
    </w:p>
    <w:p w:rsidR="00EB776A" w:rsidRDefault="00EB776A" w:rsidP="009078F2">
      <w:pPr>
        <w:pStyle w:val="ListBullet"/>
        <w:jc w:val="both"/>
      </w:pPr>
      <w:r>
        <w:t>Main functions which are in the release note had not been properly met.</w:t>
      </w:r>
    </w:p>
    <w:p w:rsidR="00EB776A" w:rsidRDefault="00EB776A" w:rsidP="009078F2">
      <w:pPr>
        <w:pStyle w:val="Heading2"/>
        <w:jc w:val="both"/>
      </w:pPr>
      <w:bookmarkStart w:id="34" w:name="_Toc476042894"/>
      <w:r>
        <w:t>Resumption Criteria</w:t>
      </w:r>
      <w:bookmarkEnd w:id="34"/>
    </w:p>
    <w:p w:rsidR="00EB776A" w:rsidRDefault="00EB776A" w:rsidP="009078F2">
      <w:pPr>
        <w:jc w:val="both"/>
      </w:pPr>
      <w:r>
        <w:t>If testing is suspended, resumption will only occur when the problem(s) that caused the suspension has been resolved. When a critical defect is the cause of the suspension, the “FIX” must be verified by the test department before testing is resumed.</w:t>
      </w:r>
    </w:p>
    <w:p w:rsidR="00EB776A" w:rsidRDefault="00EB776A" w:rsidP="009078F2">
      <w:pPr>
        <w:pStyle w:val="Heading2"/>
        <w:jc w:val="both"/>
      </w:pPr>
      <w:bookmarkStart w:id="35" w:name="_Toc476042895"/>
      <w:r>
        <w:lastRenderedPageBreak/>
        <w:t>Exit Criteria</w:t>
      </w:r>
      <w:bookmarkEnd w:id="35"/>
    </w:p>
    <w:p w:rsidR="00EB776A" w:rsidRDefault="00EB776A" w:rsidP="009078F2">
      <w:pPr>
        <w:jc w:val="both"/>
      </w:pPr>
      <w:r>
        <w:t>Testing will be considered complete when the following conditions have been met:</w:t>
      </w:r>
    </w:p>
    <w:p w:rsidR="00EB776A" w:rsidRDefault="00EB776A" w:rsidP="009078F2">
      <w:pPr>
        <w:pStyle w:val="ListBullet"/>
        <w:jc w:val="both"/>
      </w:pPr>
      <w:r>
        <w:t>All test cases have executed.</w:t>
      </w:r>
      <w:bookmarkStart w:id="36" w:name="_GoBack"/>
      <w:bookmarkEnd w:id="36"/>
    </w:p>
    <w:p w:rsidR="00EB776A" w:rsidRDefault="00EB776A" w:rsidP="009078F2">
      <w:pPr>
        <w:pStyle w:val="ListBullet"/>
        <w:jc w:val="both"/>
      </w:pPr>
      <w:r>
        <w:t xml:space="preserve">All </w:t>
      </w:r>
      <w:r w:rsidR="00B71A37">
        <w:t>priority 1 and 2 performance</w:t>
      </w:r>
      <w:r>
        <w:t xml:space="preserve"> bugs have been resolved and closed.</w:t>
      </w:r>
    </w:p>
    <w:p w:rsidR="00EB776A" w:rsidRDefault="00EB776A" w:rsidP="009078F2">
      <w:pPr>
        <w:pStyle w:val="ListBullet"/>
        <w:jc w:val="both"/>
      </w:pPr>
      <w:r>
        <w:t>No defects must be left in an open unresolved status.</w:t>
      </w:r>
    </w:p>
    <w:p w:rsidR="00EB776A" w:rsidRDefault="00EB776A" w:rsidP="00B71A37">
      <w:pPr>
        <w:pStyle w:val="ListBullet"/>
        <w:numPr>
          <w:ilvl w:val="0"/>
          <w:numId w:val="0"/>
        </w:numPr>
        <w:ind w:left="720"/>
        <w:jc w:val="both"/>
      </w:pPr>
    </w:p>
    <w:tbl>
      <w:tblPr>
        <w:tblStyle w:val="TableGrid"/>
        <w:tblW w:w="0" w:type="auto"/>
        <w:tblLook w:val="04A0" w:firstRow="1" w:lastRow="0" w:firstColumn="1" w:lastColumn="0" w:noHBand="0" w:noVBand="1"/>
      </w:tblPr>
      <w:tblGrid>
        <w:gridCol w:w="1188"/>
        <w:gridCol w:w="4320"/>
        <w:gridCol w:w="1890"/>
        <w:gridCol w:w="1847"/>
      </w:tblGrid>
      <w:tr w:rsidR="00EB776A" w:rsidTr="001F33C2">
        <w:trPr>
          <w:cnfStyle w:val="100000000000" w:firstRow="1" w:lastRow="0" w:firstColumn="0" w:lastColumn="0" w:oddVBand="0" w:evenVBand="0" w:oddHBand="0" w:evenHBand="0" w:firstRowFirstColumn="0" w:firstRowLastColumn="0" w:lastRowFirstColumn="0" w:lastRowLastColumn="0"/>
          <w:trHeight w:val="674"/>
          <w:tblHeader/>
        </w:trPr>
        <w:tc>
          <w:tcPr>
            <w:tcW w:w="1188" w:type="dxa"/>
            <w:vMerge w:val="restart"/>
          </w:tcPr>
          <w:p w:rsidR="00EB776A" w:rsidRPr="00A47DBF" w:rsidRDefault="00EB776A" w:rsidP="00A47DBF">
            <w:pPr>
              <w:pStyle w:val="ListBullet"/>
              <w:numPr>
                <w:ilvl w:val="0"/>
                <w:numId w:val="0"/>
              </w:numPr>
              <w:jc w:val="center"/>
            </w:pPr>
            <w:r w:rsidRPr="00A47DBF">
              <w:t>Severity</w:t>
            </w:r>
          </w:p>
        </w:tc>
        <w:tc>
          <w:tcPr>
            <w:tcW w:w="4320" w:type="dxa"/>
            <w:vMerge w:val="restart"/>
          </w:tcPr>
          <w:p w:rsidR="00EB776A" w:rsidRPr="00A47DBF" w:rsidRDefault="00EB776A" w:rsidP="00A47DBF">
            <w:pPr>
              <w:pStyle w:val="ListBullet"/>
              <w:numPr>
                <w:ilvl w:val="0"/>
                <w:numId w:val="0"/>
              </w:numPr>
              <w:jc w:val="center"/>
            </w:pPr>
            <w:r w:rsidRPr="00A47DBF">
              <w:t>Description</w:t>
            </w:r>
          </w:p>
        </w:tc>
        <w:tc>
          <w:tcPr>
            <w:tcW w:w="3737" w:type="dxa"/>
            <w:gridSpan w:val="2"/>
          </w:tcPr>
          <w:p w:rsidR="00EB776A" w:rsidRPr="00A47DBF" w:rsidRDefault="00EB776A" w:rsidP="00A47DBF">
            <w:pPr>
              <w:pStyle w:val="ListBullet"/>
              <w:numPr>
                <w:ilvl w:val="0"/>
                <w:numId w:val="0"/>
              </w:numPr>
              <w:jc w:val="center"/>
            </w:pPr>
            <w:r w:rsidRPr="00A47DBF">
              <w:t>Max Number allowed</w:t>
            </w:r>
          </w:p>
          <w:p w:rsidR="00EB776A" w:rsidRPr="00A47DBF" w:rsidRDefault="00EB776A" w:rsidP="00A47DBF">
            <w:pPr>
              <w:pStyle w:val="ListBullet"/>
              <w:numPr>
                <w:ilvl w:val="0"/>
                <w:numId w:val="0"/>
              </w:numPr>
              <w:jc w:val="center"/>
            </w:pPr>
            <w:r w:rsidRPr="00A47DBF">
              <w:t>(depending on system size)</w:t>
            </w:r>
          </w:p>
        </w:tc>
      </w:tr>
      <w:tr w:rsidR="00EB776A" w:rsidTr="001F33C2">
        <w:trPr>
          <w:cnfStyle w:val="100000000000" w:firstRow="1" w:lastRow="0" w:firstColumn="0" w:lastColumn="0" w:oddVBand="0" w:evenVBand="0" w:oddHBand="0" w:evenHBand="0" w:firstRowFirstColumn="0" w:firstRowLastColumn="0" w:lastRowFirstColumn="0" w:lastRowLastColumn="0"/>
          <w:trHeight w:val="665"/>
          <w:tblHeader/>
        </w:trPr>
        <w:tc>
          <w:tcPr>
            <w:tcW w:w="1188" w:type="dxa"/>
            <w:vMerge/>
          </w:tcPr>
          <w:p w:rsidR="00EB776A" w:rsidRPr="00A47DBF" w:rsidRDefault="00EB776A" w:rsidP="00A47DBF">
            <w:pPr>
              <w:pStyle w:val="ListBullet"/>
              <w:numPr>
                <w:ilvl w:val="0"/>
                <w:numId w:val="0"/>
              </w:numPr>
              <w:jc w:val="center"/>
            </w:pPr>
          </w:p>
        </w:tc>
        <w:tc>
          <w:tcPr>
            <w:tcW w:w="4320" w:type="dxa"/>
            <w:vMerge/>
          </w:tcPr>
          <w:p w:rsidR="00EB776A" w:rsidRPr="00A47DBF" w:rsidRDefault="00EB776A" w:rsidP="00A47DBF">
            <w:pPr>
              <w:pStyle w:val="ListBullet"/>
              <w:numPr>
                <w:ilvl w:val="0"/>
                <w:numId w:val="0"/>
              </w:numPr>
              <w:jc w:val="center"/>
            </w:pPr>
          </w:p>
        </w:tc>
        <w:tc>
          <w:tcPr>
            <w:tcW w:w="1890" w:type="dxa"/>
          </w:tcPr>
          <w:p w:rsidR="00EB776A" w:rsidRPr="00A47DBF" w:rsidRDefault="00EB776A" w:rsidP="00A47DBF">
            <w:pPr>
              <w:pStyle w:val="ListBullet"/>
              <w:numPr>
                <w:ilvl w:val="0"/>
                <w:numId w:val="0"/>
              </w:numPr>
              <w:jc w:val="center"/>
            </w:pPr>
            <w:r w:rsidRPr="00A47DBF">
              <w:t>For entry into UAT</w:t>
            </w:r>
          </w:p>
        </w:tc>
        <w:tc>
          <w:tcPr>
            <w:tcW w:w="1847" w:type="dxa"/>
          </w:tcPr>
          <w:p w:rsidR="00EB776A" w:rsidRPr="00A47DBF" w:rsidRDefault="00EB776A" w:rsidP="00A47DBF">
            <w:pPr>
              <w:pStyle w:val="ListBullet"/>
              <w:numPr>
                <w:ilvl w:val="0"/>
                <w:numId w:val="0"/>
              </w:numPr>
              <w:jc w:val="center"/>
            </w:pPr>
            <w:r w:rsidRPr="00A47DBF">
              <w:t>For exit out of UAT</w:t>
            </w:r>
          </w:p>
        </w:tc>
      </w:tr>
      <w:tr w:rsidR="00EB776A" w:rsidTr="001F33C2">
        <w:tc>
          <w:tcPr>
            <w:tcW w:w="1188" w:type="dxa"/>
          </w:tcPr>
          <w:p w:rsidR="00EB776A" w:rsidRDefault="001F33C2" w:rsidP="001F33C2">
            <w:pPr>
              <w:pStyle w:val="ListBullet"/>
              <w:numPr>
                <w:ilvl w:val="0"/>
                <w:numId w:val="0"/>
              </w:numPr>
            </w:pPr>
            <w:r>
              <w:t>Critical</w:t>
            </w:r>
          </w:p>
        </w:tc>
        <w:tc>
          <w:tcPr>
            <w:tcW w:w="4320" w:type="dxa"/>
          </w:tcPr>
          <w:p w:rsidR="001F33C2" w:rsidRPr="001F33C2" w:rsidRDefault="001F33C2" w:rsidP="003A74A1">
            <w:pPr>
              <w:pStyle w:val="ListBullet"/>
            </w:pPr>
            <w:r>
              <w:t>Showstopper - An error that makes the whole or a significant part of the application inoperable or otherwise has a significant effect upon Customer's business.</w:t>
            </w:r>
          </w:p>
          <w:p w:rsidR="001F33C2" w:rsidRDefault="001F33C2" w:rsidP="001F33C2">
            <w:pPr>
              <w:pStyle w:val="ListBullet"/>
            </w:pPr>
            <w:r>
              <w:t>The module/product crashes or the bug causes non-recoverable conditions, database or file corruption, program hangs requiring reboot</w:t>
            </w:r>
          </w:p>
          <w:p w:rsidR="001F33C2" w:rsidRPr="001F33C2" w:rsidRDefault="001F33C2" w:rsidP="003A74A1">
            <w:pPr>
              <w:pStyle w:val="ListBullet"/>
            </w:pPr>
            <w:r>
              <w:t>Application or service does not work as intended; impossible to use the application or a main function of the application; critical functionality lost</w:t>
            </w:r>
          </w:p>
          <w:p w:rsidR="001F33C2" w:rsidRPr="001F33C2" w:rsidRDefault="001F33C2" w:rsidP="003A74A1">
            <w:pPr>
              <w:pStyle w:val="ListBullet"/>
            </w:pPr>
            <w:r>
              <w:t>Blocks development and/or testing work (new build, with fix, needed immediately)</w:t>
            </w:r>
          </w:p>
          <w:p w:rsidR="00EB776A" w:rsidRDefault="001F33C2" w:rsidP="001F33C2">
            <w:pPr>
              <w:pStyle w:val="ListBullet"/>
              <w:numPr>
                <w:ilvl w:val="0"/>
                <w:numId w:val="0"/>
              </w:numPr>
            </w:pPr>
            <w:r>
              <w:t>e.g. system crash</w:t>
            </w:r>
          </w:p>
        </w:tc>
        <w:tc>
          <w:tcPr>
            <w:tcW w:w="1890" w:type="dxa"/>
          </w:tcPr>
          <w:p w:rsidR="00EB776A" w:rsidRDefault="001F33C2" w:rsidP="001F33C2">
            <w:pPr>
              <w:pStyle w:val="ListBullet"/>
              <w:numPr>
                <w:ilvl w:val="0"/>
                <w:numId w:val="0"/>
              </w:numPr>
            </w:pPr>
            <w:r>
              <w:t>0</w:t>
            </w:r>
          </w:p>
          <w:p w:rsidR="001F33C2" w:rsidRDefault="001F33C2" w:rsidP="001F33C2">
            <w:pPr>
              <w:pStyle w:val="ListBullet"/>
              <w:numPr>
                <w:ilvl w:val="0"/>
                <w:numId w:val="0"/>
              </w:numPr>
            </w:pPr>
          </w:p>
          <w:p w:rsidR="001F33C2" w:rsidRDefault="001F33C2" w:rsidP="001F33C2">
            <w:pPr>
              <w:pStyle w:val="ListBullet"/>
              <w:numPr>
                <w:ilvl w:val="0"/>
                <w:numId w:val="0"/>
              </w:numPr>
            </w:pPr>
            <w:r w:rsidRPr="001F33C2">
              <w:t>Showstopper - QC cannot proceed with any tests</w:t>
            </w:r>
          </w:p>
        </w:tc>
        <w:tc>
          <w:tcPr>
            <w:tcW w:w="1847" w:type="dxa"/>
          </w:tcPr>
          <w:p w:rsidR="00EB776A" w:rsidRDefault="001F33C2" w:rsidP="001F33C2">
            <w:pPr>
              <w:pStyle w:val="ListBullet"/>
              <w:numPr>
                <w:ilvl w:val="0"/>
                <w:numId w:val="0"/>
              </w:numPr>
            </w:pPr>
            <w:r>
              <w:t>0</w:t>
            </w:r>
          </w:p>
        </w:tc>
      </w:tr>
      <w:tr w:rsidR="00EB776A" w:rsidTr="001F33C2">
        <w:tc>
          <w:tcPr>
            <w:tcW w:w="1188" w:type="dxa"/>
          </w:tcPr>
          <w:p w:rsidR="00EB776A" w:rsidRDefault="001F33C2" w:rsidP="001F33C2">
            <w:pPr>
              <w:pStyle w:val="ListBullet"/>
              <w:numPr>
                <w:ilvl w:val="0"/>
                <w:numId w:val="0"/>
              </w:numPr>
            </w:pPr>
            <w:r>
              <w:t>Major</w:t>
            </w:r>
          </w:p>
        </w:tc>
        <w:tc>
          <w:tcPr>
            <w:tcW w:w="4320" w:type="dxa"/>
          </w:tcPr>
          <w:p w:rsidR="001F33C2" w:rsidRPr="001F33C2" w:rsidRDefault="001F33C2" w:rsidP="003A74A1">
            <w:pPr>
              <w:pStyle w:val="ListBullet"/>
            </w:pPr>
            <w:r>
              <w:t>An error that has a material effect upon the functionality, performance or user experience of the application function upon which Customer relies for the efficient conduct of its business.</w:t>
            </w:r>
          </w:p>
          <w:p w:rsidR="001F33C2" w:rsidRPr="001F33C2" w:rsidRDefault="001F33C2" w:rsidP="003A74A1">
            <w:pPr>
              <w:pStyle w:val="ListBullet"/>
            </w:pPr>
            <w:r>
              <w:t>Major system component unusable due to failure or incorrect functionality, prevents other areas of the app from being</w:t>
            </w:r>
          </w:p>
          <w:p w:rsidR="001F33C2" w:rsidRDefault="001F33C2" w:rsidP="001F33C2">
            <w:pPr>
              <w:pStyle w:val="ListBullet"/>
            </w:pPr>
            <w:r>
              <w:t>Operation is significantly impacted; User is possibly led to creating future problems.</w:t>
            </w:r>
          </w:p>
          <w:p w:rsidR="00EB776A" w:rsidRDefault="001F33C2" w:rsidP="001F33C2">
            <w:pPr>
              <w:pStyle w:val="ListBullet"/>
            </w:pPr>
            <w:r>
              <w:t>Can have a work around, but the work around is inconvenient or difficult</w:t>
            </w:r>
          </w:p>
        </w:tc>
        <w:tc>
          <w:tcPr>
            <w:tcW w:w="1890" w:type="dxa"/>
          </w:tcPr>
          <w:p w:rsidR="001F33C2" w:rsidRDefault="001F33C2" w:rsidP="001F33C2">
            <w:pPr>
              <w:pStyle w:val="ListBullet"/>
              <w:numPr>
                <w:ilvl w:val="0"/>
                <w:numId w:val="0"/>
              </w:numPr>
            </w:pPr>
            <w:r>
              <w:t>0</w:t>
            </w:r>
          </w:p>
          <w:p w:rsidR="001F33C2" w:rsidRDefault="001F33C2" w:rsidP="001F33C2">
            <w:pPr>
              <w:pStyle w:val="ListBullet"/>
              <w:numPr>
                <w:ilvl w:val="0"/>
                <w:numId w:val="0"/>
              </w:numPr>
              <w:ind w:left="720"/>
            </w:pPr>
          </w:p>
          <w:p w:rsidR="001F33C2" w:rsidRDefault="001F33C2" w:rsidP="001F33C2">
            <w:pPr>
              <w:pStyle w:val="ListBullet"/>
              <w:numPr>
                <w:ilvl w:val="0"/>
                <w:numId w:val="0"/>
              </w:numPr>
              <w:ind w:left="720"/>
            </w:pPr>
          </w:p>
          <w:p w:rsidR="00EB776A" w:rsidRDefault="001F33C2" w:rsidP="001F33C2">
            <w:pPr>
              <w:pStyle w:val="ListBullet"/>
              <w:numPr>
                <w:ilvl w:val="0"/>
                <w:numId w:val="0"/>
              </w:numPr>
            </w:pPr>
            <w:r>
              <w:t>QC cannot proceed with any tests in a functional area</w:t>
            </w:r>
          </w:p>
        </w:tc>
        <w:tc>
          <w:tcPr>
            <w:tcW w:w="1847" w:type="dxa"/>
          </w:tcPr>
          <w:p w:rsidR="00EB776A" w:rsidRDefault="001F33C2" w:rsidP="001F33C2">
            <w:pPr>
              <w:pStyle w:val="ListBullet"/>
              <w:numPr>
                <w:ilvl w:val="0"/>
                <w:numId w:val="0"/>
              </w:numPr>
            </w:pPr>
            <w:r>
              <w:t>0</w:t>
            </w:r>
          </w:p>
        </w:tc>
      </w:tr>
      <w:tr w:rsidR="00EB776A" w:rsidTr="001F33C2">
        <w:tc>
          <w:tcPr>
            <w:tcW w:w="1188" w:type="dxa"/>
          </w:tcPr>
          <w:p w:rsidR="00EB776A" w:rsidRDefault="001F33C2" w:rsidP="001F33C2">
            <w:pPr>
              <w:pStyle w:val="ListBullet"/>
              <w:numPr>
                <w:ilvl w:val="0"/>
                <w:numId w:val="0"/>
              </w:numPr>
            </w:pPr>
            <w:r>
              <w:t>Normal</w:t>
            </w:r>
          </w:p>
        </w:tc>
        <w:tc>
          <w:tcPr>
            <w:tcW w:w="4320" w:type="dxa"/>
          </w:tcPr>
          <w:p w:rsidR="001F33C2" w:rsidRDefault="001F33C2" w:rsidP="001F33C2">
            <w:pPr>
              <w:pStyle w:val="ListBullet"/>
              <w:numPr>
                <w:ilvl w:val="0"/>
                <w:numId w:val="0"/>
              </w:numPr>
              <w:ind w:left="72"/>
            </w:pPr>
            <w:r>
              <w:t>Spelling or grammatical mistakes in the User Interface</w:t>
            </w:r>
          </w:p>
          <w:p w:rsidR="001F33C2" w:rsidRDefault="001F33C2" w:rsidP="001F33C2">
            <w:pPr>
              <w:pStyle w:val="ListBullet"/>
              <w:numPr>
                <w:ilvl w:val="0"/>
                <w:numId w:val="0"/>
              </w:numPr>
              <w:ind w:left="72"/>
            </w:pPr>
            <w:r>
              <w:t xml:space="preserve">Unfriendly </w:t>
            </w:r>
            <w:proofErr w:type="spellStart"/>
            <w:r>
              <w:t>behavior</w:t>
            </w:r>
            <w:proofErr w:type="spellEnd"/>
            <w:r>
              <w:t xml:space="preserve"> that is hindering, but workable, for the user or service</w:t>
            </w:r>
          </w:p>
          <w:p w:rsidR="00EB776A" w:rsidRDefault="001F33C2" w:rsidP="001F33C2">
            <w:pPr>
              <w:pStyle w:val="ListBullet"/>
              <w:numPr>
                <w:ilvl w:val="0"/>
                <w:numId w:val="0"/>
              </w:numPr>
            </w:pPr>
            <w:r>
              <w:t>There is a simple work around for the bug</w:t>
            </w:r>
          </w:p>
        </w:tc>
        <w:tc>
          <w:tcPr>
            <w:tcW w:w="1890" w:type="dxa"/>
          </w:tcPr>
          <w:p w:rsidR="001F33C2" w:rsidRDefault="001F33C2" w:rsidP="001F33C2">
            <w:pPr>
              <w:pStyle w:val="ListBullet"/>
              <w:numPr>
                <w:ilvl w:val="0"/>
                <w:numId w:val="0"/>
              </w:numPr>
              <w:ind w:firstLine="72"/>
            </w:pPr>
            <w:r>
              <w:t>20</w:t>
            </w:r>
          </w:p>
          <w:p w:rsidR="001F33C2" w:rsidRDefault="001F33C2" w:rsidP="001F33C2">
            <w:pPr>
              <w:pStyle w:val="ListBullet"/>
              <w:numPr>
                <w:ilvl w:val="0"/>
                <w:numId w:val="0"/>
              </w:numPr>
              <w:ind w:firstLine="72"/>
            </w:pPr>
            <w:r>
              <w:t>Does not stop testing - but limits it</w:t>
            </w:r>
          </w:p>
          <w:p w:rsidR="00EB776A" w:rsidRDefault="001F33C2" w:rsidP="001F33C2">
            <w:pPr>
              <w:pStyle w:val="ListBullet"/>
              <w:numPr>
                <w:ilvl w:val="0"/>
                <w:numId w:val="0"/>
              </w:numPr>
              <w:ind w:firstLine="72"/>
            </w:pPr>
            <w:r>
              <w:t>e.g. data validation wrong</w:t>
            </w:r>
          </w:p>
        </w:tc>
        <w:tc>
          <w:tcPr>
            <w:tcW w:w="1847" w:type="dxa"/>
          </w:tcPr>
          <w:p w:rsidR="00EB776A" w:rsidRDefault="001F33C2" w:rsidP="001F33C2">
            <w:pPr>
              <w:pStyle w:val="ListBullet"/>
              <w:numPr>
                <w:ilvl w:val="0"/>
                <w:numId w:val="0"/>
              </w:numPr>
            </w:pPr>
            <w:r>
              <w:t>15</w:t>
            </w:r>
          </w:p>
        </w:tc>
      </w:tr>
      <w:tr w:rsidR="00EB776A" w:rsidTr="001F33C2">
        <w:tc>
          <w:tcPr>
            <w:tcW w:w="1188" w:type="dxa"/>
          </w:tcPr>
          <w:p w:rsidR="00EB776A" w:rsidRDefault="001F33C2" w:rsidP="001F33C2">
            <w:pPr>
              <w:pStyle w:val="ListBullet"/>
              <w:numPr>
                <w:ilvl w:val="0"/>
                <w:numId w:val="0"/>
              </w:numPr>
            </w:pPr>
            <w:r>
              <w:t>Minor</w:t>
            </w:r>
          </w:p>
        </w:tc>
        <w:tc>
          <w:tcPr>
            <w:tcW w:w="4320" w:type="dxa"/>
          </w:tcPr>
          <w:p w:rsidR="00EB776A" w:rsidRDefault="001F33C2" w:rsidP="001F33C2">
            <w:pPr>
              <w:pStyle w:val="ListBullet"/>
              <w:numPr>
                <w:ilvl w:val="0"/>
                <w:numId w:val="0"/>
              </w:numPr>
            </w:pPr>
            <w:r>
              <w:t>A minor or cosmetic error that and that causes a minimal effect upon the Customer’s business</w:t>
            </w:r>
          </w:p>
        </w:tc>
        <w:tc>
          <w:tcPr>
            <w:tcW w:w="1890" w:type="dxa"/>
          </w:tcPr>
          <w:p w:rsidR="00EB776A" w:rsidRDefault="001F33C2" w:rsidP="001F33C2">
            <w:pPr>
              <w:pStyle w:val="ListBullet"/>
              <w:numPr>
                <w:ilvl w:val="0"/>
                <w:numId w:val="0"/>
              </w:numPr>
            </w:pPr>
            <w:r>
              <w:t>30</w:t>
            </w:r>
          </w:p>
        </w:tc>
        <w:tc>
          <w:tcPr>
            <w:tcW w:w="1847" w:type="dxa"/>
          </w:tcPr>
          <w:p w:rsidR="00EB776A" w:rsidRDefault="001F33C2" w:rsidP="001F33C2">
            <w:pPr>
              <w:pStyle w:val="ListBullet"/>
              <w:numPr>
                <w:ilvl w:val="0"/>
                <w:numId w:val="0"/>
              </w:numPr>
            </w:pPr>
            <w:r>
              <w:t>20</w:t>
            </w:r>
          </w:p>
        </w:tc>
      </w:tr>
    </w:tbl>
    <w:p w:rsidR="00EB776A" w:rsidRDefault="001F33C2" w:rsidP="009078F2">
      <w:pPr>
        <w:pStyle w:val="Heading1"/>
        <w:jc w:val="both"/>
      </w:pPr>
      <w:bookmarkStart w:id="37" w:name="_Toc476042898"/>
      <w:r>
        <w:lastRenderedPageBreak/>
        <w:t>Reference and Related Documents</w:t>
      </w:r>
      <w:bookmarkEnd w:id="37"/>
    </w:p>
    <w:tbl>
      <w:tblPr>
        <w:tblStyle w:val="TableGrid"/>
        <w:tblW w:w="0" w:type="auto"/>
        <w:tblLook w:val="04A0" w:firstRow="1" w:lastRow="0" w:firstColumn="1" w:lastColumn="0" w:noHBand="0" w:noVBand="1"/>
      </w:tblPr>
      <w:tblGrid>
        <w:gridCol w:w="1008"/>
        <w:gridCol w:w="3240"/>
        <w:gridCol w:w="2685"/>
        <w:gridCol w:w="2312"/>
      </w:tblGrid>
      <w:tr w:rsidR="001F33C2" w:rsidTr="009078F2">
        <w:trPr>
          <w:cnfStyle w:val="100000000000" w:firstRow="1" w:lastRow="0" w:firstColumn="0" w:lastColumn="0" w:oddVBand="0" w:evenVBand="0" w:oddHBand="0" w:evenHBand="0" w:firstRowFirstColumn="0" w:firstRowLastColumn="0" w:lastRowFirstColumn="0" w:lastRowLastColumn="0"/>
          <w:tblHeader/>
        </w:trPr>
        <w:tc>
          <w:tcPr>
            <w:tcW w:w="1008" w:type="dxa"/>
          </w:tcPr>
          <w:p w:rsidR="001F33C2" w:rsidRDefault="001F33C2" w:rsidP="00A97F1B">
            <w:pPr>
              <w:pStyle w:val="BodyText"/>
              <w:jc w:val="center"/>
            </w:pPr>
            <w:r>
              <w:t>No.</w:t>
            </w:r>
          </w:p>
        </w:tc>
        <w:tc>
          <w:tcPr>
            <w:tcW w:w="3240" w:type="dxa"/>
          </w:tcPr>
          <w:p w:rsidR="001F33C2" w:rsidRDefault="001F33C2" w:rsidP="00A97F1B">
            <w:pPr>
              <w:pStyle w:val="BodyText"/>
              <w:jc w:val="center"/>
            </w:pPr>
            <w:r>
              <w:t>Document</w:t>
            </w:r>
          </w:p>
        </w:tc>
        <w:tc>
          <w:tcPr>
            <w:tcW w:w="2685" w:type="dxa"/>
          </w:tcPr>
          <w:p w:rsidR="001F33C2" w:rsidRDefault="001F33C2" w:rsidP="00A97F1B">
            <w:pPr>
              <w:pStyle w:val="BodyText"/>
              <w:jc w:val="center"/>
            </w:pPr>
            <w:r>
              <w:t>Comments</w:t>
            </w:r>
          </w:p>
        </w:tc>
        <w:tc>
          <w:tcPr>
            <w:tcW w:w="2312" w:type="dxa"/>
          </w:tcPr>
          <w:p w:rsidR="001F33C2" w:rsidRDefault="001F33C2" w:rsidP="00A97F1B">
            <w:pPr>
              <w:pStyle w:val="BodyText"/>
              <w:jc w:val="center"/>
            </w:pPr>
            <w:r>
              <w:t>Version</w:t>
            </w:r>
          </w:p>
        </w:tc>
      </w:tr>
      <w:tr w:rsidR="001F33C2" w:rsidTr="009078F2">
        <w:tc>
          <w:tcPr>
            <w:tcW w:w="1008" w:type="dxa"/>
          </w:tcPr>
          <w:p w:rsidR="001F33C2" w:rsidRDefault="001F33C2" w:rsidP="009078F2">
            <w:pPr>
              <w:pStyle w:val="BodyText"/>
            </w:pPr>
            <w:r>
              <w:t>1</w:t>
            </w:r>
          </w:p>
        </w:tc>
        <w:tc>
          <w:tcPr>
            <w:tcW w:w="3240" w:type="dxa"/>
          </w:tcPr>
          <w:p w:rsidR="001F33C2" w:rsidRDefault="00A80312" w:rsidP="009078F2">
            <w:pPr>
              <w:pStyle w:val="BodyText"/>
            </w:pPr>
            <w:proofErr w:type="spellStart"/>
            <w:r w:rsidRPr="00146176">
              <w:rPr>
                <w:rFonts w:cs="Arial"/>
              </w:rPr>
              <w:t>PerformanceTe</w:t>
            </w:r>
            <w:r>
              <w:rPr>
                <w:rFonts w:cs="Arial"/>
              </w:rPr>
              <w:t>st</w:t>
            </w:r>
            <w:proofErr w:type="spellEnd"/>
            <w:r>
              <w:rPr>
                <w:rFonts w:cs="Arial"/>
              </w:rPr>
              <w:t xml:space="preserve"> Proposal For Rhino_v1.0x</w:t>
            </w:r>
          </w:p>
        </w:tc>
        <w:tc>
          <w:tcPr>
            <w:tcW w:w="2685" w:type="dxa"/>
          </w:tcPr>
          <w:p w:rsidR="001F33C2" w:rsidRDefault="001F33C2" w:rsidP="009078F2">
            <w:pPr>
              <w:pStyle w:val="BodyText"/>
            </w:pPr>
          </w:p>
        </w:tc>
        <w:tc>
          <w:tcPr>
            <w:tcW w:w="2312" w:type="dxa"/>
          </w:tcPr>
          <w:p w:rsidR="001F33C2" w:rsidRDefault="001F33C2" w:rsidP="00A80312">
            <w:pPr>
              <w:pStyle w:val="BodyText"/>
            </w:pPr>
            <w:r>
              <w:t>1.</w:t>
            </w:r>
            <w:r w:rsidR="00A80312">
              <w:t>0</w:t>
            </w:r>
          </w:p>
        </w:tc>
      </w:tr>
      <w:tr w:rsidR="001F33C2" w:rsidTr="009078F2">
        <w:tc>
          <w:tcPr>
            <w:tcW w:w="1008" w:type="dxa"/>
          </w:tcPr>
          <w:p w:rsidR="001F33C2" w:rsidRDefault="001F33C2" w:rsidP="009078F2">
            <w:pPr>
              <w:pStyle w:val="BodyText"/>
            </w:pPr>
            <w:r>
              <w:t>2</w:t>
            </w:r>
          </w:p>
        </w:tc>
        <w:tc>
          <w:tcPr>
            <w:tcW w:w="3240" w:type="dxa"/>
          </w:tcPr>
          <w:p w:rsidR="001F33C2" w:rsidRDefault="00A80312" w:rsidP="009078F2">
            <w:pPr>
              <w:pStyle w:val="BodyText"/>
            </w:pPr>
            <w:r>
              <w:rPr>
                <w:szCs w:val="22"/>
              </w:rPr>
              <w:t>Rhino Load Test Plan</w:t>
            </w:r>
          </w:p>
        </w:tc>
        <w:tc>
          <w:tcPr>
            <w:tcW w:w="2685" w:type="dxa"/>
          </w:tcPr>
          <w:p w:rsidR="001F33C2" w:rsidRDefault="00A80312" w:rsidP="009078F2">
            <w:pPr>
              <w:pStyle w:val="BodyText"/>
            </w:pPr>
            <w:r>
              <w:rPr>
                <w:szCs w:val="22"/>
              </w:rPr>
              <w:t>Option 1</w:t>
            </w:r>
          </w:p>
        </w:tc>
        <w:tc>
          <w:tcPr>
            <w:tcW w:w="2312" w:type="dxa"/>
          </w:tcPr>
          <w:p w:rsidR="001F33C2" w:rsidRDefault="001F33C2" w:rsidP="009078F2">
            <w:pPr>
              <w:pStyle w:val="BodyText"/>
            </w:pPr>
          </w:p>
        </w:tc>
      </w:tr>
      <w:tr w:rsidR="001F33C2" w:rsidTr="009078F2">
        <w:tc>
          <w:tcPr>
            <w:tcW w:w="1008" w:type="dxa"/>
          </w:tcPr>
          <w:p w:rsidR="001F33C2" w:rsidRDefault="001F33C2" w:rsidP="009078F2">
            <w:pPr>
              <w:pStyle w:val="BodyText"/>
            </w:pPr>
          </w:p>
        </w:tc>
        <w:tc>
          <w:tcPr>
            <w:tcW w:w="3240" w:type="dxa"/>
          </w:tcPr>
          <w:p w:rsidR="001F33C2" w:rsidRDefault="001F33C2" w:rsidP="009078F2">
            <w:pPr>
              <w:pStyle w:val="BodyText"/>
            </w:pPr>
          </w:p>
        </w:tc>
        <w:tc>
          <w:tcPr>
            <w:tcW w:w="2685" w:type="dxa"/>
          </w:tcPr>
          <w:p w:rsidR="001F33C2" w:rsidRDefault="001F33C2" w:rsidP="009078F2">
            <w:pPr>
              <w:pStyle w:val="BodyText"/>
            </w:pPr>
          </w:p>
        </w:tc>
        <w:tc>
          <w:tcPr>
            <w:tcW w:w="2312" w:type="dxa"/>
          </w:tcPr>
          <w:p w:rsidR="001F33C2" w:rsidRDefault="001F33C2" w:rsidP="009078F2">
            <w:pPr>
              <w:pStyle w:val="BodyText"/>
            </w:pPr>
          </w:p>
        </w:tc>
      </w:tr>
    </w:tbl>
    <w:p w:rsidR="001F33C2" w:rsidRPr="001F33C2" w:rsidRDefault="001F33C2" w:rsidP="001F33C2">
      <w:pPr>
        <w:pStyle w:val="BodyText"/>
      </w:pPr>
    </w:p>
    <w:sectPr w:rsidR="001F33C2" w:rsidRPr="001F33C2" w:rsidSect="00923ACD">
      <w:headerReference w:type="default" r:id="rId19"/>
      <w:footerReference w:type="default" r:id="rId20"/>
      <w:pgSz w:w="11909" w:h="16834" w:code="9"/>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AA7" w:rsidRDefault="00BB4AA7" w:rsidP="00CC499E">
      <w:pPr>
        <w:spacing w:before="0" w:after="0" w:line="240" w:lineRule="auto"/>
      </w:pPr>
      <w:r>
        <w:separator/>
      </w:r>
    </w:p>
  </w:endnote>
  <w:endnote w:type="continuationSeparator" w:id="0">
    <w:p w:rsidR="00BB4AA7" w:rsidRDefault="00BB4AA7"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37" w:rsidRDefault="00B71A37" w:rsidP="0032669F">
    <w:pPr>
      <w:pStyle w:val="Footer"/>
      <w:ind w:left="-1440" w:right="-1440"/>
    </w:pPr>
  </w:p>
  <w:p w:rsidR="00B71A37" w:rsidRDefault="00B71A37" w:rsidP="0032669F">
    <w:pPr>
      <w:pStyle w:val="Footer"/>
      <w:tabs>
        <w:tab w:val="left" w:pos="0"/>
      </w:tabs>
      <w:ind w:left="-1440" w:right="-1440"/>
    </w:pPr>
    <w:r>
      <w:tab/>
    </w:r>
    <w:sdt>
      <w:sdtPr>
        <w:alias w:val="Comments"/>
        <w:tag w:val=""/>
        <w:id w:val="1614176876"/>
        <w:dataBinding w:prefixMappings="xmlns:ns0='http://purl.org/dc/elements/1.1/' xmlns:ns1='http://schemas.openxmlformats.org/package/2006/metadata/core-properties' " w:xpath="/ns1:coreProperties[1]/ns0:description[1]" w:storeItemID="{6C3C8BC8-F283-45AE-878A-BAB7291924A1}"/>
        <w:text w:multiLine="1"/>
      </w:sdtPr>
      <w:sdtContent>
        <w:r>
          <w:rPr>
            <w:lang w:val="en-US"/>
          </w:rPr>
          <w:t>Confidential</w:t>
        </w:r>
      </w:sdtContent>
    </w:sdt>
    <w:r>
      <w:ptab w:relativeTo="margin" w:alignment="center" w:leader="none"/>
    </w:r>
    <w:r>
      <w:ptab w:relativeTo="margin" w:alignment="right" w:leader="none"/>
    </w:r>
    <w:r>
      <w:t>www.nashtechglobal.com</w:t>
    </w:r>
  </w:p>
  <w:p w:rsidR="00B71A37" w:rsidRDefault="00B71A37" w:rsidP="00BD6DF1">
    <w:pPr>
      <w:pStyle w:val="Footer"/>
      <w:tabs>
        <w:tab w:val="clear" w:pos="4680"/>
        <w:tab w:val="clear" w:pos="9360"/>
        <w:tab w:val="left" w:pos="2292"/>
      </w:tabs>
      <w:ind w:left="-1440" w:right="-1440"/>
    </w:pPr>
    <w:r>
      <w:tab/>
    </w:r>
  </w:p>
  <w:p w:rsidR="00B71A37" w:rsidRDefault="00B71A37" w:rsidP="0032669F">
    <w:pPr>
      <w:pStyle w:val="Footer"/>
      <w:ind w:left="-1440" w:right="-1440"/>
    </w:pPr>
  </w:p>
  <w:p w:rsidR="00B71A37" w:rsidRDefault="00B71A37" w:rsidP="0032669F">
    <w:pPr>
      <w:pStyle w:val="Footer"/>
      <w:ind w:left="-1440" w:right="-1440"/>
    </w:pPr>
  </w:p>
  <w:p w:rsidR="00B71A37" w:rsidRDefault="00B71A37" w:rsidP="00923ACD">
    <w:pPr>
      <w:pStyle w:val="Footer"/>
      <w:ind w:left="-1440" w:right="-14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AA7" w:rsidRDefault="00BB4AA7" w:rsidP="00CC499E">
      <w:pPr>
        <w:spacing w:before="0" w:after="0" w:line="240" w:lineRule="auto"/>
      </w:pPr>
      <w:r>
        <w:separator/>
      </w:r>
    </w:p>
  </w:footnote>
  <w:footnote w:type="continuationSeparator" w:id="0">
    <w:p w:rsidR="00BB4AA7" w:rsidRDefault="00BB4AA7" w:rsidP="00CC499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37" w:rsidRDefault="00B71A37" w:rsidP="009E2A88">
    <w:pPr>
      <w:pStyle w:val="Header"/>
      <w:ind w:right="90"/>
    </w:pPr>
    <w:r w:rsidRPr="00E2314D">
      <w:rPr>
        <w:noProof/>
        <w:lang w:val="en-US"/>
      </w:rPr>
      <w:drawing>
        <wp:anchor distT="0" distB="0" distL="114300" distR="114300" simplePos="0" relativeHeight="251659264" behindDoc="1" locked="0" layoutInCell="1" allowOverlap="1" wp14:anchorId="06D5EB47" wp14:editId="57AFA569">
          <wp:simplePos x="0" y="0"/>
          <wp:positionH relativeFrom="page">
            <wp:posOffset>19685</wp:posOffset>
          </wp:positionH>
          <wp:positionV relativeFrom="page">
            <wp:posOffset>21590</wp:posOffset>
          </wp:positionV>
          <wp:extent cx="713232" cy="402336"/>
          <wp:effectExtent l="0" t="0" r="0" b="0"/>
          <wp:wrapNone/>
          <wp:docPr id="65" name="Picture 65" descr="C:\Users\tukieunl\Documents\Marketing Material\Templates\Template graphics\top-lef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Documents\Marketing Material\Templates\Template graphics\top-left-cor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232" cy="402336"/>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03658605"/>
        <w:dataBinding w:prefixMappings="xmlns:ns0='http://purl.org/dc/elements/1.1/' xmlns:ns1='http://schemas.openxmlformats.org/package/2006/metadata/core-properties' " w:xpath="/ns1:coreProperties[1]/ns0:title[1]" w:storeItemID="{6C3C8BC8-F283-45AE-878A-BAB7291924A1}"/>
        <w:text/>
      </w:sdtPr>
      <w:sdtContent>
        <w:r>
          <w:rPr>
            <w:lang w:val="en-US"/>
          </w:rPr>
          <w:t>RHINO</w:t>
        </w:r>
      </w:sdtContent>
    </w:sdt>
    <w:r>
      <w:t xml:space="preserve"> - </w:t>
    </w:r>
    <w:sdt>
      <w:sdtPr>
        <w:alias w:val="Sub title"/>
        <w:tag w:val=""/>
        <w:id w:val="774061177"/>
        <w:dataBinding w:prefixMappings="xmlns:ns0='http://purl.org/dc/elements/1.1/' xmlns:ns1='http://schemas.openxmlformats.org/package/2006/metadata/core-properties' " w:xpath="/ns1:coreProperties[1]/ns0:subject[1]" w:storeItemID="{6C3C8BC8-F283-45AE-878A-BAB7291924A1}"/>
        <w:text/>
      </w:sdtPr>
      <w:sdtContent>
        <w:r>
          <w:rPr>
            <w:lang w:val="en-US"/>
          </w:rPr>
          <w:t>Test Plan</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sidR="00F0262A">
      <w:rPr>
        <w:noProof/>
      </w:rPr>
      <w:t>17</w:t>
    </w:r>
    <w:r>
      <w:fldChar w:fldCharType="end"/>
    </w:r>
  </w:p>
  <w:p w:rsidR="00B71A37" w:rsidRDefault="00B71A37">
    <w:pPr>
      <w:pStyle w:val="Header"/>
    </w:pPr>
  </w:p>
  <w:p w:rsidR="00B71A37" w:rsidRDefault="00B71A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rPr>
    </w:lvl>
  </w:abstractNum>
  <w:abstractNum w:abstractNumId="2">
    <w:nsid w:val="00000016"/>
    <w:multiLevelType w:val="multilevel"/>
    <w:tmpl w:val="00000016"/>
    <w:name w:val="WW8Num2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3">
    <w:nsid w:val="00000017"/>
    <w:multiLevelType w:val="multilevel"/>
    <w:tmpl w:val="00000017"/>
    <w:name w:val="WW8Num2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4">
    <w:nsid w:val="0CE13BE8"/>
    <w:multiLevelType w:val="hybridMultilevel"/>
    <w:tmpl w:val="021A0FAC"/>
    <w:lvl w:ilvl="0" w:tplc="8D4E6262">
      <w:start w:val="1"/>
      <w:numFmt w:val="bullet"/>
      <w:lvlText w:val=""/>
      <w:lvlJc w:val="left"/>
      <w:pPr>
        <w:ind w:left="720" w:hanging="360"/>
      </w:pPr>
      <w:rPr>
        <w:rFonts w:ascii="Symbol" w:hAnsi="Symbol" w:hint="default"/>
      </w:rPr>
    </w:lvl>
    <w:lvl w:ilvl="1" w:tplc="B736406A" w:tentative="1">
      <w:start w:val="1"/>
      <w:numFmt w:val="bullet"/>
      <w:lvlText w:val="o"/>
      <w:lvlJc w:val="left"/>
      <w:pPr>
        <w:ind w:left="1440" w:hanging="360"/>
      </w:pPr>
      <w:rPr>
        <w:rFonts w:ascii="Courier New" w:hAnsi="Courier New" w:cs="Courier New" w:hint="default"/>
      </w:rPr>
    </w:lvl>
    <w:lvl w:ilvl="2" w:tplc="86862740" w:tentative="1">
      <w:start w:val="1"/>
      <w:numFmt w:val="bullet"/>
      <w:lvlText w:val=""/>
      <w:lvlJc w:val="left"/>
      <w:pPr>
        <w:ind w:left="2160" w:hanging="360"/>
      </w:pPr>
      <w:rPr>
        <w:rFonts w:ascii="Wingdings" w:hAnsi="Wingdings" w:hint="default"/>
      </w:rPr>
    </w:lvl>
    <w:lvl w:ilvl="3" w:tplc="201881E4" w:tentative="1">
      <w:start w:val="1"/>
      <w:numFmt w:val="bullet"/>
      <w:lvlText w:val=""/>
      <w:lvlJc w:val="left"/>
      <w:pPr>
        <w:ind w:left="2880" w:hanging="360"/>
      </w:pPr>
      <w:rPr>
        <w:rFonts w:ascii="Symbol" w:hAnsi="Symbol" w:hint="default"/>
      </w:rPr>
    </w:lvl>
    <w:lvl w:ilvl="4" w:tplc="AAE82FFA" w:tentative="1">
      <w:start w:val="1"/>
      <w:numFmt w:val="bullet"/>
      <w:lvlText w:val="o"/>
      <w:lvlJc w:val="left"/>
      <w:pPr>
        <w:ind w:left="3600" w:hanging="360"/>
      </w:pPr>
      <w:rPr>
        <w:rFonts w:ascii="Courier New" w:hAnsi="Courier New" w:cs="Courier New" w:hint="default"/>
      </w:rPr>
    </w:lvl>
    <w:lvl w:ilvl="5" w:tplc="D1789C9C" w:tentative="1">
      <w:start w:val="1"/>
      <w:numFmt w:val="bullet"/>
      <w:lvlText w:val=""/>
      <w:lvlJc w:val="left"/>
      <w:pPr>
        <w:ind w:left="4320" w:hanging="360"/>
      </w:pPr>
      <w:rPr>
        <w:rFonts w:ascii="Wingdings" w:hAnsi="Wingdings" w:hint="default"/>
      </w:rPr>
    </w:lvl>
    <w:lvl w:ilvl="6" w:tplc="94D89D9E" w:tentative="1">
      <w:start w:val="1"/>
      <w:numFmt w:val="bullet"/>
      <w:lvlText w:val=""/>
      <w:lvlJc w:val="left"/>
      <w:pPr>
        <w:ind w:left="5040" w:hanging="360"/>
      </w:pPr>
      <w:rPr>
        <w:rFonts w:ascii="Symbol" w:hAnsi="Symbol" w:hint="default"/>
      </w:rPr>
    </w:lvl>
    <w:lvl w:ilvl="7" w:tplc="412CC058" w:tentative="1">
      <w:start w:val="1"/>
      <w:numFmt w:val="bullet"/>
      <w:lvlText w:val="o"/>
      <w:lvlJc w:val="left"/>
      <w:pPr>
        <w:ind w:left="5760" w:hanging="360"/>
      </w:pPr>
      <w:rPr>
        <w:rFonts w:ascii="Courier New" w:hAnsi="Courier New" w:cs="Courier New" w:hint="default"/>
      </w:rPr>
    </w:lvl>
    <w:lvl w:ilvl="8" w:tplc="AAFC2222" w:tentative="1">
      <w:start w:val="1"/>
      <w:numFmt w:val="bullet"/>
      <w:lvlText w:val=""/>
      <w:lvlJc w:val="left"/>
      <w:pPr>
        <w:ind w:left="6480" w:hanging="360"/>
      </w:pPr>
      <w:rPr>
        <w:rFonts w:ascii="Wingdings" w:hAnsi="Wingdings" w:hint="default"/>
      </w:r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5D412DF"/>
    <w:multiLevelType w:val="multilevel"/>
    <w:tmpl w:val="1352B942"/>
    <w:numStyleLink w:val="BulletPoint"/>
  </w:abstractNum>
  <w:abstractNum w:abstractNumId="7">
    <w:nsid w:val="24190493"/>
    <w:multiLevelType w:val="multilevel"/>
    <w:tmpl w:val="876A72D0"/>
    <w:lvl w:ilvl="0">
      <w:start w:val="1"/>
      <w:numFmt w:val="upperLetter"/>
      <w:pStyle w:val="Annex1"/>
      <w:lvlText w:val="Annex %1"/>
      <w:lvlJc w:val="left"/>
      <w:pPr>
        <w:ind w:left="360" w:hanging="360"/>
      </w:pPr>
      <w:rPr>
        <w:rFonts w:hint="default"/>
      </w:rPr>
    </w:lvl>
    <w:lvl w:ilvl="1">
      <w:start w:val="1"/>
      <w:numFmt w:val="decimal"/>
      <w:pStyle w:val="Annex2"/>
      <w:lvlText w:val="%1.%2"/>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1.%2.%3"/>
      <w:lvlJc w:val="left"/>
      <w:pPr>
        <w:ind w:left="432" w:hanging="432"/>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4337714"/>
    <w:multiLevelType w:val="hybridMultilevel"/>
    <w:tmpl w:val="1F30C912"/>
    <w:lvl w:ilvl="0" w:tplc="C7AC897C">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D250E506">
      <w:start w:val="1"/>
      <w:numFmt w:val="bullet"/>
      <w:lvlText w:val="o"/>
      <w:lvlJc w:val="left"/>
      <w:pPr>
        <w:tabs>
          <w:tab w:val="num" w:pos="720"/>
        </w:tabs>
        <w:ind w:left="720" w:hanging="360"/>
      </w:pPr>
      <w:rPr>
        <w:rFonts w:ascii="Courier New" w:hAnsi="Courier New" w:cs="Courier New" w:hint="default"/>
      </w:rPr>
    </w:lvl>
    <w:lvl w:ilvl="2" w:tplc="BC4A0AD2" w:tentative="1">
      <w:start w:val="1"/>
      <w:numFmt w:val="bullet"/>
      <w:lvlText w:val=""/>
      <w:lvlJc w:val="left"/>
      <w:pPr>
        <w:tabs>
          <w:tab w:val="num" w:pos="1440"/>
        </w:tabs>
        <w:ind w:left="1440" w:hanging="360"/>
      </w:pPr>
      <w:rPr>
        <w:rFonts w:ascii="Wingdings" w:hAnsi="Wingdings" w:hint="default"/>
      </w:rPr>
    </w:lvl>
    <w:lvl w:ilvl="3" w:tplc="8AA8EABA" w:tentative="1">
      <w:start w:val="1"/>
      <w:numFmt w:val="bullet"/>
      <w:lvlText w:val=""/>
      <w:lvlJc w:val="left"/>
      <w:pPr>
        <w:tabs>
          <w:tab w:val="num" w:pos="2160"/>
        </w:tabs>
        <w:ind w:left="2160" w:hanging="360"/>
      </w:pPr>
      <w:rPr>
        <w:rFonts w:ascii="Symbol" w:hAnsi="Symbol" w:hint="default"/>
      </w:rPr>
    </w:lvl>
    <w:lvl w:ilvl="4" w:tplc="62CCC838" w:tentative="1">
      <w:start w:val="1"/>
      <w:numFmt w:val="bullet"/>
      <w:lvlText w:val="o"/>
      <w:lvlJc w:val="left"/>
      <w:pPr>
        <w:tabs>
          <w:tab w:val="num" w:pos="2880"/>
        </w:tabs>
        <w:ind w:left="2880" w:hanging="360"/>
      </w:pPr>
      <w:rPr>
        <w:rFonts w:ascii="Courier New" w:hAnsi="Courier New" w:cs="Courier New" w:hint="default"/>
      </w:rPr>
    </w:lvl>
    <w:lvl w:ilvl="5" w:tplc="90DAA686" w:tentative="1">
      <w:start w:val="1"/>
      <w:numFmt w:val="bullet"/>
      <w:lvlText w:val=""/>
      <w:lvlJc w:val="left"/>
      <w:pPr>
        <w:tabs>
          <w:tab w:val="num" w:pos="3600"/>
        </w:tabs>
        <w:ind w:left="3600" w:hanging="360"/>
      </w:pPr>
      <w:rPr>
        <w:rFonts w:ascii="Wingdings" w:hAnsi="Wingdings" w:hint="default"/>
      </w:rPr>
    </w:lvl>
    <w:lvl w:ilvl="6" w:tplc="0CC2B378" w:tentative="1">
      <w:start w:val="1"/>
      <w:numFmt w:val="bullet"/>
      <w:lvlText w:val=""/>
      <w:lvlJc w:val="left"/>
      <w:pPr>
        <w:tabs>
          <w:tab w:val="num" w:pos="4320"/>
        </w:tabs>
        <w:ind w:left="4320" w:hanging="360"/>
      </w:pPr>
      <w:rPr>
        <w:rFonts w:ascii="Symbol" w:hAnsi="Symbol" w:hint="default"/>
      </w:rPr>
    </w:lvl>
    <w:lvl w:ilvl="7" w:tplc="98C429B6" w:tentative="1">
      <w:start w:val="1"/>
      <w:numFmt w:val="bullet"/>
      <w:lvlText w:val="o"/>
      <w:lvlJc w:val="left"/>
      <w:pPr>
        <w:tabs>
          <w:tab w:val="num" w:pos="5040"/>
        </w:tabs>
        <w:ind w:left="5040" w:hanging="360"/>
      </w:pPr>
      <w:rPr>
        <w:rFonts w:ascii="Courier New" w:hAnsi="Courier New" w:cs="Courier New" w:hint="default"/>
      </w:rPr>
    </w:lvl>
    <w:lvl w:ilvl="8" w:tplc="B532BA64" w:tentative="1">
      <w:start w:val="1"/>
      <w:numFmt w:val="bullet"/>
      <w:lvlText w:val=""/>
      <w:lvlJc w:val="left"/>
      <w:pPr>
        <w:tabs>
          <w:tab w:val="num" w:pos="5760"/>
        </w:tabs>
        <w:ind w:left="5760" w:hanging="360"/>
      </w:pPr>
      <w:rPr>
        <w:rFonts w:ascii="Wingdings" w:hAnsi="Wingdings" w:hint="default"/>
      </w:rPr>
    </w:lvl>
  </w:abstractNum>
  <w:abstractNum w:abstractNumId="9">
    <w:nsid w:val="26BB0040"/>
    <w:multiLevelType w:val="hybridMultilevel"/>
    <w:tmpl w:val="2724EC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3B3BDE"/>
    <w:multiLevelType w:val="hybridMultilevel"/>
    <w:tmpl w:val="68AE5E24"/>
    <w:lvl w:ilvl="0" w:tplc="3BA6B9E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987B12"/>
    <w:multiLevelType w:val="hybridMultilevel"/>
    <w:tmpl w:val="57A49CD6"/>
    <w:lvl w:ilvl="0" w:tplc="5F90A5C8">
      <w:start w:val="1"/>
      <w:numFmt w:val="bullet"/>
      <w:lvlText w:val=""/>
      <w:lvlJc w:val="left"/>
      <w:pPr>
        <w:ind w:left="720" w:hanging="360"/>
      </w:pPr>
      <w:rPr>
        <w:rFonts w:ascii="Symbol" w:hAnsi="Symbol" w:hint="default"/>
        <w:color w:val="CC2337" w:themeColor="accent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12F46"/>
    <w:multiLevelType w:val="multilevel"/>
    <w:tmpl w:val="04090025"/>
    <w:styleLink w:val="Style3"/>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0027042"/>
    <w:multiLevelType w:val="multilevel"/>
    <w:tmpl w:val="3DF8D36E"/>
    <w:styleLink w:val="Style6"/>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4E43B3C"/>
    <w:multiLevelType w:val="multilevel"/>
    <w:tmpl w:val="04090025"/>
    <w:styleLink w:val="Style5"/>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F6F3831"/>
    <w:multiLevelType w:val="multilevel"/>
    <w:tmpl w:val="F34C58CA"/>
    <w:styleLink w:val="Style1"/>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4"/>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2794C16"/>
    <w:multiLevelType w:val="multilevel"/>
    <w:tmpl w:val="DF8453BA"/>
    <w:styleLink w:val="Style7"/>
    <w:lvl w:ilvl="0">
      <w:start w:val="1"/>
      <w:numFmt w:val="decimal"/>
      <w:isLg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B2E6B8D"/>
    <w:multiLevelType w:val="hybridMultilevel"/>
    <w:tmpl w:val="B85AD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80CC17A">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E07D9"/>
    <w:multiLevelType w:val="multilevel"/>
    <w:tmpl w:val="B5B6792E"/>
    <w:styleLink w:val="Style8"/>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A85679D"/>
    <w:multiLevelType w:val="hybridMultilevel"/>
    <w:tmpl w:val="FFC01336"/>
    <w:lvl w:ilvl="0" w:tplc="5F90A5C8">
      <w:start w:val="1"/>
      <w:numFmt w:val="bullet"/>
      <w:lvlText w:val=""/>
      <w:lvlJc w:val="left"/>
      <w:pPr>
        <w:ind w:left="420" w:hanging="360"/>
      </w:pPr>
      <w:rPr>
        <w:rFonts w:ascii="Symbol" w:hAnsi="Symbol" w:hint="default"/>
        <w:color w:val="CC2337" w:themeColor="accent4"/>
        <w:sz w:val="24"/>
      </w:rPr>
    </w:lvl>
    <w:lvl w:ilvl="1" w:tplc="8CCE4DD2">
      <w:start w:val="1"/>
      <w:numFmt w:val="bullet"/>
      <w:lvlText w:val="­"/>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5B3971C9"/>
    <w:multiLevelType w:val="hybridMultilevel"/>
    <w:tmpl w:val="181E8856"/>
    <w:lvl w:ilvl="0" w:tplc="FFFFFFFF">
      <w:start w:val="27"/>
      <w:numFmt w:val="bullet"/>
      <w:lvlText w:val="-"/>
      <w:lvlJc w:val="left"/>
      <w:pPr>
        <w:ind w:left="420" w:hanging="360"/>
      </w:pPr>
      <w:rPr>
        <w:rFonts w:ascii="Arial" w:eastAsia="Times New Roman" w:hAnsi="Arial" w:cs="Arial" w:hint="default"/>
      </w:rPr>
    </w:lvl>
    <w:lvl w:ilvl="1" w:tplc="FFFFFFFF">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21">
    <w:nsid w:val="64DF1AA3"/>
    <w:multiLevelType w:val="hybridMultilevel"/>
    <w:tmpl w:val="224E4C4C"/>
    <w:lvl w:ilvl="0" w:tplc="04090005">
      <w:start w:val="1"/>
      <w:numFmt w:val="bullet"/>
      <w:lvlText w:val=""/>
      <w:lvlJc w:val="left"/>
      <w:pPr>
        <w:tabs>
          <w:tab w:val="num" w:pos="1245"/>
        </w:tabs>
        <w:ind w:left="1245" w:hanging="360"/>
      </w:pPr>
      <w:rPr>
        <w:rFonts w:ascii="Wingdings" w:hAnsi="Wingdings" w:hint="default"/>
      </w:rPr>
    </w:lvl>
    <w:lvl w:ilvl="1" w:tplc="04090003" w:tentative="1">
      <w:start w:val="1"/>
      <w:numFmt w:val="bullet"/>
      <w:lvlText w:val="o"/>
      <w:lvlJc w:val="left"/>
      <w:pPr>
        <w:tabs>
          <w:tab w:val="num" w:pos="1965"/>
        </w:tabs>
        <w:ind w:left="1965" w:hanging="360"/>
      </w:pPr>
      <w:rPr>
        <w:rFonts w:ascii="Courier New" w:hAnsi="Courier New" w:cs="Courier New" w:hint="default"/>
      </w:rPr>
    </w:lvl>
    <w:lvl w:ilvl="2" w:tplc="04090005" w:tentative="1">
      <w:start w:val="1"/>
      <w:numFmt w:val="bullet"/>
      <w:lvlText w:val=""/>
      <w:lvlJc w:val="left"/>
      <w:pPr>
        <w:tabs>
          <w:tab w:val="num" w:pos="2685"/>
        </w:tabs>
        <w:ind w:left="2685" w:hanging="360"/>
      </w:pPr>
      <w:rPr>
        <w:rFonts w:ascii="Wingdings" w:hAnsi="Wingdings" w:hint="default"/>
      </w:rPr>
    </w:lvl>
    <w:lvl w:ilvl="3" w:tplc="04090001" w:tentative="1">
      <w:start w:val="1"/>
      <w:numFmt w:val="bullet"/>
      <w:lvlText w:val=""/>
      <w:lvlJc w:val="left"/>
      <w:pPr>
        <w:tabs>
          <w:tab w:val="num" w:pos="3405"/>
        </w:tabs>
        <w:ind w:left="3405" w:hanging="360"/>
      </w:pPr>
      <w:rPr>
        <w:rFonts w:ascii="Symbol" w:hAnsi="Symbol" w:hint="default"/>
      </w:rPr>
    </w:lvl>
    <w:lvl w:ilvl="4" w:tplc="04090003" w:tentative="1">
      <w:start w:val="1"/>
      <w:numFmt w:val="bullet"/>
      <w:lvlText w:val="o"/>
      <w:lvlJc w:val="left"/>
      <w:pPr>
        <w:tabs>
          <w:tab w:val="num" w:pos="4125"/>
        </w:tabs>
        <w:ind w:left="4125" w:hanging="360"/>
      </w:pPr>
      <w:rPr>
        <w:rFonts w:ascii="Courier New" w:hAnsi="Courier New" w:cs="Courier New" w:hint="default"/>
      </w:rPr>
    </w:lvl>
    <w:lvl w:ilvl="5" w:tplc="04090005" w:tentative="1">
      <w:start w:val="1"/>
      <w:numFmt w:val="bullet"/>
      <w:lvlText w:val=""/>
      <w:lvlJc w:val="left"/>
      <w:pPr>
        <w:tabs>
          <w:tab w:val="num" w:pos="4845"/>
        </w:tabs>
        <w:ind w:left="4845" w:hanging="360"/>
      </w:pPr>
      <w:rPr>
        <w:rFonts w:ascii="Wingdings" w:hAnsi="Wingdings" w:hint="default"/>
      </w:rPr>
    </w:lvl>
    <w:lvl w:ilvl="6" w:tplc="04090001" w:tentative="1">
      <w:start w:val="1"/>
      <w:numFmt w:val="bullet"/>
      <w:lvlText w:val=""/>
      <w:lvlJc w:val="left"/>
      <w:pPr>
        <w:tabs>
          <w:tab w:val="num" w:pos="5565"/>
        </w:tabs>
        <w:ind w:left="5565" w:hanging="360"/>
      </w:pPr>
      <w:rPr>
        <w:rFonts w:ascii="Symbol" w:hAnsi="Symbol" w:hint="default"/>
      </w:rPr>
    </w:lvl>
    <w:lvl w:ilvl="7" w:tplc="04090003" w:tentative="1">
      <w:start w:val="1"/>
      <w:numFmt w:val="bullet"/>
      <w:lvlText w:val="o"/>
      <w:lvlJc w:val="left"/>
      <w:pPr>
        <w:tabs>
          <w:tab w:val="num" w:pos="6285"/>
        </w:tabs>
        <w:ind w:left="6285" w:hanging="360"/>
      </w:pPr>
      <w:rPr>
        <w:rFonts w:ascii="Courier New" w:hAnsi="Courier New" w:cs="Courier New" w:hint="default"/>
      </w:rPr>
    </w:lvl>
    <w:lvl w:ilvl="8" w:tplc="04090005" w:tentative="1">
      <w:start w:val="1"/>
      <w:numFmt w:val="bullet"/>
      <w:lvlText w:val=""/>
      <w:lvlJc w:val="left"/>
      <w:pPr>
        <w:tabs>
          <w:tab w:val="num" w:pos="7005"/>
        </w:tabs>
        <w:ind w:left="7005" w:hanging="360"/>
      </w:pPr>
      <w:rPr>
        <w:rFonts w:ascii="Wingdings" w:hAnsi="Wingdings" w:hint="default"/>
      </w:rPr>
    </w:lvl>
  </w:abstractNum>
  <w:abstractNum w:abstractNumId="22">
    <w:nsid w:val="677D6D9B"/>
    <w:multiLevelType w:val="multilevel"/>
    <w:tmpl w:val="00B6C7DE"/>
    <w:styleLink w:val="Style2"/>
    <w:lvl w:ilvl="0">
      <w:start w:val="1"/>
      <w:numFmt w:val="decimal"/>
      <w:lvlText w:val="%1."/>
      <w:lvlJc w:val="left"/>
      <w:pPr>
        <w:ind w:left="360" w:hanging="360"/>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48311BC"/>
    <w:multiLevelType w:val="hybridMultilevel"/>
    <w:tmpl w:val="FB2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C4574"/>
    <w:multiLevelType w:val="multilevel"/>
    <w:tmpl w:val="0D6E7122"/>
    <w:lvl w:ilvl="0">
      <w:start w:val="1"/>
      <w:numFmt w:val="decimal"/>
      <w:pStyle w:val="Heading1"/>
      <w:lvlText w:val="%1."/>
      <w:lvlJc w:val="left"/>
      <w:pPr>
        <w:ind w:left="450" w:hanging="360"/>
      </w:pPr>
      <w:rPr>
        <w:rFonts w:ascii="Arial" w:hAnsi="Arial" w:hint="default"/>
        <w:b w:val="0"/>
        <w:i w:val="0"/>
        <w:color w:val="CC2337" w:themeColor="accent4"/>
        <w:sz w:val="36"/>
      </w:rPr>
    </w:lvl>
    <w:lvl w:ilvl="1">
      <w:start w:val="1"/>
      <w:numFmt w:val="decimal"/>
      <w:pStyle w:val="Heading2"/>
      <w:lvlText w:val="%1.%2"/>
      <w:lvlJc w:val="left"/>
      <w:pPr>
        <w:ind w:left="576" w:hanging="576"/>
      </w:pPr>
      <w:rPr>
        <w:rFonts w:hint="default"/>
        <w:b/>
        <w:i w:val="0"/>
        <w:color w:val="6D829F" w:themeColor="accent2"/>
        <w:sz w:val="26"/>
      </w:rPr>
    </w:lvl>
    <w:lvl w:ilvl="2">
      <w:start w:val="1"/>
      <w:numFmt w:val="decimal"/>
      <w:pStyle w:val="Heading3"/>
      <w:lvlText w:val="%1.%2.%3"/>
      <w:lvlJc w:val="left"/>
      <w:pPr>
        <w:ind w:left="720" w:hanging="720"/>
      </w:pPr>
      <w:rPr>
        <w:rFonts w:hint="default"/>
        <w:color w:val="333333"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9417E22"/>
    <w:multiLevelType w:val="multilevel"/>
    <w:tmpl w:val="6016C254"/>
    <w:styleLink w:val="Style4"/>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BDA29A4"/>
    <w:multiLevelType w:val="multilevel"/>
    <w:tmpl w:val="075CA346"/>
    <w:lvl w:ilvl="0">
      <w:start w:val="1"/>
      <w:numFmt w:val="bullet"/>
      <w:pStyle w:val="ListBullet"/>
      <w:lvlText w:val=""/>
      <w:lvlJc w:val="left"/>
      <w:pPr>
        <w:ind w:left="720" w:hanging="360"/>
      </w:pPr>
      <w:rPr>
        <w:rFonts w:ascii="Symbol" w:hAnsi="Symbol" w:hint="default"/>
        <w:color w:val="CC2337" w:themeColor="accent4"/>
        <w:sz w:val="24"/>
      </w:rPr>
    </w:lvl>
    <w:lvl w:ilvl="1">
      <w:start w:val="1"/>
      <w:numFmt w:val="bullet"/>
      <w:pStyle w:val="ListBullet2"/>
      <w:lvlText w:val="−"/>
      <w:lvlJc w:val="left"/>
      <w:pPr>
        <w:ind w:left="1080" w:hanging="360"/>
      </w:pPr>
      <w:rPr>
        <w:rFonts w:ascii="Arial" w:hAnsi="Arial" w:hint="default"/>
        <w:color w:val="333333" w:themeColor="text1"/>
        <w:sz w:val="22"/>
      </w:rPr>
    </w:lvl>
    <w:lvl w:ilvl="2">
      <w:start w:val="1"/>
      <w:numFmt w:val="bullet"/>
      <w:pStyle w:val="ListBullet3"/>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E321697"/>
    <w:multiLevelType w:val="hybridMultilevel"/>
    <w:tmpl w:val="CAC219A2"/>
    <w:lvl w:ilvl="0" w:tplc="F7F63004">
      <w:start w:val="1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2"/>
  </w:num>
  <w:num w:numId="3">
    <w:abstractNumId w:val="24"/>
  </w:num>
  <w:num w:numId="4">
    <w:abstractNumId w:val="12"/>
  </w:num>
  <w:num w:numId="5">
    <w:abstractNumId w:val="25"/>
  </w:num>
  <w:num w:numId="6">
    <w:abstractNumId w:val="14"/>
  </w:num>
  <w:num w:numId="7">
    <w:abstractNumId w:val="13"/>
  </w:num>
  <w:num w:numId="8">
    <w:abstractNumId w:val="16"/>
  </w:num>
  <w:num w:numId="9">
    <w:abstractNumId w:val="18"/>
  </w:num>
  <w:num w:numId="10">
    <w:abstractNumId w:val="26"/>
  </w:num>
  <w:num w:numId="11">
    <w:abstractNumId w:val="7"/>
  </w:num>
  <w:num w:numId="12">
    <w:abstractNumId w:val="19"/>
  </w:num>
  <w:num w:numId="13">
    <w:abstractNumId w:val="20"/>
  </w:num>
  <w:num w:numId="14">
    <w:abstractNumId w:val="11"/>
  </w:num>
  <w:num w:numId="15">
    <w:abstractNumId w:val="21"/>
  </w:num>
  <w:num w:numId="16">
    <w:abstractNumId w:val="10"/>
  </w:num>
  <w:num w:numId="17">
    <w:abstractNumId w:val="5"/>
  </w:num>
  <w:num w:numId="18">
    <w:abstractNumId w:val="6"/>
    <w:lvlOverride w:ilvl="1">
      <w:lvl w:ilvl="1">
        <w:start w:val="1"/>
        <w:numFmt w:val="bullet"/>
        <w:lvlText w:val="-"/>
        <w:lvlJc w:val="left"/>
        <w:pPr>
          <w:tabs>
            <w:tab w:val="num" w:pos="1440"/>
          </w:tabs>
          <w:ind w:left="1440" w:hanging="360"/>
        </w:pPr>
        <w:rPr>
          <w:rFonts w:ascii="Courier New" w:hAnsi="Courier New" w:cs="Times New Roman" w:hint="default"/>
          <w:color w:val="auto"/>
        </w:rPr>
      </w:lvl>
    </w:lvlOverride>
  </w:num>
  <w:num w:numId="19">
    <w:abstractNumId w:val="8"/>
  </w:num>
  <w:num w:numId="20">
    <w:abstractNumId w:val="9"/>
  </w:num>
  <w:num w:numId="21">
    <w:abstractNumId w:val="17"/>
  </w:num>
  <w:num w:numId="22">
    <w:abstractNumId w:val="24"/>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3"/>
  </w:num>
  <w:num w:numId="26">
    <w:abstractNumId w:val="26"/>
  </w:num>
  <w:num w:numId="27">
    <w:abstractNumId w:val="26"/>
  </w:num>
  <w:num w:numId="28">
    <w:abstractNumId w:val="0"/>
  </w:num>
  <w:num w:numId="29">
    <w:abstractNumId w:val="1"/>
  </w:num>
  <w:num w:numId="30">
    <w:abstractNumId w:val="2"/>
  </w:num>
  <w:num w:numId="31">
    <w:abstractNumId w:val="3"/>
  </w:num>
  <w:num w:numId="32">
    <w:abstractNumId w:val="27"/>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CF"/>
    <w:rsid w:val="000043DD"/>
    <w:rsid w:val="0002082F"/>
    <w:rsid w:val="000217FD"/>
    <w:rsid w:val="00055EA1"/>
    <w:rsid w:val="00076E78"/>
    <w:rsid w:val="00080036"/>
    <w:rsid w:val="000B7DF6"/>
    <w:rsid w:val="000C1F3E"/>
    <w:rsid w:val="000F2BFA"/>
    <w:rsid w:val="0014250D"/>
    <w:rsid w:val="001537A7"/>
    <w:rsid w:val="001853D2"/>
    <w:rsid w:val="001972E5"/>
    <w:rsid w:val="001B560D"/>
    <w:rsid w:val="001C170C"/>
    <w:rsid w:val="001D361B"/>
    <w:rsid w:val="001F33C2"/>
    <w:rsid w:val="00225E32"/>
    <w:rsid w:val="00245C2A"/>
    <w:rsid w:val="00261A68"/>
    <w:rsid w:val="002B1408"/>
    <w:rsid w:val="002D08D1"/>
    <w:rsid w:val="002E1096"/>
    <w:rsid w:val="00310A51"/>
    <w:rsid w:val="0032669F"/>
    <w:rsid w:val="0037076B"/>
    <w:rsid w:val="003A26FC"/>
    <w:rsid w:val="003A74A1"/>
    <w:rsid w:val="003C0528"/>
    <w:rsid w:val="003C614B"/>
    <w:rsid w:val="00412B5E"/>
    <w:rsid w:val="00445ACF"/>
    <w:rsid w:val="00446A26"/>
    <w:rsid w:val="00474997"/>
    <w:rsid w:val="00491810"/>
    <w:rsid w:val="004940C3"/>
    <w:rsid w:val="004D2B89"/>
    <w:rsid w:val="004D3944"/>
    <w:rsid w:val="0050435F"/>
    <w:rsid w:val="005048CE"/>
    <w:rsid w:val="00505053"/>
    <w:rsid w:val="00517B8F"/>
    <w:rsid w:val="005362DF"/>
    <w:rsid w:val="0054083E"/>
    <w:rsid w:val="00547937"/>
    <w:rsid w:val="005C056B"/>
    <w:rsid w:val="005F48D2"/>
    <w:rsid w:val="006025BA"/>
    <w:rsid w:val="006074ED"/>
    <w:rsid w:val="00670DC5"/>
    <w:rsid w:val="006A16B8"/>
    <w:rsid w:val="006B33E5"/>
    <w:rsid w:val="006B5904"/>
    <w:rsid w:val="006F3814"/>
    <w:rsid w:val="00732E3F"/>
    <w:rsid w:val="007372BD"/>
    <w:rsid w:val="007402E1"/>
    <w:rsid w:val="00791CFA"/>
    <w:rsid w:val="007921BF"/>
    <w:rsid w:val="00797589"/>
    <w:rsid w:val="007B5D67"/>
    <w:rsid w:val="007E3C56"/>
    <w:rsid w:val="007F2FC9"/>
    <w:rsid w:val="007F41AA"/>
    <w:rsid w:val="007F569A"/>
    <w:rsid w:val="008027A9"/>
    <w:rsid w:val="00802C86"/>
    <w:rsid w:val="008350D9"/>
    <w:rsid w:val="00837411"/>
    <w:rsid w:val="008529C6"/>
    <w:rsid w:val="00863A37"/>
    <w:rsid w:val="0087128A"/>
    <w:rsid w:val="00875E35"/>
    <w:rsid w:val="008B2F8D"/>
    <w:rsid w:val="008E4941"/>
    <w:rsid w:val="008E4C3F"/>
    <w:rsid w:val="009078F2"/>
    <w:rsid w:val="00911AFE"/>
    <w:rsid w:val="00916816"/>
    <w:rsid w:val="00923ACD"/>
    <w:rsid w:val="00926BF0"/>
    <w:rsid w:val="00927DFA"/>
    <w:rsid w:val="00972D53"/>
    <w:rsid w:val="009738CA"/>
    <w:rsid w:val="009C657F"/>
    <w:rsid w:val="009D4466"/>
    <w:rsid w:val="009E2A88"/>
    <w:rsid w:val="009E6784"/>
    <w:rsid w:val="009E6C0E"/>
    <w:rsid w:val="00A2517D"/>
    <w:rsid w:val="00A33F43"/>
    <w:rsid w:val="00A47DBF"/>
    <w:rsid w:val="00A5302A"/>
    <w:rsid w:val="00A618C6"/>
    <w:rsid w:val="00A74801"/>
    <w:rsid w:val="00A761B8"/>
    <w:rsid w:val="00A80312"/>
    <w:rsid w:val="00A81A37"/>
    <w:rsid w:val="00A97F1B"/>
    <w:rsid w:val="00AB0824"/>
    <w:rsid w:val="00AD22BB"/>
    <w:rsid w:val="00AE5064"/>
    <w:rsid w:val="00B01AF2"/>
    <w:rsid w:val="00B46EED"/>
    <w:rsid w:val="00B51B82"/>
    <w:rsid w:val="00B62FC6"/>
    <w:rsid w:val="00B71A37"/>
    <w:rsid w:val="00B80423"/>
    <w:rsid w:val="00B96808"/>
    <w:rsid w:val="00BB4AA7"/>
    <w:rsid w:val="00BB54C0"/>
    <w:rsid w:val="00BC6C1D"/>
    <w:rsid w:val="00BD1FEC"/>
    <w:rsid w:val="00BD2AD9"/>
    <w:rsid w:val="00BD6DF1"/>
    <w:rsid w:val="00BF6446"/>
    <w:rsid w:val="00C05D20"/>
    <w:rsid w:val="00C104D4"/>
    <w:rsid w:val="00C153AA"/>
    <w:rsid w:val="00C3342D"/>
    <w:rsid w:val="00C33A0B"/>
    <w:rsid w:val="00C36DFC"/>
    <w:rsid w:val="00C65400"/>
    <w:rsid w:val="00C93ABA"/>
    <w:rsid w:val="00C97871"/>
    <w:rsid w:val="00CC499E"/>
    <w:rsid w:val="00CC6B2D"/>
    <w:rsid w:val="00CD6CFD"/>
    <w:rsid w:val="00CF5CFF"/>
    <w:rsid w:val="00D13CE9"/>
    <w:rsid w:val="00D227D0"/>
    <w:rsid w:val="00D22DD3"/>
    <w:rsid w:val="00D24A74"/>
    <w:rsid w:val="00D26D20"/>
    <w:rsid w:val="00D445E1"/>
    <w:rsid w:val="00D4564A"/>
    <w:rsid w:val="00D62626"/>
    <w:rsid w:val="00D71F25"/>
    <w:rsid w:val="00D749E7"/>
    <w:rsid w:val="00D801E7"/>
    <w:rsid w:val="00DC61EB"/>
    <w:rsid w:val="00DC733B"/>
    <w:rsid w:val="00DD28DE"/>
    <w:rsid w:val="00DF08E1"/>
    <w:rsid w:val="00DF40F1"/>
    <w:rsid w:val="00E37125"/>
    <w:rsid w:val="00E9110F"/>
    <w:rsid w:val="00E92384"/>
    <w:rsid w:val="00E961AD"/>
    <w:rsid w:val="00EB776A"/>
    <w:rsid w:val="00EC5F27"/>
    <w:rsid w:val="00ED2A00"/>
    <w:rsid w:val="00EF3846"/>
    <w:rsid w:val="00F0262A"/>
    <w:rsid w:val="00F21A16"/>
    <w:rsid w:val="00F8783E"/>
    <w:rsid w:val="00F954C2"/>
    <w:rsid w:val="00FB23F2"/>
    <w:rsid w:val="00FB2E06"/>
    <w:rsid w:val="00FC3663"/>
    <w:rsid w:val="00FC64FB"/>
    <w:rsid w:val="00FD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semiHidden="0" w:uiPriority="2" w:unhideWhenUsed="0" w:qFormat="1"/>
    <w:lsdException w:name="heading 4" w:uiPriority="31" w:qFormat="1"/>
    <w:lsdException w:name="heading 5" w:uiPriority="31" w:qFormat="1"/>
    <w:lsdException w:name="heading 6" w:uiPriority="31" w:qFormat="1"/>
    <w:lsdException w:name="heading 7" w:uiPriority="31" w:qFormat="1"/>
    <w:lsdException w:name="heading 8" w:uiPriority="31" w:qFormat="1"/>
    <w:lsdException w:name="heading 9" w:uiPriority="31" w:qFormat="1"/>
    <w:lsdException w:name="index 1" w:uiPriority="22"/>
    <w:lsdException w:name="index 2" w:semiHidden="0" w:uiPriority="23" w:unhideWhenUsed="0"/>
    <w:lsdException w:name="index 3" w:semiHidden="0" w:uiPriority="24" w:unhideWhenUsed="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lsdException w:name="annotation text" w:uiPriority="0"/>
    <w:lsdException w:name="footer" w:uiPriority="11"/>
    <w:lsdException w:name="index heading" w:uiPriority="21"/>
    <w:lsdException w:name="caption" w:semiHidden="0" w:uiPriority="6" w:unhideWhenUsed="0" w:qFormat="1"/>
    <w:lsdException w:name="table of figures" w:uiPriority="28"/>
    <w:lsdException w:name="annotation reference" w:uiPriority="0"/>
    <w:lsdException w:name="page number" w:uiPriority="25"/>
    <w:lsdException w:name="table of authorities" w:uiPriority="27"/>
    <w:lsdException w:name="toa heading" w:uiPriority="26"/>
    <w:lsdException w:name="List Bullet" w:uiPriority="7" w:qFormat="1"/>
    <w:lsdException w:name="List Bullet 2" w:uiPriority="8" w:qFormat="1"/>
    <w:lsdException w:name="List Bullet 3" w:uiPriority="9" w:qFormat="1"/>
    <w:lsdException w:name="Title" w:semiHidden="0" w:uiPriority="4" w:unhideWhenUsed="0" w:qFormat="1"/>
    <w:lsdException w:name="Default Paragraph Font" w:uiPriority="1"/>
    <w:lsdException w:name="Subtitle" w:semiHidden="0" w:uiPriority="5" w:unhideWhenUsed="0" w:qFormat="1"/>
    <w:lsdException w:name="Hyperlink" w:qFormat="1"/>
    <w:lsdException w:name="Strong" w:semiHidden="0" w:uiPriority="30" w:unhideWhenUsed="0" w:qFormat="1"/>
    <w:lsdException w:name="Emphasis" w:semiHidden="0" w:uiPriority="31" w:unhideWhenUsed="0" w:qFormat="1"/>
    <w:lsdException w:name="Table Grid" w:semiHidden="0" w:uiPriority="59" w:unhideWhenUsed="0"/>
    <w:lsdException w:name="Placeholder Text" w:unhideWhenUsed="0"/>
    <w:lsdException w:name="No Spacing" w:uiPriority="2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3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16" w:unhideWhenUsed="0"/>
    <w:lsdException w:name="TOC Heading" w:uiPriority="39" w:qFormat="1"/>
  </w:latentStyles>
  <w:style w:type="paragraph" w:default="1" w:styleId="Normal">
    <w:name w:val="Normal"/>
    <w:uiPriority w:val="3"/>
    <w:qFormat/>
    <w:rsid w:val="00A81A37"/>
    <w:pPr>
      <w:spacing w:after="200"/>
    </w:pPr>
    <w:rPr>
      <w:lang w:val="en-GB"/>
    </w:rPr>
  </w:style>
  <w:style w:type="paragraph" w:styleId="Heading1">
    <w:name w:val="heading 1"/>
    <w:basedOn w:val="Normal"/>
    <w:next w:val="BodyText"/>
    <w:link w:val="Heading1Char"/>
    <w:qFormat/>
    <w:rsid w:val="00FB23F2"/>
    <w:pPr>
      <w:keepNext/>
      <w:keepLines/>
      <w:numPr>
        <w:numId w:val="3"/>
      </w:numPr>
      <w:spacing w:before="360"/>
      <w:ind w:left="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E9110F"/>
    <w:pPr>
      <w:keepNext/>
      <w:keepLines/>
      <w:numPr>
        <w:ilvl w:val="2"/>
        <w:numId w:val="3"/>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lang w:val="en-GB"/>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qFormat/>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E9110F"/>
    <w:rPr>
      <w:rFonts w:eastAsiaTheme="majorEastAsia" w:cstheme="majorBidi"/>
      <w:b/>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rsid w:val="003C0528"/>
    <w:rPr>
      <w:rFonts w:asciiTheme="majorHAnsi" w:eastAsiaTheme="majorEastAsia" w:hAnsiTheme="majorHAnsi" w:cstheme="majorBidi"/>
      <w:color w:val="5E6F91"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11"/>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11"/>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10"/>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D801E7"/>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4"/>
      </w:numPr>
    </w:pPr>
  </w:style>
  <w:style w:type="numbering" w:customStyle="1" w:styleId="Style4">
    <w:name w:val="Style4"/>
    <w:uiPriority w:val="99"/>
    <w:rsid w:val="00FB23F2"/>
    <w:pPr>
      <w:numPr>
        <w:numId w:val="5"/>
      </w:numPr>
    </w:pPr>
  </w:style>
  <w:style w:type="numbering" w:customStyle="1" w:styleId="Style5">
    <w:name w:val="Style5"/>
    <w:uiPriority w:val="99"/>
    <w:rsid w:val="00FB23F2"/>
    <w:pPr>
      <w:numPr>
        <w:numId w:val="6"/>
      </w:numPr>
    </w:pPr>
  </w:style>
  <w:style w:type="numbering" w:customStyle="1" w:styleId="Style6">
    <w:name w:val="Style6"/>
    <w:uiPriority w:val="99"/>
    <w:rsid w:val="00FB23F2"/>
    <w:pPr>
      <w:numPr>
        <w:numId w:val="7"/>
      </w:numPr>
    </w:pPr>
  </w:style>
  <w:style w:type="numbering" w:customStyle="1" w:styleId="Style7">
    <w:name w:val="Style7"/>
    <w:uiPriority w:val="99"/>
    <w:rsid w:val="00FB23F2"/>
    <w:pPr>
      <w:numPr>
        <w:numId w:val="8"/>
      </w:numPr>
    </w:pPr>
  </w:style>
  <w:style w:type="numbering" w:customStyle="1" w:styleId="Style8">
    <w:name w:val="Style8"/>
    <w:uiPriority w:val="99"/>
    <w:rsid w:val="00FB23F2"/>
    <w:pPr>
      <w:numPr>
        <w:numId w:val="9"/>
      </w:numPr>
    </w:pPr>
  </w:style>
  <w:style w:type="paragraph" w:customStyle="1" w:styleId="Annex1">
    <w:name w:val="Annex 1"/>
    <w:basedOn w:val="Heading1"/>
    <w:next w:val="Normal"/>
    <w:link w:val="Annex1Char"/>
    <w:uiPriority w:val="3"/>
    <w:qFormat/>
    <w:rsid w:val="00C05D20"/>
    <w:pPr>
      <w:numPr>
        <w:numId w:val="11"/>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11"/>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lang w:val="en-GB"/>
    </w:rPr>
  </w:style>
  <w:style w:type="paragraph" w:customStyle="1" w:styleId="Annex3">
    <w:name w:val="Annex 3"/>
    <w:basedOn w:val="Heading3"/>
    <w:next w:val="Normal"/>
    <w:link w:val="Annex3Char"/>
    <w:uiPriority w:val="3"/>
    <w:qFormat/>
    <w:rsid w:val="00A81A37"/>
    <w:pPr>
      <w:numPr>
        <w:numId w:val="11"/>
      </w:numPr>
    </w:pPr>
    <w:rPr>
      <w:b w:val="0"/>
    </w:rPr>
  </w:style>
  <w:style w:type="character" w:customStyle="1" w:styleId="Annex3Char">
    <w:name w:val="Annex 3 Char"/>
    <w:basedOn w:val="Heading3Char"/>
    <w:link w:val="Annex3"/>
    <w:uiPriority w:val="3"/>
    <w:rsid w:val="00A81A37"/>
    <w:rPr>
      <w:rFonts w:eastAsiaTheme="majorEastAsia" w:cstheme="majorBidi"/>
      <w:b w:val="0"/>
      <w:szCs w:val="24"/>
      <w:lang w:val="en-GB"/>
    </w:rPr>
  </w:style>
  <w:style w:type="paragraph" w:styleId="BalloonText">
    <w:name w:val="Balloon Text"/>
    <w:basedOn w:val="Normal"/>
    <w:link w:val="BalloonTextChar"/>
    <w:uiPriority w:val="99"/>
    <w:semiHidden/>
    <w:unhideWhenUsed/>
    <w:rsid w:val="00A33F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43"/>
    <w:rPr>
      <w:rFonts w:ascii="Tahoma" w:hAnsi="Tahoma" w:cs="Tahoma"/>
      <w:sz w:val="16"/>
      <w:szCs w:val="16"/>
      <w:lang w:val="en-GB"/>
    </w:rPr>
  </w:style>
  <w:style w:type="table" w:customStyle="1" w:styleId="GridTableLight">
    <w:name w:val="Grid Table Light"/>
    <w:basedOn w:val="TableNormal"/>
    <w:uiPriority w:val="40"/>
    <w:rsid w:val="007F41AA"/>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6D829F" w:themeFill="accent2"/>
      </w:tcPr>
    </w:tblStylePr>
  </w:style>
  <w:style w:type="table" w:customStyle="1" w:styleId="Style9">
    <w:name w:val="Style9"/>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6D829F" w:themeFill="accent2"/>
        <w:vAlign w:val="center"/>
      </w:tcPr>
    </w:tblStylePr>
  </w:style>
  <w:style w:type="table" w:customStyle="1" w:styleId="Style10">
    <w:name w:val="Style10"/>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6D829F" w:themeFill="accent2"/>
      </w:tcPr>
    </w:tblStylePr>
  </w:style>
  <w:style w:type="paragraph" w:customStyle="1" w:styleId="InfoBlue">
    <w:name w:val="InfoBlue"/>
    <w:basedOn w:val="Normal"/>
    <w:next w:val="BodyText"/>
    <w:link w:val="InfoBlueChar"/>
    <w:autoRedefine/>
    <w:rsid w:val="00A5302A"/>
    <w:pPr>
      <w:widowControl w:val="0"/>
      <w:tabs>
        <w:tab w:val="left" w:pos="381"/>
      </w:tabs>
      <w:spacing w:before="0" w:after="120" w:line="240" w:lineRule="atLeast"/>
      <w:ind w:left="381"/>
    </w:pPr>
    <w:rPr>
      <w:rFonts w:ascii="Times New Roman" w:eastAsia="Times New Roman" w:hAnsi="Times New Roman" w:cs="Times New Roman"/>
      <w:iCs/>
      <w:color w:val="auto"/>
      <w:sz w:val="20"/>
      <w:szCs w:val="20"/>
      <w:lang w:val="en-US"/>
    </w:rPr>
  </w:style>
  <w:style w:type="character" w:customStyle="1" w:styleId="InfoBlueChar">
    <w:name w:val="InfoBlue Char"/>
    <w:link w:val="InfoBlue"/>
    <w:rsid w:val="00A5302A"/>
    <w:rPr>
      <w:rFonts w:ascii="Times New Roman" w:eastAsia="Times New Roman" w:hAnsi="Times New Roman" w:cs="Times New Roman"/>
      <w:iCs/>
      <w:color w:val="auto"/>
      <w:sz w:val="20"/>
      <w:szCs w:val="20"/>
    </w:rPr>
  </w:style>
  <w:style w:type="paragraph" w:customStyle="1" w:styleId="ProposalTitle">
    <w:name w:val="Proposal Title"/>
    <w:basedOn w:val="Normal"/>
    <w:rsid w:val="00B62FC6"/>
    <w:pPr>
      <w:spacing w:before="60" w:after="120" w:line="240" w:lineRule="auto"/>
      <w:jc w:val="right"/>
    </w:pPr>
    <w:rPr>
      <w:rFonts w:eastAsia="Times New Roman" w:cs="Times New Roman"/>
      <w:b/>
      <w:color w:val="002E36"/>
      <w:sz w:val="24"/>
      <w:szCs w:val="24"/>
      <w:lang w:eastAsia="en-GB"/>
    </w:rPr>
  </w:style>
  <w:style w:type="numbering" w:customStyle="1" w:styleId="BulletPoint">
    <w:name w:val="Bullet Point"/>
    <w:basedOn w:val="NoList"/>
    <w:rsid w:val="00B62FC6"/>
    <w:pPr>
      <w:numPr>
        <w:numId w:val="17"/>
      </w:numPr>
    </w:pPr>
  </w:style>
  <w:style w:type="character" w:styleId="CommentReference">
    <w:name w:val="annotation reference"/>
    <w:rsid w:val="006F3814"/>
    <w:rPr>
      <w:sz w:val="16"/>
      <w:szCs w:val="16"/>
    </w:rPr>
  </w:style>
  <w:style w:type="paragraph" w:styleId="CommentText">
    <w:name w:val="annotation text"/>
    <w:basedOn w:val="Normal"/>
    <w:link w:val="CommentTextChar"/>
    <w:rsid w:val="006F3814"/>
    <w:pPr>
      <w:spacing w:before="60" w:after="120" w:line="240" w:lineRule="auto"/>
      <w:jc w:val="both"/>
    </w:pPr>
    <w:rPr>
      <w:rFonts w:eastAsia="Times New Roman" w:cs="Times New Roman"/>
      <w:color w:val="002E36"/>
      <w:sz w:val="20"/>
      <w:szCs w:val="20"/>
      <w:lang w:eastAsia="en-GB"/>
    </w:rPr>
  </w:style>
  <w:style w:type="character" w:customStyle="1" w:styleId="CommentTextChar">
    <w:name w:val="Comment Text Char"/>
    <w:basedOn w:val="DefaultParagraphFont"/>
    <w:link w:val="CommentText"/>
    <w:rsid w:val="006F3814"/>
    <w:rPr>
      <w:rFonts w:eastAsia="Times New Roman" w:cs="Times New Roman"/>
      <w:color w:val="002E36"/>
      <w:sz w:val="20"/>
      <w:szCs w:val="20"/>
      <w:lang w:val="en-GB" w:eastAsia="en-GB"/>
    </w:rPr>
  </w:style>
  <w:style w:type="paragraph" w:customStyle="1" w:styleId="Bullets3">
    <w:name w:val="Bullets 3"/>
    <w:basedOn w:val="BodyText"/>
    <w:rsid w:val="006F3814"/>
    <w:pPr>
      <w:keepLines/>
      <w:widowControl w:val="0"/>
      <w:numPr>
        <w:numId w:val="19"/>
      </w:numPr>
      <w:tabs>
        <w:tab w:val="clear" w:pos="1080"/>
        <w:tab w:val="num" w:pos="2880"/>
      </w:tabs>
      <w:spacing w:before="0" w:after="60" w:line="240" w:lineRule="atLeast"/>
      <w:ind w:left="2880"/>
    </w:pPr>
    <w:rPr>
      <w:rFonts w:ascii="Times New Roman" w:eastAsia="Times New Roman" w:hAnsi="Times New Roman" w:cs="Times New Roman"/>
      <w:color w:val="auto"/>
      <w:sz w:val="20"/>
      <w:szCs w:val="20"/>
      <w:lang w:val="en-US"/>
    </w:rPr>
  </w:style>
  <w:style w:type="paragraph" w:customStyle="1" w:styleId="BodyText1">
    <w:name w:val="Body Text1"/>
    <w:rsid w:val="0087128A"/>
    <w:pPr>
      <w:keepLines/>
      <w:spacing w:before="0" w:line="220" w:lineRule="atLeast"/>
    </w:pPr>
    <w:rPr>
      <w:rFonts w:ascii="Times New Roman" w:eastAsia="Times New Roman" w:hAnsi="Times New Roman" w:cs="Times New Roman"/>
      <w:color w:val="auto"/>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semiHidden="0" w:uiPriority="2" w:unhideWhenUsed="0" w:qFormat="1"/>
    <w:lsdException w:name="heading 4" w:uiPriority="31" w:qFormat="1"/>
    <w:lsdException w:name="heading 5" w:uiPriority="31" w:qFormat="1"/>
    <w:lsdException w:name="heading 6" w:uiPriority="31" w:qFormat="1"/>
    <w:lsdException w:name="heading 7" w:uiPriority="31" w:qFormat="1"/>
    <w:lsdException w:name="heading 8" w:uiPriority="31" w:qFormat="1"/>
    <w:lsdException w:name="heading 9" w:uiPriority="31" w:qFormat="1"/>
    <w:lsdException w:name="index 1" w:uiPriority="22"/>
    <w:lsdException w:name="index 2" w:semiHidden="0" w:uiPriority="23" w:unhideWhenUsed="0"/>
    <w:lsdException w:name="index 3" w:semiHidden="0" w:uiPriority="24" w:unhideWhenUsed="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lsdException w:name="annotation text" w:uiPriority="0"/>
    <w:lsdException w:name="footer" w:uiPriority="11"/>
    <w:lsdException w:name="index heading" w:uiPriority="21"/>
    <w:lsdException w:name="caption" w:semiHidden="0" w:uiPriority="6" w:unhideWhenUsed="0" w:qFormat="1"/>
    <w:lsdException w:name="table of figures" w:uiPriority="28"/>
    <w:lsdException w:name="annotation reference" w:uiPriority="0"/>
    <w:lsdException w:name="page number" w:uiPriority="25"/>
    <w:lsdException w:name="table of authorities" w:uiPriority="27"/>
    <w:lsdException w:name="toa heading" w:uiPriority="26"/>
    <w:lsdException w:name="List Bullet" w:uiPriority="7" w:qFormat="1"/>
    <w:lsdException w:name="List Bullet 2" w:uiPriority="8" w:qFormat="1"/>
    <w:lsdException w:name="List Bullet 3" w:uiPriority="9" w:qFormat="1"/>
    <w:lsdException w:name="Title" w:semiHidden="0" w:uiPriority="4" w:unhideWhenUsed="0" w:qFormat="1"/>
    <w:lsdException w:name="Default Paragraph Font" w:uiPriority="1"/>
    <w:lsdException w:name="Subtitle" w:semiHidden="0" w:uiPriority="5" w:unhideWhenUsed="0" w:qFormat="1"/>
    <w:lsdException w:name="Hyperlink" w:qFormat="1"/>
    <w:lsdException w:name="Strong" w:semiHidden="0" w:uiPriority="30" w:unhideWhenUsed="0" w:qFormat="1"/>
    <w:lsdException w:name="Emphasis" w:semiHidden="0" w:uiPriority="31" w:unhideWhenUsed="0" w:qFormat="1"/>
    <w:lsdException w:name="Table Grid" w:semiHidden="0" w:uiPriority="59" w:unhideWhenUsed="0"/>
    <w:lsdException w:name="Placeholder Text" w:unhideWhenUsed="0"/>
    <w:lsdException w:name="No Spacing" w:uiPriority="2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3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16" w:unhideWhenUsed="0"/>
    <w:lsdException w:name="TOC Heading" w:uiPriority="39" w:qFormat="1"/>
  </w:latentStyles>
  <w:style w:type="paragraph" w:default="1" w:styleId="Normal">
    <w:name w:val="Normal"/>
    <w:uiPriority w:val="3"/>
    <w:qFormat/>
    <w:rsid w:val="00A81A37"/>
    <w:pPr>
      <w:spacing w:after="200"/>
    </w:pPr>
    <w:rPr>
      <w:lang w:val="en-GB"/>
    </w:rPr>
  </w:style>
  <w:style w:type="paragraph" w:styleId="Heading1">
    <w:name w:val="heading 1"/>
    <w:basedOn w:val="Normal"/>
    <w:next w:val="BodyText"/>
    <w:link w:val="Heading1Char"/>
    <w:qFormat/>
    <w:rsid w:val="00FB23F2"/>
    <w:pPr>
      <w:keepNext/>
      <w:keepLines/>
      <w:numPr>
        <w:numId w:val="3"/>
      </w:numPr>
      <w:spacing w:before="360"/>
      <w:ind w:left="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E9110F"/>
    <w:pPr>
      <w:keepNext/>
      <w:keepLines/>
      <w:numPr>
        <w:ilvl w:val="2"/>
        <w:numId w:val="3"/>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lang w:val="en-GB"/>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qFormat/>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E9110F"/>
    <w:rPr>
      <w:rFonts w:eastAsiaTheme="majorEastAsia" w:cstheme="majorBidi"/>
      <w:b/>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rsid w:val="003C0528"/>
    <w:rPr>
      <w:rFonts w:asciiTheme="majorHAnsi" w:eastAsiaTheme="majorEastAsia" w:hAnsiTheme="majorHAnsi" w:cstheme="majorBidi"/>
      <w:color w:val="5E6F91"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11"/>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11"/>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10"/>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D801E7"/>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4"/>
      </w:numPr>
    </w:pPr>
  </w:style>
  <w:style w:type="numbering" w:customStyle="1" w:styleId="Style4">
    <w:name w:val="Style4"/>
    <w:uiPriority w:val="99"/>
    <w:rsid w:val="00FB23F2"/>
    <w:pPr>
      <w:numPr>
        <w:numId w:val="5"/>
      </w:numPr>
    </w:pPr>
  </w:style>
  <w:style w:type="numbering" w:customStyle="1" w:styleId="Style5">
    <w:name w:val="Style5"/>
    <w:uiPriority w:val="99"/>
    <w:rsid w:val="00FB23F2"/>
    <w:pPr>
      <w:numPr>
        <w:numId w:val="6"/>
      </w:numPr>
    </w:pPr>
  </w:style>
  <w:style w:type="numbering" w:customStyle="1" w:styleId="Style6">
    <w:name w:val="Style6"/>
    <w:uiPriority w:val="99"/>
    <w:rsid w:val="00FB23F2"/>
    <w:pPr>
      <w:numPr>
        <w:numId w:val="7"/>
      </w:numPr>
    </w:pPr>
  </w:style>
  <w:style w:type="numbering" w:customStyle="1" w:styleId="Style7">
    <w:name w:val="Style7"/>
    <w:uiPriority w:val="99"/>
    <w:rsid w:val="00FB23F2"/>
    <w:pPr>
      <w:numPr>
        <w:numId w:val="8"/>
      </w:numPr>
    </w:pPr>
  </w:style>
  <w:style w:type="numbering" w:customStyle="1" w:styleId="Style8">
    <w:name w:val="Style8"/>
    <w:uiPriority w:val="99"/>
    <w:rsid w:val="00FB23F2"/>
    <w:pPr>
      <w:numPr>
        <w:numId w:val="9"/>
      </w:numPr>
    </w:pPr>
  </w:style>
  <w:style w:type="paragraph" w:customStyle="1" w:styleId="Annex1">
    <w:name w:val="Annex 1"/>
    <w:basedOn w:val="Heading1"/>
    <w:next w:val="Normal"/>
    <w:link w:val="Annex1Char"/>
    <w:uiPriority w:val="3"/>
    <w:qFormat/>
    <w:rsid w:val="00C05D20"/>
    <w:pPr>
      <w:numPr>
        <w:numId w:val="11"/>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11"/>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lang w:val="en-GB"/>
    </w:rPr>
  </w:style>
  <w:style w:type="paragraph" w:customStyle="1" w:styleId="Annex3">
    <w:name w:val="Annex 3"/>
    <w:basedOn w:val="Heading3"/>
    <w:next w:val="Normal"/>
    <w:link w:val="Annex3Char"/>
    <w:uiPriority w:val="3"/>
    <w:qFormat/>
    <w:rsid w:val="00A81A37"/>
    <w:pPr>
      <w:numPr>
        <w:numId w:val="11"/>
      </w:numPr>
    </w:pPr>
    <w:rPr>
      <w:b w:val="0"/>
    </w:rPr>
  </w:style>
  <w:style w:type="character" w:customStyle="1" w:styleId="Annex3Char">
    <w:name w:val="Annex 3 Char"/>
    <w:basedOn w:val="Heading3Char"/>
    <w:link w:val="Annex3"/>
    <w:uiPriority w:val="3"/>
    <w:rsid w:val="00A81A37"/>
    <w:rPr>
      <w:rFonts w:eastAsiaTheme="majorEastAsia" w:cstheme="majorBidi"/>
      <w:b w:val="0"/>
      <w:szCs w:val="24"/>
      <w:lang w:val="en-GB"/>
    </w:rPr>
  </w:style>
  <w:style w:type="paragraph" w:styleId="BalloonText">
    <w:name w:val="Balloon Text"/>
    <w:basedOn w:val="Normal"/>
    <w:link w:val="BalloonTextChar"/>
    <w:uiPriority w:val="99"/>
    <w:semiHidden/>
    <w:unhideWhenUsed/>
    <w:rsid w:val="00A33F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43"/>
    <w:rPr>
      <w:rFonts w:ascii="Tahoma" w:hAnsi="Tahoma" w:cs="Tahoma"/>
      <w:sz w:val="16"/>
      <w:szCs w:val="16"/>
      <w:lang w:val="en-GB"/>
    </w:rPr>
  </w:style>
  <w:style w:type="table" w:customStyle="1" w:styleId="GridTableLight">
    <w:name w:val="Grid Table Light"/>
    <w:basedOn w:val="TableNormal"/>
    <w:uiPriority w:val="40"/>
    <w:rsid w:val="007F41AA"/>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6D829F" w:themeFill="accent2"/>
      </w:tcPr>
    </w:tblStylePr>
  </w:style>
  <w:style w:type="table" w:customStyle="1" w:styleId="Style9">
    <w:name w:val="Style9"/>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6D829F" w:themeFill="accent2"/>
        <w:vAlign w:val="center"/>
      </w:tcPr>
    </w:tblStylePr>
  </w:style>
  <w:style w:type="table" w:customStyle="1" w:styleId="Style10">
    <w:name w:val="Style10"/>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6D829F" w:themeFill="accent2"/>
      </w:tcPr>
    </w:tblStylePr>
  </w:style>
  <w:style w:type="paragraph" w:customStyle="1" w:styleId="InfoBlue">
    <w:name w:val="InfoBlue"/>
    <w:basedOn w:val="Normal"/>
    <w:next w:val="BodyText"/>
    <w:link w:val="InfoBlueChar"/>
    <w:autoRedefine/>
    <w:rsid w:val="00A5302A"/>
    <w:pPr>
      <w:widowControl w:val="0"/>
      <w:tabs>
        <w:tab w:val="left" w:pos="381"/>
      </w:tabs>
      <w:spacing w:before="0" w:after="120" w:line="240" w:lineRule="atLeast"/>
      <w:ind w:left="381"/>
    </w:pPr>
    <w:rPr>
      <w:rFonts w:ascii="Times New Roman" w:eastAsia="Times New Roman" w:hAnsi="Times New Roman" w:cs="Times New Roman"/>
      <w:iCs/>
      <w:color w:val="auto"/>
      <w:sz w:val="20"/>
      <w:szCs w:val="20"/>
      <w:lang w:val="en-US"/>
    </w:rPr>
  </w:style>
  <w:style w:type="character" w:customStyle="1" w:styleId="InfoBlueChar">
    <w:name w:val="InfoBlue Char"/>
    <w:link w:val="InfoBlue"/>
    <w:rsid w:val="00A5302A"/>
    <w:rPr>
      <w:rFonts w:ascii="Times New Roman" w:eastAsia="Times New Roman" w:hAnsi="Times New Roman" w:cs="Times New Roman"/>
      <w:iCs/>
      <w:color w:val="auto"/>
      <w:sz w:val="20"/>
      <w:szCs w:val="20"/>
    </w:rPr>
  </w:style>
  <w:style w:type="paragraph" w:customStyle="1" w:styleId="ProposalTitle">
    <w:name w:val="Proposal Title"/>
    <w:basedOn w:val="Normal"/>
    <w:rsid w:val="00B62FC6"/>
    <w:pPr>
      <w:spacing w:before="60" w:after="120" w:line="240" w:lineRule="auto"/>
      <w:jc w:val="right"/>
    </w:pPr>
    <w:rPr>
      <w:rFonts w:eastAsia="Times New Roman" w:cs="Times New Roman"/>
      <w:b/>
      <w:color w:val="002E36"/>
      <w:sz w:val="24"/>
      <w:szCs w:val="24"/>
      <w:lang w:eastAsia="en-GB"/>
    </w:rPr>
  </w:style>
  <w:style w:type="numbering" w:customStyle="1" w:styleId="BulletPoint">
    <w:name w:val="Bullet Point"/>
    <w:basedOn w:val="NoList"/>
    <w:rsid w:val="00B62FC6"/>
    <w:pPr>
      <w:numPr>
        <w:numId w:val="17"/>
      </w:numPr>
    </w:pPr>
  </w:style>
  <w:style w:type="character" w:styleId="CommentReference">
    <w:name w:val="annotation reference"/>
    <w:rsid w:val="006F3814"/>
    <w:rPr>
      <w:sz w:val="16"/>
      <w:szCs w:val="16"/>
    </w:rPr>
  </w:style>
  <w:style w:type="paragraph" w:styleId="CommentText">
    <w:name w:val="annotation text"/>
    <w:basedOn w:val="Normal"/>
    <w:link w:val="CommentTextChar"/>
    <w:rsid w:val="006F3814"/>
    <w:pPr>
      <w:spacing w:before="60" w:after="120" w:line="240" w:lineRule="auto"/>
      <w:jc w:val="both"/>
    </w:pPr>
    <w:rPr>
      <w:rFonts w:eastAsia="Times New Roman" w:cs="Times New Roman"/>
      <w:color w:val="002E36"/>
      <w:sz w:val="20"/>
      <w:szCs w:val="20"/>
      <w:lang w:eastAsia="en-GB"/>
    </w:rPr>
  </w:style>
  <w:style w:type="character" w:customStyle="1" w:styleId="CommentTextChar">
    <w:name w:val="Comment Text Char"/>
    <w:basedOn w:val="DefaultParagraphFont"/>
    <w:link w:val="CommentText"/>
    <w:rsid w:val="006F3814"/>
    <w:rPr>
      <w:rFonts w:eastAsia="Times New Roman" w:cs="Times New Roman"/>
      <w:color w:val="002E36"/>
      <w:sz w:val="20"/>
      <w:szCs w:val="20"/>
      <w:lang w:val="en-GB" w:eastAsia="en-GB"/>
    </w:rPr>
  </w:style>
  <w:style w:type="paragraph" w:customStyle="1" w:styleId="Bullets3">
    <w:name w:val="Bullets 3"/>
    <w:basedOn w:val="BodyText"/>
    <w:rsid w:val="006F3814"/>
    <w:pPr>
      <w:keepLines/>
      <w:widowControl w:val="0"/>
      <w:numPr>
        <w:numId w:val="19"/>
      </w:numPr>
      <w:tabs>
        <w:tab w:val="clear" w:pos="1080"/>
        <w:tab w:val="num" w:pos="2880"/>
      </w:tabs>
      <w:spacing w:before="0" w:after="60" w:line="240" w:lineRule="atLeast"/>
      <w:ind w:left="2880"/>
    </w:pPr>
    <w:rPr>
      <w:rFonts w:ascii="Times New Roman" w:eastAsia="Times New Roman" w:hAnsi="Times New Roman" w:cs="Times New Roman"/>
      <w:color w:val="auto"/>
      <w:sz w:val="20"/>
      <w:szCs w:val="20"/>
      <w:lang w:val="en-US"/>
    </w:rPr>
  </w:style>
  <w:style w:type="paragraph" w:customStyle="1" w:styleId="BodyText1">
    <w:name w:val="Body Text1"/>
    <w:rsid w:val="0087128A"/>
    <w:pPr>
      <w:keepLines/>
      <w:spacing w:before="0" w:line="220" w:lineRule="atLeast"/>
    </w:pPr>
    <w:rPr>
      <w:rFonts w:ascii="Times New Roman" w:eastAsia="Times New Roman" w:hAnsi="Times New Roman" w:cs="Times New Roman"/>
      <w:color w:val="auto"/>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1384">
      <w:bodyDiv w:val="1"/>
      <w:marLeft w:val="0"/>
      <w:marRight w:val="0"/>
      <w:marTop w:val="0"/>
      <w:marBottom w:val="0"/>
      <w:divBdr>
        <w:top w:val="none" w:sz="0" w:space="0" w:color="auto"/>
        <w:left w:val="none" w:sz="0" w:space="0" w:color="auto"/>
        <w:bottom w:val="none" w:sz="0" w:space="0" w:color="auto"/>
        <w:right w:val="none" w:sz="0" w:space="0" w:color="auto"/>
      </w:divBdr>
    </w:div>
    <w:div w:id="1404909312">
      <w:bodyDiv w:val="1"/>
      <w:marLeft w:val="0"/>
      <w:marRight w:val="0"/>
      <w:marTop w:val="0"/>
      <w:marBottom w:val="0"/>
      <w:divBdr>
        <w:top w:val="none" w:sz="0" w:space="0" w:color="auto"/>
        <w:left w:val="none" w:sz="0" w:space="0" w:color="auto"/>
        <w:bottom w:val="none" w:sz="0" w:space="0" w:color="auto"/>
        <w:right w:val="none" w:sz="0" w:space="0" w:color="auto"/>
      </w:divBdr>
    </w:div>
    <w:div w:id="19113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mailto:info@nashtechglobal.com" TargetMode="External"/><Relationship Id="rId2" Type="http://schemas.openxmlformats.org/officeDocument/2006/relationships/customXml" Target="../customXml/item2.xml"/><Relationship Id="rId16" Type="http://schemas.openxmlformats.org/officeDocument/2006/relationships/hyperlink" Target="mailto:info@nashtechglob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hvu\Desktop\HNVN_SD_008_03_Template_TestPlan.dotx" TargetMode="External"/></Relationships>
</file>

<file path=word/theme/theme1.xml><?xml version="1.0" encoding="utf-8"?>
<a:theme xmlns:a="http://schemas.openxmlformats.org/drawingml/2006/main" name="Office Theme">
  <a:themeElements>
    <a:clrScheme name="NashTech theme color">
      <a:dk1>
        <a:srgbClr val="333333"/>
      </a:dk1>
      <a:lt1>
        <a:srgbClr val="FFFFFF"/>
      </a:lt1>
      <a:dk2>
        <a:srgbClr val="6B5189"/>
      </a:dk2>
      <a:lt2>
        <a:srgbClr val="F26F33"/>
      </a:lt2>
      <a:accent1>
        <a:srgbClr val="EEF0F4"/>
      </a:accent1>
      <a:accent2>
        <a:srgbClr val="6D829F"/>
      </a:accent2>
      <a:accent3>
        <a:srgbClr val="7EB5D0"/>
      </a:accent3>
      <a:accent4>
        <a:srgbClr val="CC2337"/>
      </a:accent4>
      <a:accent5>
        <a:srgbClr val="8EB63E"/>
      </a:accent5>
      <a:accent6>
        <a:srgbClr val="FADB5C"/>
      </a:accent6>
      <a:hlink>
        <a:srgbClr val="CC2337"/>
      </a:hlink>
      <a:folHlink>
        <a:srgbClr val="6F72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3555F-C526-4777-ADE4-F7DF01DFE6E4}">
  <ds:schemaRefs>
    <ds:schemaRef ds:uri="http://schemas.microsoft.com/sharepoint/v3/contenttype/forms"/>
  </ds:schemaRefs>
</ds:datastoreItem>
</file>

<file path=customXml/itemProps2.xml><?xml version="1.0" encoding="utf-8"?>
<ds:datastoreItem xmlns:ds="http://schemas.openxmlformats.org/officeDocument/2006/customXml" ds:itemID="{25066CF4-6537-406D-BD6D-62D83DF67C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FCBE915-60EE-4DA5-A349-2F96B8D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5A562A-962F-4CE9-B359-B34E0BDC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HNVN_SD_008_03_Template_TestPlan.dotx</Template>
  <TotalTime>130</TotalTime>
  <Pages>19</Pages>
  <Words>4126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RHINO</vt:lpstr>
    </vt:vector>
  </TitlesOfParts>
  <Company>NashTech</Company>
  <LinksUpToDate>false</LinksUpToDate>
  <CharactersWithSpaces>27591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RHINO</dc:title>
  <dc:subject>Test Plan</dc:subject>
  <dc:creator>Khanh Vu Nguyen Van</dc:creator>
  <dc:description>Confidential</dc:description>
  <cp:lastModifiedBy>Khanh Vu Nguyen Van</cp:lastModifiedBy>
  <cp:revision>11</cp:revision>
  <dcterms:created xsi:type="dcterms:W3CDTF">2017-02-27T11:15:00Z</dcterms:created>
  <dcterms:modified xsi:type="dcterms:W3CDTF">2017-02-28T04:32:00Z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